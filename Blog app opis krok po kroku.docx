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pl-PL"/>
        </w:rPr>
      </w:pPr>
      <w:r>
        <w:rPr>
          <w:rFonts w:hint="default"/>
          <w:lang w:val="pl-PL"/>
        </w:rPr>
        <w:t>Blog app</w:t>
      </w:r>
    </w:p>
    <w:p>
      <w:pPr>
        <w:rPr>
          <w:rFonts w:hint="default"/>
          <w:lang w:val="pl-PL"/>
        </w:rPr>
      </w:pPr>
    </w:p>
    <w:p>
      <w:pPr>
        <w:rPr>
          <w:rFonts w:hint="default"/>
          <w:lang w:val="pl-PL"/>
        </w:rPr>
      </w:pPr>
      <w:r>
        <w:rPr>
          <w:rFonts w:hint="default"/>
          <w:lang w:val="pl-PL"/>
        </w:rPr>
        <w:t>Wstęp :</w:t>
      </w:r>
    </w:p>
    <w:p>
      <w:pPr>
        <w:rPr>
          <w:rFonts w:hint="default"/>
          <w:lang w:val="pl-PL"/>
        </w:rPr>
      </w:pPr>
    </w:p>
    <w:p>
      <w:pPr>
        <w:rPr>
          <w:rFonts w:hint="default"/>
          <w:lang w:val="pl-PL"/>
        </w:rPr>
      </w:pPr>
      <w:r>
        <w:rPr>
          <w:rFonts w:hint="default"/>
          <w:lang w:val="pl-PL"/>
        </w:rPr>
        <w:t xml:space="preserve">Schemat: </w:t>
      </w:r>
    </w:p>
    <w:p>
      <w:pPr>
        <w:rPr>
          <w:rFonts w:hint="default" w:ascii="Arial" w:hAnsi="Arial" w:cs="Arial"/>
          <w:lang w:val="pl-PL"/>
        </w:rPr>
      </w:pPr>
      <w:r>
        <w:rPr>
          <w:rFonts w:hint="default" w:ascii="Arial" w:hAnsi="Arial" w:cs="Arial"/>
          <w:lang w:val="pl-PL"/>
        </w:rPr>
        <w:t>Aplikacja blog</w:t>
      </w:r>
    </w:p>
    <w:p>
      <w:pPr>
        <w:rPr>
          <w:rFonts w:hint="default" w:ascii="Arial" w:hAnsi="Arial" w:cs="Arial"/>
          <w:lang w:val="pl-PL"/>
        </w:rPr>
      </w:pPr>
    </w:p>
    <w:p>
      <w:pPr>
        <w:rPr>
          <w:rFonts w:hint="default" w:ascii="Arial" w:hAnsi="Arial" w:cs="Arial"/>
          <w:i w:val="0"/>
          <w:iCs w:val="0"/>
          <w:lang w:val="pl-PL"/>
        </w:rPr>
      </w:pPr>
      <w:r>
        <w:rPr>
          <w:rFonts w:hint="default" w:ascii="Arial" w:hAnsi="Arial" w:cs="Arial"/>
          <w:lang w:val="pl-PL"/>
        </w:rPr>
        <w:t>USER --&gt; FE UI ------&gt; RESTFUL API -----&gt; MONGODB</w:t>
      </w:r>
    </w:p>
    <w:p>
      <w:pPr>
        <w:rPr>
          <w:rFonts w:hint="default" w:ascii="Arial" w:hAnsi="Arial" w:cs="Arial"/>
          <w:lang w:val="pl-PL"/>
        </w:rPr>
      </w:pPr>
      <w:r>
        <w:rPr>
          <w:rFonts w:hint="default" w:ascii="Arial" w:hAnsi="Arial" w:cs="Arial"/>
          <w:lang w:val="pl-PL"/>
        </w:rPr>
        <w:tab/>
      </w:r>
      <w:r>
        <w:rPr>
          <w:rFonts w:hint="default" w:ascii="Arial" w:hAnsi="Arial" w:cs="Arial"/>
          <w:lang w:val="pl-PL"/>
        </w:rPr>
        <w:tab/>
      </w:r>
      <w:r>
        <w:rPr>
          <w:rFonts w:hint="default" w:ascii="Arial" w:hAnsi="Arial" w:cs="Arial"/>
          <w:lang w:val="pl-PL"/>
        </w:rPr>
        <w:t>|</w:t>
      </w:r>
      <w:r>
        <w:rPr>
          <w:rFonts w:hint="default" w:ascii="Arial" w:hAnsi="Arial" w:cs="Arial"/>
          <w:lang w:val="pl-PL"/>
        </w:rPr>
        <w:tab/>
      </w:r>
      <w:r>
        <w:rPr>
          <w:rFonts w:hint="default" w:ascii="Arial" w:hAnsi="Arial" w:cs="Arial"/>
          <w:lang w:val="pl-PL"/>
        </w:rPr>
        <w:tab/>
      </w:r>
      <w:r>
        <w:rPr>
          <w:rFonts w:hint="default" w:ascii="Arial" w:hAnsi="Arial" w:cs="Arial"/>
          <w:lang w:val="pl-PL"/>
        </w:rPr>
        <w:tab/>
      </w:r>
      <w:r>
        <w:rPr>
          <w:rFonts w:hint="default" w:ascii="Arial" w:hAnsi="Arial" w:cs="Arial"/>
          <w:lang w:val="pl-PL"/>
        </w:rPr>
        <w:t>|</w:t>
      </w:r>
    </w:p>
    <w:p>
      <w:pPr>
        <w:rPr>
          <w:rFonts w:hint="default" w:ascii="Arial" w:hAnsi="Arial" w:cs="Arial"/>
          <w:lang w:val="pl-PL"/>
        </w:rPr>
      </w:pPr>
      <w:r>
        <w:rPr>
          <w:rFonts w:hint="default" w:ascii="Arial" w:hAnsi="Arial" w:cs="Arial"/>
          <w:lang w:val="pl-PL"/>
        </w:rPr>
        <w:tab/>
      </w:r>
      <w:r>
        <w:rPr>
          <w:rFonts w:hint="default" w:ascii="Arial" w:hAnsi="Arial" w:cs="Arial"/>
          <w:lang w:val="pl-PL"/>
        </w:rPr>
        <w:tab/>
      </w:r>
      <w:r>
        <w:rPr>
          <w:rFonts w:hint="default" w:ascii="Arial" w:hAnsi="Arial" w:cs="Arial"/>
          <w:lang w:val="pl-PL"/>
        </w:rPr>
        <w:t>|</w:t>
      </w:r>
      <w:r>
        <w:rPr>
          <w:rFonts w:hint="default" w:ascii="Arial" w:hAnsi="Arial" w:cs="Arial"/>
          <w:lang w:val="pl-PL"/>
        </w:rPr>
        <w:tab/>
      </w:r>
      <w:r>
        <w:rPr>
          <w:rFonts w:hint="default" w:ascii="Arial" w:hAnsi="Arial" w:cs="Arial"/>
          <w:lang w:val="pl-PL"/>
        </w:rPr>
        <w:tab/>
      </w:r>
      <w:r>
        <w:rPr>
          <w:rFonts w:hint="default" w:ascii="Arial" w:hAnsi="Arial" w:cs="Arial"/>
          <w:lang w:val="pl-PL"/>
        </w:rPr>
        <w:tab/>
      </w:r>
      <w:r>
        <w:rPr>
          <w:rFonts w:hint="default" w:ascii="Arial" w:hAnsi="Arial" w:cs="Arial"/>
          <w:lang w:val="pl-PL"/>
        </w:rPr>
        <w:t>|</w:t>
      </w:r>
    </w:p>
    <w:p>
      <w:pPr>
        <w:rPr>
          <w:rFonts w:hint="default" w:ascii="Arial" w:hAnsi="Arial" w:cs="Arial"/>
          <w:lang w:val="pl-PL"/>
        </w:rPr>
      </w:pPr>
      <w:r>
        <w:rPr>
          <w:rFonts w:hint="default" w:ascii="Arial" w:hAnsi="Arial" w:cs="Arial"/>
          <w:lang w:val="pl-PL"/>
        </w:rPr>
        <w:tab/>
      </w:r>
      <w:r>
        <w:rPr>
          <w:rFonts w:hint="default" w:ascii="Arial" w:hAnsi="Arial" w:cs="Arial"/>
          <w:lang w:val="pl-PL"/>
        </w:rPr>
        <w:t>AUTHORIZATION SERVICE</w:t>
      </w:r>
      <w:r>
        <w:rPr>
          <w:rFonts w:hint="default" w:ascii="Arial" w:hAnsi="Arial" w:cs="Arial"/>
          <w:lang w:val="pl-PL"/>
        </w:rPr>
        <w:tab/>
      </w:r>
    </w:p>
    <w:p>
      <w:pPr>
        <w:rPr>
          <w:rFonts w:hint="default" w:ascii="Arial" w:hAnsi="Arial" w:cs="Arial"/>
          <w:lang w:val="pl-PL"/>
        </w:rPr>
      </w:pPr>
    </w:p>
    <w:p>
      <w:pPr>
        <w:rPr>
          <w:rFonts w:hint="default" w:ascii="Arial" w:hAnsi="Arial" w:cs="Arial"/>
          <w:sz w:val="22"/>
          <w:szCs w:val="22"/>
          <w:lang w:val="pl-PL"/>
        </w:rPr>
      </w:pPr>
      <w:r>
        <w:rPr>
          <w:rFonts w:hint="default" w:ascii="Arial" w:hAnsi="Arial" w:cs="Arial"/>
          <w:sz w:val="22"/>
          <w:szCs w:val="22"/>
          <w:lang w:val="pl-PL"/>
        </w:rPr>
        <w:t>Apka z firebase, tworzysz projekt na stronie firbase</w:t>
      </w:r>
    </w:p>
    <w:p>
      <w:pPr>
        <w:rPr>
          <w:rFonts w:hint="default"/>
          <w:sz w:val="22"/>
          <w:szCs w:val="22"/>
          <w:lang w:val="pl-PL"/>
        </w:rPr>
      </w:pPr>
      <w:r>
        <w:rPr>
          <w:rFonts w:hint="default"/>
          <w:sz w:val="22"/>
          <w:szCs w:val="22"/>
          <w:lang w:val="pl-PL"/>
        </w:rPr>
        <w:t>Idziesz do project settings, znajdujesz    &lt;&gt;</w:t>
      </w:r>
    </w:p>
    <w:p>
      <w:pPr>
        <w:rPr>
          <w:rFonts w:hint="default"/>
          <w:sz w:val="22"/>
          <w:szCs w:val="22"/>
          <w:lang w:val="pl-PL"/>
        </w:rPr>
      </w:pPr>
      <w:r>
        <w:rPr>
          <w:rFonts w:hint="default"/>
          <w:sz w:val="22"/>
          <w:szCs w:val="22"/>
          <w:lang w:val="pl-PL"/>
        </w:rPr>
        <w:t>I wchodzisz. Wybierasz reacta jak apka w react</w:t>
      </w:r>
    </w:p>
    <w:p>
      <w:pPr>
        <w:rPr>
          <w:rFonts w:hint="default"/>
          <w:sz w:val="22"/>
          <w:szCs w:val="22"/>
          <w:lang w:val="pl-PL"/>
        </w:rPr>
      </w:pPr>
      <w:r>
        <w:rPr>
          <w:rFonts w:hint="default"/>
          <w:sz w:val="22"/>
          <w:szCs w:val="22"/>
          <w:lang w:val="pl-PL"/>
        </w:rPr>
        <w:t>Tworzysz i masz tam plik konfiguracyjny do firebasa</w:t>
      </w:r>
    </w:p>
    <w:p>
      <w:pPr>
        <w:rPr>
          <w:rFonts w:hint="default"/>
          <w:sz w:val="22"/>
          <w:szCs w:val="22"/>
          <w:lang w:val="pl-PL"/>
        </w:rPr>
      </w:pPr>
      <w:r>
        <w:rPr>
          <w:rFonts w:hint="default"/>
          <w:sz w:val="22"/>
          <w:szCs w:val="22"/>
          <w:lang w:val="pl-PL"/>
        </w:rPr>
        <w:t>Config</w:t>
      </w:r>
    </w:p>
    <w:p>
      <w:pPr>
        <w:rPr>
          <w:rFonts w:hint="default"/>
          <w:sz w:val="22"/>
          <w:szCs w:val="22"/>
          <w:lang w:val="pl-PL"/>
        </w:rPr>
      </w:pPr>
      <w:r>
        <w:rPr>
          <w:rFonts w:hint="default"/>
          <w:sz w:val="22"/>
          <w:szCs w:val="22"/>
          <w:lang w:val="pl-PL"/>
        </w:rPr>
        <w:t>Do firebase</w:t>
      </w:r>
    </w:p>
    <w:p>
      <w:pPr>
        <w:rPr>
          <w:rFonts w:hint="default"/>
          <w:sz w:val="22"/>
          <w:szCs w:val="22"/>
          <w:lang w:val="pl-PL"/>
        </w:rPr>
      </w:pPr>
      <w:r>
        <w:rPr>
          <w:rFonts w:hint="default"/>
          <w:sz w:val="22"/>
          <w:szCs w:val="22"/>
          <w:lang w:val="pl-PL"/>
        </w:rPr>
        <w:t>Potem idziesz do service accounts bedziesz potrzebowal wygenerowac PRIVATE KEY w przyszlosci</w:t>
      </w:r>
    </w:p>
    <w:p>
      <w:pPr>
        <w:rPr>
          <w:rFonts w:hint="default"/>
          <w:sz w:val="22"/>
          <w:szCs w:val="22"/>
          <w:lang w:val="pl-PL"/>
        </w:rPr>
      </w:pPr>
    </w:p>
    <w:p>
      <w:pPr>
        <w:rPr>
          <w:rFonts w:hint="default"/>
          <w:sz w:val="22"/>
          <w:szCs w:val="22"/>
          <w:lang w:val="pl-PL"/>
        </w:rPr>
      </w:pPr>
      <w:r>
        <w:rPr>
          <w:rFonts w:hint="default"/>
          <w:sz w:val="22"/>
          <w:szCs w:val="22"/>
          <w:lang w:val="pl-PL"/>
        </w:rPr>
        <w:t>Ustawiasz sobie mongoDb atlas, tworzysz baze cluster connection, PAMIETAJ o mogo uri stringu, nazwie usera, i hasle</w:t>
      </w:r>
    </w:p>
    <w:p>
      <w:pPr>
        <w:rPr>
          <w:rFonts w:hint="default"/>
          <w:sz w:val="22"/>
          <w:szCs w:val="22"/>
          <w:lang w:val="pl-PL"/>
        </w:rPr>
      </w:pPr>
    </w:p>
    <w:p>
      <w:pPr>
        <w:rPr>
          <w:rFonts w:hint="default"/>
          <w:b/>
          <w:bCs/>
          <w:sz w:val="22"/>
          <w:szCs w:val="22"/>
          <w:lang w:val="pl-PL"/>
        </w:rPr>
      </w:pPr>
      <w:r>
        <w:rPr>
          <w:rFonts w:hint="default"/>
          <w:b/>
          <w:bCs/>
          <w:sz w:val="22"/>
          <w:szCs w:val="22"/>
          <w:lang w:val="pl-PL"/>
        </w:rPr>
        <w:t>Zaczynamy</w:t>
      </w:r>
    </w:p>
    <w:p>
      <w:pPr>
        <w:rPr>
          <w:rFonts w:hint="default"/>
          <w:b w:val="0"/>
          <w:bCs w:val="0"/>
          <w:sz w:val="22"/>
          <w:szCs w:val="22"/>
          <w:lang w:val="pl-PL"/>
        </w:rPr>
      </w:pPr>
      <w:r>
        <w:rPr>
          <w:rFonts w:hint="default"/>
          <w:b w:val="0"/>
          <w:bCs w:val="0"/>
          <w:sz w:val="22"/>
          <w:szCs w:val="22"/>
          <w:lang w:val="pl-PL"/>
        </w:rPr>
        <w:t>Tworzysz react app. Czyli npx create-react-app nazwa-aplikacji --template typescript.</w:t>
      </w:r>
    </w:p>
    <w:p>
      <w:pPr>
        <w:rPr>
          <w:rFonts w:hint="default"/>
          <w:b w:val="0"/>
          <w:bCs w:val="0"/>
          <w:sz w:val="22"/>
          <w:szCs w:val="22"/>
          <w:lang w:val="pl-PL"/>
        </w:rPr>
      </w:pPr>
      <w:r>
        <w:rPr>
          <w:rFonts w:hint="default"/>
          <w:b w:val="0"/>
          <w:bCs w:val="0"/>
          <w:sz w:val="22"/>
          <w:szCs w:val="22"/>
          <w:lang w:val="pl-PL"/>
        </w:rPr>
        <w:t>Jak masz ochotę to można dodać settings.json z ustawieniami do edytora VSC  itp.</w:t>
      </w:r>
    </w:p>
    <w:p>
      <w:pPr>
        <w:rPr>
          <w:rFonts w:hint="default"/>
          <w:b w:val="0"/>
          <w:bCs w:val="0"/>
          <w:sz w:val="22"/>
          <w:szCs w:val="22"/>
          <w:lang w:val="pl-PL"/>
        </w:rPr>
      </w:pPr>
    </w:p>
    <w:p>
      <w:pPr>
        <w:rPr>
          <w:rFonts w:hint="default"/>
          <w:b w:val="0"/>
          <w:bCs w:val="0"/>
          <w:sz w:val="22"/>
          <w:szCs w:val="22"/>
          <w:lang w:val="pl-PL"/>
        </w:rPr>
      </w:pPr>
      <w:r>
        <w:rPr>
          <w:rFonts w:hint="default"/>
          <w:b w:val="0"/>
          <w:bCs w:val="0"/>
          <w:sz w:val="22"/>
          <w:szCs w:val="22"/>
          <w:lang w:val="pl-PL"/>
        </w:rPr>
        <w:t>Dajesz dependencies</w:t>
      </w:r>
    </w:p>
    <w:p>
      <w:pPr>
        <w:rPr>
          <w:rFonts w:hint="default"/>
          <w:b w:val="0"/>
          <w:bCs w:val="0"/>
          <w:sz w:val="22"/>
          <w:szCs w:val="22"/>
          <w:lang w:val="pl-PL"/>
        </w:rPr>
      </w:pPr>
      <w:r>
        <w:rPr>
          <w:rFonts w:hint="default"/>
          <w:b w:val="0"/>
          <w:bCs w:val="0"/>
          <w:sz w:val="22"/>
          <w:szCs w:val="22"/>
          <w:lang w:val="pl-PL"/>
        </w:rPr>
        <w:t xml:space="preserve">Npm i react-router-dom REACTSTRAP (bootstrap wew reacta) </w:t>
      </w:r>
    </w:p>
    <w:p>
      <w:pPr>
        <w:rPr>
          <w:rFonts w:hint="default"/>
          <w:b w:val="0"/>
          <w:bCs w:val="0"/>
          <w:sz w:val="22"/>
          <w:szCs w:val="22"/>
          <w:lang w:val="pl-PL"/>
        </w:rPr>
      </w:pPr>
    </w:p>
    <w:p>
      <w:pPr>
        <w:rPr>
          <w:rFonts w:hint="default"/>
          <w:b w:val="0"/>
          <w:bCs w:val="0"/>
          <w:sz w:val="22"/>
          <w:szCs w:val="22"/>
          <w:lang w:val="pl-PL"/>
        </w:rPr>
      </w:pPr>
      <w:r>
        <w:rPr>
          <w:rFonts w:hint="default"/>
          <w:b w:val="0"/>
          <w:bCs w:val="0"/>
          <w:sz w:val="22"/>
          <w:szCs w:val="22"/>
          <w:lang w:val="pl-PL"/>
        </w:rPr>
        <w:t xml:space="preserve">Typy do ts : npm i @types/react-router-dom </w:t>
      </w:r>
    </w:p>
    <w:p>
      <w:pPr>
        <w:rPr>
          <w:rFonts w:hint="default"/>
          <w:b w:val="0"/>
          <w:bCs w:val="0"/>
          <w:sz w:val="22"/>
          <w:szCs w:val="22"/>
          <w:lang w:val="pl-PL"/>
        </w:rPr>
      </w:pPr>
      <w:r>
        <w:rPr>
          <w:rFonts w:hint="default"/>
          <w:b w:val="0"/>
          <w:bCs w:val="0"/>
          <w:sz w:val="22"/>
          <w:szCs w:val="22"/>
          <w:lang w:val="pl-PL"/>
        </w:rPr>
        <w:t>Usuwasz niepotrzebne pliki z aplikacji, logo, test, css i w index ts i importy z waznych plików.</w:t>
      </w:r>
    </w:p>
    <w:p>
      <w:pPr>
        <w:rPr>
          <w:rFonts w:hint="default"/>
          <w:b w:val="0"/>
          <w:bCs w:val="0"/>
          <w:sz w:val="22"/>
          <w:szCs w:val="22"/>
          <w:lang w:val="pl-PL"/>
        </w:rPr>
      </w:pPr>
      <w:r>
        <w:rPr>
          <w:rFonts w:hint="default"/>
          <w:b w:val="0"/>
          <w:bCs w:val="0"/>
          <w:sz w:val="22"/>
          <w:szCs w:val="22"/>
          <w:lang w:val="pl-PL"/>
        </w:rPr>
        <w:t>W indeksie renderujesz tylko fragment jako poóki co placeholder.</w:t>
      </w:r>
    </w:p>
    <w:p>
      <w:pPr>
        <w:rPr>
          <w:rFonts w:hint="default"/>
          <w:b w:val="0"/>
          <w:bCs w:val="0"/>
          <w:sz w:val="22"/>
          <w:szCs w:val="22"/>
          <w:lang w:val="pl-PL"/>
        </w:rPr>
      </w:pPr>
      <w:r>
        <w:rPr>
          <w:rFonts w:hint="default"/>
          <w:b w:val="0"/>
          <w:bCs w:val="0"/>
          <w:sz w:val="22"/>
          <w:szCs w:val="22"/>
          <w:lang w:val="pl-PL"/>
        </w:rPr>
        <w:t>I w pliku index.html usuwasz to co nie potrzebne i didajesz linki do  google.fonts,(montserrat ja je lubie)  font awesome,  custom css</w:t>
      </w:r>
    </w:p>
    <w:p>
      <w:pPr>
        <w:rPr>
          <w:rFonts w:hint="default"/>
          <w:b w:val="0"/>
          <w:bCs w:val="0"/>
          <w:sz w:val="22"/>
          <w:szCs w:val="22"/>
          <w:lang w:val="pl-PL"/>
        </w:rPr>
      </w:pPr>
      <w:r>
        <w:rPr>
          <w:rFonts w:hint="default"/>
          <w:b w:val="0"/>
          <w:bCs w:val="0"/>
          <w:sz w:val="22"/>
          <w:szCs w:val="22"/>
          <w:lang w:val="pl-PL"/>
        </w:rPr>
        <w:t>Bootstrap.cdn flaty- idziesz do strony www. Szukasz kompozycji flatly i kopiujesz link HTML</w:t>
      </w:r>
    </w:p>
    <w:p>
      <w:pPr>
        <w:rPr>
          <w:rFonts w:hint="default"/>
          <w:b w:val="0"/>
          <w:bCs w:val="0"/>
          <w:sz w:val="22"/>
          <w:szCs w:val="22"/>
          <w:lang w:val="pl-PL"/>
        </w:rPr>
      </w:pPr>
      <w:r>
        <w:rPr>
          <w:rFonts w:hint="default"/>
          <w:b w:val="0"/>
          <w:bCs w:val="0"/>
          <w:sz w:val="22"/>
          <w:szCs w:val="22"/>
          <w:lang w:val="pl-PL"/>
        </w:rPr>
        <w:t>I nie muszi ściągać cssa</w:t>
      </w:r>
    </w:p>
    <w:p>
      <w:pPr>
        <w:rPr>
          <w:rFonts w:hint="default"/>
          <w:b w:val="0"/>
          <w:bCs w:val="0"/>
          <w:sz w:val="22"/>
          <w:szCs w:val="22"/>
          <w:lang w:val="pl-PL"/>
        </w:rPr>
      </w:pPr>
      <w:r>
        <w:rPr>
          <w:rFonts w:hint="default"/>
          <w:b w:val="0"/>
          <w:bCs w:val="0"/>
          <w:sz w:val="22"/>
          <w:szCs w:val="22"/>
          <w:lang w:val="pl-PL"/>
        </w:rPr>
        <w:t>Wklejasz link do index.html</w:t>
      </w:r>
    </w:p>
    <w:p>
      <w:pPr>
        <w:rPr>
          <w:rFonts w:hint="default"/>
          <w:b w:val="0"/>
          <w:bCs w:val="0"/>
          <w:sz w:val="22"/>
          <w:szCs w:val="22"/>
          <w:lang w:val="pl-PL"/>
        </w:rPr>
      </w:pPr>
      <w:r>
        <w:rPr>
          <w:rFonts w:hint="default"/>
          <w:b w:val="0"/>
          <w:bCs w:val="0"/>
          <w:sz w:val="22"/>
          <w:szCs w:val="22"/>
          <w:lang w:val="pl-PL"/>
        </w:rPr>
        <w:t xml:space="preserve">Kopijesz fonty z google i dajesz link do index.htmla To samo dot. Font awesome cdn </w:t>
      </w:r>
    </w:p>
    <w:p>
      <w:pPr>
        <w:rPr>
          <w:rFonts w:hint="default"/>
          <w:b w:val="0"/>
          <w:bCs w:val="0"/>
          <w:sz w:val="22"/>
          <w:szCs w:val="22"/>
          <w:lang w:val="pl-PL"/>
        </w:rPr>
      </w:pPr>
    </w:p>
    <w:p>
      <w:pPr>
        <w:rPr>
          <w:rFonts w:hint="default"/>
          <w:b w:val="0"/>
          <w:bCs w:val="0"/>
          <w:sz w:val="22"/>
          <w:szCs w:val="22"/>
          <w:lang w:val="pl-PL"/>
        </w:rPr>
      </w:pPr>
      <w:r>
        <w:rPr>
          <w:rFonts w:hint="default"/>
          <w:b w:val="0"/>
          <w:bCs w:val="0"/>
          <w:sz w:val="22"/>
          <w:szCs w:val="22"/>
          <w:lang w:val="pl-PL"/>
        </w:rPr>
        <w:t>W indexie dajesz styl do body jakis kolor</w:t>
      </w:r>
    </w:p>
    <w:p>
      <w:pPr>
        <w:rPr>
          <w:rFonts w:hint="default"/>
          <w:b w:val="0"/>
          <w:bCs w:val="0"/>
          <w:sz w:val="22"/>
          <w:szCs w:val="22"/>
          <w:lang w:val="pl-PL"/>
        </w:rPr>
      </w:pPr>
      <w:r>
        <w:rPr>
          <w:rFonts w:hint="default"/>
          <w:b w:val="0"/>
          <w:bCs w:val="0"/>
          <w:sz w:val="22"/>
          <w:szCs w:val="22"/>
          <w:lang w:val="pl-PL"/>
        </w:rPr>
        <w:t>Iw style wklejasz threedots.com , to takie loadingi, spinnery wcss</w:t>
      </w:r>
    </w:p>
    <w:p>
      <w:pPr>
        <w:rPr>
          <w:rFonts w:hint="default"/>
          <w:b w:val="0"/>
          <w:bCs w:val="0"/>
          <w:sz w:val="22"/>
          <w:szCs w:val="22"/>
          <w:lang w:val="pl-PL"/>
        </w:rPr>
      </w:pPr>
      <w:r>
        <w:rPr>
          <w:rFonts w:hint="default"/>
          <w:b w:val="0"/>
          <w:bCs w:val="0"/>
          <w:sz w:val="22"/>
          <w:szCs w:val="22"/>
          <w:lang w:val="pl-PL"/>
        </w:rPr>
        <w:t xml:space="preserve">Tworzysz w src assets /styles/dots.css kopiujesz cssa ze strony </w:t>
      </w:r>
    </w:p>
    <w:p>
      <w:pPr>
        <w:rPr>
          <w:rFonts w:hint="default"/>
          <w:b w:val="0"/>
          <w:bCs w:val="0"/>
          <w:sz w:val="22"/>
          <w:szCs w:val="22"/>
          <w:lang w:val="pl-PL"/>
        </w:rPr>
      </w:pPr>
      <w:r>
        <w:rPr>
          <w:rFonts w:hint="default"/>
          <w:b w:val="0"/>
          <w:bCs w:val="0"/>
          <w:sz w:val="22"/>
          <w:szCs w:val="22"/>
          <w:lang w:val="pl-PL"/>
        </w:rPr>
        <w:t>WAŻNE  skopiuje ze strony po lewej smippet kodu: .stage{css wewnatrz} w index.html w stylach</w:t>
      </w:r>
    </w:p>
    <w:p>
      <w:pPr>
        <w:rPr>
          <w:rFonts w:hint="default"/>
          <w:b w:val="0"/>
          <w:bCs w:val="0"/>
          <w:sz w:val="22"/>
          <w:szCs w:val="22"/>
          <w:lang w:val="pl-PL"/>
        </w:rPr>
      </w:pPr>
      <w:r>
        <w:rPr>
          <w:rFonts w:hint="default"/>
          <w:b w:val="0"/>
          <w:bCs w:val="0"/>
          <w:sz w:val="22"/>
          <w:szCs w:val="22"/>
          <w:lang w:val="pl-PL"/>
        </w:rPr>
        <w:t>To robisz na tagiem title TO JEST TAKA OGÓLNA KONFIGURACJA FRONTU</w:t>
      </w:r>
    </w:p>
    <w:p>
      <w:pPr>
        <w:rPr>
          <w:rFonts w:hint="default"/>
          <w:b w:val="0"/>
          <w:bCs w:val="0"/>
          <w:sz w:val="22"/>
          <w:szCs w:val="22"/>
          <w:lang w:val="pl-PL"/>
        </w:rPr>
      </w:pPr>
    </w:p>
    <w:p>
      <w:pPr>
        <w:rPr>
          <w:rFonts w:hint="default"/>
          <w:b/>
          <w:bCs/>
          <w:sz w:val="22"/>
          <w:szCs w:val="22"/>
          <w:lang w:val="pl-PL"/>
        </w:rPr>
      </w:pPr>
      <w:r>
        <w:rPr>
          <w:rFonts w:hint="default"/>
          <w:b/>
          <w:bCs/>
          <w:sz w:val="22"/>
          <w:szCs w:val="22"/>
          <w:lang w:val="pl-PL"/>
        </w:rPr>
        <w:t>TERAZ IDZIEMY NA BACKEND będzie on w katalogu server</w:t>
      </w:r>
    </w:p>
    <w:p>
      <w:pPr>
        <w:rPr>
          <w:rFonts w:hint="default"/>
          <w:b w:val="0"/>
          <w:bCs w:val="0"/>
          <w:sz w:val="22"/>
          <w:szCs w:val="22"/>
          <w:lang w:val="pl-PL"/>
        </w:rPr>
      </w:pPr>
      <w:r>
        <w:rPr>
          <w:rFonts w:hint="default"/>
          <w:b w:val="0"/>
          <w:bCs w:val="0"/>
          <w:sz w:val="22"/>
          <w:szCs w:val="22"/>
          <w:lang w:val="pl-PL"/>
        </w:rPr>
        <w:t>Npm init -y żeby stworzyć package.json, potem albo kopiujez tsconfig.json od siebie, albo dajesz tsc --init i sam ci się tworzy. Wewnątrz odznaczasz outdir  ./build</w:t>
      </w:r>
    </w:p>
    <w:p>
      <w:pPr>
        <w:rPr>
          <w:rFonts w:hint="default"/>
          <w:b w:val="0"/>
          <w:bCs w:val="0"/>
          <w:sz w:val="22"/>
          <w:szCs w:val="22"/>
          <w:lang w:val="pl-PL"/>
        </w:rPr>
      </w:pPr>
      <w:r>
        <w:rPr>
          <w:rFonts w:hint="default"/>
          <w:b w:val="0"/>
          <w:bCs w:val="0"/>
          <w:sz w:val="22"/>
          <w:szCs w:val="22"/>
          <w:lang w:val="pl-PL"/>
        </w:rPr>
        <w:t>Tworzysz skrypty w package i instalujesz dependencies.</w:t>
      </w:r>
    </w:p>
    <w:p>
      <w:pPr>
        <w:rPr>
          <w:rFonts w:hint="default"/>
          <w:b w:val="0"/>
          <w:bCs w:val="0"/>
          <w:sz w:val="22"/>
          <w:szCs w:val="22"/>
          <w:lang w:val="pl-PL"/>
        </w:rPr>
      </w:pPr>
      <w:r>
        <w:rPr>
          <w:rFonts w:hint="default"/>
          <w:b w:val="0"/>
          <w:bCs w:val="0"/>
          <w:sz w:val="22"/>
          <w:szCs w:val="22"/>
          <w:lang w:val="pl-PL"/>
        </w:rPr>
        <w:t>Npm i express mongoose potem typy npm i @types/express itp</w:t>
      </w:r>
    </w:p>
    <w:p>
      <w:pPr>
        <w:rPr>
          <w:rFonts w:hint="default"/>
          <w:b w:val="0"/>
          <w:bCs w:val="0"/>
          <w:sz w:val="22"/>
          <w:szCs w:val="22"/>
          <w:lang w:val="pl-PL"/>
        </w:rPr>
      </w:pPr>
    </w:p>
    <w:p>
      <w:pPr>
        <w:rPr>
          <w:rFonts w:hint="default"/>
          <w:b w:val="0"/>
          <w:bCs w:val="0"/>
          <w:sz w:val="22"/>
          <w:szCs w:val="22"/>
          <w:lang w:val="pl-PL"/>
        </w:rPr>
      </w:pPr>
      <w:r>
        <w:rPr>
          <w:rFonts w:hint="default"/>
          <w:b w:val="0"/>
          <w:bCs w:val="0"/>
          <w:sz w:val="22"/>
          <w:szCs w:val="22"/>
          <w:lang w:val="pl-PL"/>
        </w:rPr>
        <w:t xml:space="preserve">Jam masz .prettier to możesz go wrzucić na FE </w:t>
      </w:r>
    </w:p>
    <w:p>
      <w:pPr>
        <w:rPr>
          <w:rFonts w:hint="default"/>
          <w:b w:val="0"/>
          <w:bCs w:val="0"/>
          <w:sz w:val="22"/>
          <w:szCs w:val="22"/>
          <w:lang w:val="pl-PL"/>
        </w:rPr>
      </w:pPr>
    </w:p>
    <w:p>
      <w:pPr>
        <w:rPr>
          <w:rFonts w:hint="default"/>
          <w:b w:val="0"/>
          <w:bCs w:val="0"/>
          <w:sz w:val="22"/>
          <w:szCs w:val="22"/>
          <w:lang w:val="pl-PL"/>
        </w:rPr>
      </w:pPr>
      <w:r>
        <w:rPr>
          <w:rFonts w:hint="default"/>
          <w:b w:val="0"/>
          <w:bCs w:val="0"/>
          <w:sz w:val="22"/>
          <w:szCs w:val="22"/>
          <w:lang w:val="pl-PL"/>
        </w:rPr>
        <w:t>Na froncie tworzysz katalog config i plik congig.ts exportujesz go i umieszczasz</w:t>
      </w:r>
    </w:p>
    <w:p>
      <w:pPr>
        <w:rPr>
          <w:rFonts w:hint="default"/>
          <w:b w:val="0"/>
          <w:bCs w:val="0"/>
          <w:sz w:val="22"/>
          <w:szCs w:val="22"/>
          <w:lang w:val="pl-PL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FC1FF"/>
          <w:kern w:val="0"/>
          <w:sz w:val="21"/>
          <w:szCs w:val="21"/>
          <w:shd w:val="clear" w:fill="1E1E1E"/>
          <w:lang w:val="en-US" w:eastAsia="zh-CN" w:bidi="ar"/>
        </w:rPr>
        <w:t>config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firebase: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apiKey: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E9178"/>
          <w:kern w:val="0"/>
          <w:sz w:val="21"/>
          <w:szCs w:val="21"/>
          <w:shd w:val="clear" w:fill="1E1E1E"/>
          <w:lang w:val="en-US" w:eastAsia="zh-CN" w:bidi="ar"/>
        </w:rPr>
        <w:t>'AIzaSyANCGIyNtsNBb_08zMbqB6DAC9OsXbhaGw'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authDomain: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E9178"/>
          <w:kern w:val="0"/>
          <w:sz w:val="21"/>
          <w:szCs w:val="21"/>
          <w:shd w:val="clear" w:fill="1E1E1E"/>
          <w:lang w:val="en-US" w:eastAsia="zh-CN" w:bidi="ar"/>
        </w:rPr>
        <w:t>'blog-e7187.firebaseapp.com'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projectId: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E9178"/>
          <w:kern w:val="0"/>
          <w:sz w:val="21"/>
          <w:szCs w:val="21"/>
          <w:shd w:val="clear" w:fill="1E1E1E"/>
          <w:lang w:val="en-US" w:eastAsia="zh-CN" w:bidi="ar"/>
        </w:rPr>
        <w:t>'blog-e7187'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storageBucket: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E9178"/>
          <w:kern w:val="0"/>
          <w:sz w:val="21"/>
          <w:szCs w:val="21"/>
          <w:shd w:val="clear" w:fill="1E1E1E"/>
          <w:lang w:val="en-US" w:eastAsia="zh-CN" w:bidi="ar"/>
        </w:rPr>
        <w:t>'blog-e7187.appspot.com'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messagingSenderId: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E9178"/>
          <w:kern w:val="0"/>
          <w:sz w:val="21"/>
          <w:szCs w:val="21"/>
          <w:shd w:val="clear" w:fill="1E1E1E"/>
          <w:lang w:val="en-US" w:eastAsia="zh-CN" w:bidi="ar"/>
        </w:rPr>
        <w:t>'582931924811'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appId: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E9178"/>
          <w:kern w:val="0"/>
          <w:sz w:val="21"/>
          <w:szCs w:val="21"/>
          <w:shd w:val="clear" w:fill="1E1E1E"/>
          <w:lang w:val="en-US" w:eastAsia="zh-CN" w:bidi="ar"/>
        </w:rPr>
        <w:t>'1:582931924811:web:ee027e2d5b34559741cace'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    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server: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url: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E9178"/>
          <w:kern w:val="0"/>
          <w:sz w:val="21"/>
          <w:szCs w:val="21"/>
          <w:shd w:val="clear" w:fill="1E1E1E"/>
          <w:lang w:val="en-US" w:eastAsia="zh-CN" w:bidi="ar"/>
        </w:rPr>
        <w:t>'http://localhost:1337'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C586C0"/>
          <w:kern w:val="0"/>
          <w:sz w:val="21"/>
          <w:szCs w:val="21"/>
          <w:shd w:val="clear" w:fill="1E1E1E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586C0"/>
          <w:kern w:val="0"/>
          <w:sz w:val="21"/>
          <w:szCs w:val="21"/>
          <w:shd w:val="clear" w:fill="1E1E1E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FC1FF"/>
          <w:kern w:val="0"/>
          <w:sz w:val="21"/>
          <w:szCs w:val="21"/>
          <w:shd w:val="clear" w:fill="1E1E1E"/>
          <w:lang w:val="en-US" w:eastAsia="zh-CN" w:bidi="ar"/>
        </w:rPr>
        <w:t>config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rPr>
          <w:rFonts w:hint="default"/>
          <w:b w:val="0"/>
          <w:bCs w:val="0"/>
          <w:sz w:val="22"/>
          <w:szCs w:val="22"/>
          <w:lang w:val="pl-PL"/>
        </w:rPr>
      </w:pPr>
    </w:p>
    <w:p>
      <w:pPr>
        <w:rPr>
          <w:rFonts w:hint="default"/>
          <w:sz w:val="22"/>
          <w:szCs w:val="22"/>
          <w:lang w:val="pl-PL"/>
        </w:rPr>
      </w:pPr>
      <w:r>
        <w:rPr>
          <w:rFonts w:hint="default"/>
          <w:sz w:val="22"/>
          <w:szCs w:val="22"/>
          <w:lang w:val="pl-PL"/>
        </w:rPr>
        <w:t>Kopiujesz z konsoli ze strony projektu firebase i dajesz zmienna do portu na którym będzie BE.</w:t>
      </w:r>
    </w:p>
    <w:p>
      <w:pPr>
        <w:rPr>
          <w:rFonts w:hint="default"/>
          <w:sz w:val="22"/>
          <w:szCs w:val="22"/>
          <w:lang w:val="pl-PL"/>
        </w:rPr>
      </w:pPr>
      <w:r>
        <w:rPr>
          <w:rFonts w:hint="default"/>
          <w:sz w:val="22"/>
          <w:szCs w:val="22"/>
          <w:lang w:val="pl-PL"/>
        </w:rPr>
        <w:t xml:space="preserve">Tworzysz logging.ts i umieszczasz w ni, schemat: </w:t>
      </w:r>
    </w:p>
    <w:p>
      <w:pPr>
        <w:rPr>
          <w:rFonts w:hint="default"/>
          <w:sz w:val="22"/>
          <w:szCs w:val="22"/>
          <w:lang w:val="pl-PL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FC1FF"/>
          <w:kern w:val="0"/>
          <w:sz w:val="21"/>
          <w:szCs w:val="21"/>
          <w:shd w:val="clear" w:fill="1E1E1E"/>
          <w:lang w:val="en-US" w:eastAsia="zh-CN" w:bidi="ar"/>
        </w:rPr>
        <w:t>DEFAULT_NAMESPACE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E9178"/>
          <w:kern w:val="0"/>
          <w:sz w:val="21"/>
          <w:szCs w:val="21"/>
          <w:shd w:val="clear" w:fill="1E1E1E"/>
          <w:lang w:val="en-US" w:eastAsia="zh-CN" w:bidi="ar"/>
        </w:rPr>
        <w:t>'Client'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CDCAA"/>
          <w:kern w:val="0"/>
          <w:sz w:val="21"/>
          <w:szCs w:val="21"/>
          <w:shd w:val="clear" w:fill="1E1E1E"/>
          <w:lang w:val="en-US" w:eastAsia="zh-CN" w:bidi="ar"/>
        </w:rPr>
        <w:t>info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EC9B0"/>
          <w:kern w:val="0"/>
          <w:sz w:val="21"/>
          <w:szCs w:val="21"/>
          <w:shd w:val="clear" w:fill="1E1E1E"/>
          <w:lang w:val="en-US" w:eastAsia="zh-CN" w:bidi="ar"/>
        </w:rPr>
        <w:t>any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?: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EC9B0"/>
          <w:kern w:val="0"/>
          <w:sz w:val="21"/>
          <w:szCs w:val="21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69CD6"/>
          <w:kern w:val="0"/>
          <w:sz w:val="21"/>
          <w:szCs w:val="21"/>
          <w:shd w:val="clear" w:fill="1E1E1E"/>
          <w:lang w:val="en-US" w:eastAsia="zh-CN" w:bidi="ar"/>
        </w:rPr>
        <w:t>typeof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===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E9178"/>
          <w:kern w:val="0"/>
          <w:sz w:val="21"/>
          <w:szCs w:val="21"/>
          <w:shd w:val="clear" w:fill="1E1E1E"/>
          <w:lang w:val="en-US" w:eastAsia="zh-CN" w:bidi="ar"/>
        </w:rPr>
        <w:t>'string'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E9178"/>
          <w:kern w:val="0"/>
          <w:sz w:val="21"/>
          <w:szCs w:val="21"/>
          <w:shd w:val="clear" w:fill="1E1E1E"/>
          <w:lang w:val="en-US" w:eastAsia="zh-CN" w:bidi="ar"/>
        </w:rPr>
        <w:t>`[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69CD6"/>
          <w:kern w:val="0"/>
          <w:sz w:val="21"/>
          <w:szCs w:val="21"/>
          <w:shd w:val="clear" w:fill="1E1E1E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CDCAA"/>
          <w:kern w:val="0"/>
          <w:sz w:val="21"/>
          <w:szCs w:val="21"/>
          <w:shd w:val="clear" w:fill="1E1E1E"/>
          <w:lang w:val="en-US" w:eastAsia="zh-CN" w:bidi="ar"/>
        </w:rPr>
        <w:t>getDate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69CD6"/>
          <w:kern w:val="0"/>
          <w:sz w:val="21"/>
          <w:szCs w:val="21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E9178"/>
          <w:kern w:val="0"/>
          <w:sz w:val="21"/>
          <w:szCs w:val="21"/>
          <w:shd w:val="clear" w:fill="1E1E1E"/>
          <w:lang w:val="en-US" w:eastAsia="zh-CN" w:bidi="ar"/>
        </w:rPr>
        <w:t>] [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69CD6"/>
          <w:kern w:val="0"/>
          <w:sz w:val="21"/>
          <w:szCs w:val="21"/>
          <w:shd w:val="clear" w:fill="1E1E1E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||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FC1FF"/>
          <w:kern w:val="0"/>
          <w:sz w:val="21"/>
          <w:szCs w:val="21"/>
          <w:shd w:val="clear" w:fill="1E1E1E"/>
          <w:lang w:val="en-US" w:eastAsia="zh-CN" w:bidi="ar"/>
        </w:rPr>
        <w:t>DEFAULT_NAMESPACE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69CD6"/>
          <w:kern w:val="0"/>
          <w:sz w:val="21"/>
          <w:szCs w:val="21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E9178"/>
          <w:kern w:val="0"/>
          <w:sz w:val="21"/>
          <w:szCs w:val="21"/>
          <w:shd w:val="clear" w:fill="1E1E1E"/>
          <w:lang w:val="en-US" w:eastAsia="zh-CN" w:bidi="ar"/>
        </w:rPr>
        <w:t xml:space="preserve">] [INFO]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69CD6"/>
          <w:kern w:val="0"/>
          <w:sz w:val="21"/>
          <w:szCs w:val="21"/>
          <w:shd w:val="clear" w:fill="1E1E1E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69CD6"/>
          <w:kern w:val="0"/>
          <w:sz w:val="21"/>
          <w:szCs w:val="21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E9178"/>
          <w:kern w:val="0"/>
          <w:sz w:val="21"/>
          <w:szCs w:val="21"/>
          <w:shd w:val="clear" w:fill="1E1E1E"/>
          <w:lang w:val="en-US" w:eastAsia="zh-CN" w:bidi="ar"/>
        </w:rPr>
        <w:t>`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}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586C0"/>
          <w:kern w:val="0"/>
          <w:sz w:val="21"/>
          <w:szCs w:val="21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E9178"/>
          <w:kern w:val="0"/>
          <w:sz w:val="21"/>
          <w:szCs w:val="21"/>
          <w:shd w:val="clear" w:fill="1E1E1E"/>
          <w:lang w:val="en-US" w:eastAsia="zh-CN" w:bidi="ar"/>
        </w:rPr>
        <w:t>`[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69CD6"/>
          <w:kern w:val="0"/>
          <w:sz w:val="21"/>
          <w:szCs w:val="21"/>
          <w:shd w:val="clear" w:fill="1E1E1E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CDCAA"/>
          <w:kern w:val="0"/>
          <w:sz w:val="21"/>
          <w:szCs w:val="21"/>
          <w:shd w:val="clear" w:fill="1E1E1E"/>
          <w:lang w:val="en-US" w:eastAsia="zh-CN" w:bidi="ar"/>
        </w:rPr>
        <w:t>getDate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69CD6"/>
          <w:kern w:val="0"/>
          <w:sz w:val="21"/>
          <w:szCs w:val="21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E9178"/>
          <w:kern w:val="0"/>
          <w:sz w:val="21"/>
          <w:szCs w:val="21"/>
          <w:shd w:val="clear" w:fill="1E1E1E"/>
          <w:lang w:val="en-US" w:eastAsia="zh-CN" w:bidi="ar"/>
        </w:rPr>
        <w:t>] [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69CD6"/>
          <w:kern w:val="0"/>
          <w:sz w:val="21"/>
          <w:szCs w:val="21"/>
          <w:shd w:val="clear" w:fill="1E1E1E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||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FC1FF"/>
          <w:kern w:val="0"/>
          <w:sz w:val="21"/>
          <w:szCs w:val="21"/>
          <w:shd w:val="clear" w:fill="1E1E1E"/>
          <w:lang w:val="en-US" w:eastAsia="zh-CN" w:bidi="ar"/>
        </w:rPr>
        <w:t>DEFAULT_NAMESPACE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69CD6"/>
          <w:kern w:val="0"/>
          <w:sz w:val="21"/>
          <w:szCs w:val="21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E9178"/>
          <w:kern w:val="0"/>
          <w:sz w:val="21"/>
          <w:szCs w:val="21"/>
          <w:shd w:val="clear" w:fill="1E1E1E"/>
          <w:lang w:val="en-US" w:eastAsia="zh-CN" w:bidi="ar"/>
        </w:rPr>
        <w:t>] [INFO]`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CDCAA"/>
          <w:kern w:val="0"/>
          <w:sz w:val="21"/>
          <w:szCs w:val="21"/>
          <w:shd w:val="clear" w:fill="1E1E1E"/>
          <w:lang w:val="en-US" w:eastAsia="zh-CN" w:bidi="ar"/>
        </w:rPr>
        <w:t>warn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EC9B0"/>
          <w:kern w:val="0"/>
          <w:sz w:val="21"/>
          <w:szCs w:val="21"/>
          <w:shd w:val="clear" w:fill="1E1E1E"/>
          <w:lang w:val="en-US" w:eastAsia="zh-CN" w:bidi="ar"/>
        </w:rPr>
        <w:t>any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?: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EC9B0"/>
          <w:kern w:val="0"/>
          <w:sz w:val="21"/>
          <w:szCs w:val="21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69CD6"/>
          <w:kern w:val="0"/>
          <w:sz w:val="21"/>
          <w:szCs w:val="21"/>
          <w:shd w:val="clear" w:fill="1E1E1E"/>
          <w:lang w:val="en-US" w:eastAsia="zh-CN" w:bidi="ar"/>
        </w:rPr>
        <w:t>typeof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===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E9178"/>
          <w:kern w:val="0"/>
          <w:sz w:val="21"/>
          <w:szCs w:val="21"/>
          <w:shd w:val="clear" w:fill="1E1E1E"/>
          <w:lang w:val="en-US" w:eastAsia="zh-CN" w:bidi="ar"/>
        </w:rPr>
        <w:t>'string'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E9178"/>
          <w:kern w:val="0"/>
          <w:sz w:val="21"/>
          <w:szCs w:val="21"/>
          <w:shd w:val="clear" w:fill="1E1E1E"/>
          <w:lang w:val="en-US" w:eastAsia="zh-CN" w:bidi="ar"/>
        </w:rPr>
        <w:t>`[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69CD6"/>
          <w:kern w:val="0"/>
          <w:sz w:val="21"/>
          <w:szCs w:val="21"/>
          <w:shd w:val="clear" w:fill="1E1E1E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CDCAA"/>
          <w:kern w:val="0"/>
          <w:sz w:val="21"/>
          <w:szCs w:val="21"/>
          <w:shd w:val="clear" w:fill="1E1E1E"/>
          <w:lang w:val="en-US" w:eastAsia="zh-CN" w:bidi="ar"/>
        </w:rPr>
        <w:t>getDate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69CD6"/>
          <w:kern w:val="0"/>
          <w:sz w:val="21"/>
          <w:szCs w:val="21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E9178"/>
          <w:kern w:val="0"/>
          <w:sz w:val="21"/>
          <w:szCs w:val="21"/>
          <w:shd w:val="clear" w:fill="1E1E1E"/>
          <w:lang w:val="en-US" w:eastAsia="zh-CN" w:bidi="ar"/>
        </w:rPr>
        <w:t>] [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69CD6"/>
          <w:kern w:val="0"/>
          <w:sz w:val="21"/>
          <w:szCs w:val="21"/>
          <w:shd w:val="clear" w:fill="1E1E1E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||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FC1FF"/>
          <w:kern w:val="0"/>
          <w:sz w:val="21"/>
          <w:szCs w:val="21"/>
          <w:shd w:val="clear" w:fill="1E1E1E"/>
          <w:lang w:val="en-US" w:eastAsia="zh-CN" w:bidi="ar"/>
        </w:rPr>
        <w:t>DEFAULT_NAMESPACE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69CD6"/>
          <w:kern w:val="0"/>
          <w:sz w:val="21"/>
          <w:szCs w:val="21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E9178"/>
          <w:kern w:val="0"/>
          <w:sz w:val="21"/>
          <w:szCs w:val="21"/>
          <w:shd w:val="clear" w:fill="1E1E1E"/>
          <w:lang w:val="en-US" w:eastAsia="zh-CN" w:bidi="ar"/>
        </w:rPr>
        <w:t xml:space="preserve">] [WARN]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69CD6"/>
          <w:kern w:val="0"/>
          <w:sz w:val="21"/>
          <w:szCs w:val="21"/>
          <w:shd w:val="clear" w:fill="1E1E1E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69CD6"/>
          <w:kern w:val="0"/>
          <w:sz w:val="21"/>
          <w:szCs w:val="21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E9178"/>
          <w:kern w:val="0"/>
          <w:sz w:val="21"/>
          <w:szCs w:val="21"/>
          <w:shd w:val="clear" w:fill="1E1E1E"/>
          <w:lang w:val="en-US" w:eastAsia="zh-CN" w:bidi="ar"/>
        </w:rPr>
        <w:t>`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}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586C0"/>
          <w:kern w:val="0"/>
          <w:sz w:val="21"/>
          <w:szCs w:val="21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E9178"/>
          <w:kern w:val="0"/>
          <w:sz w:val="21"/>
          <w:szCs w:val="21"/>
          <w:shd w:val="clear" w:fill="1E1E1E"/>
          <w:lang w:val="en-US" w:eastAsia="zh-CN" w:bidi="ar"/>
        </w:rPr>
        <w:t>`[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69CD6"/>
          <w:kern w:val="0"/>
          <w:sz w:val="21"/>
          <w:szCs w:val="21"/>
          <w:shd w:val="clear" w:fill="1E1E1E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CDCAA"/>
          <w:kern w:val="0"/>
          <w:sz w:val="21"/>
          <w:szCs w:val="21"/>
          <w:shd w:val="clear" w:fill="1E1E1E"/>
          <w:lang w:val="en-US" w:eastAsia="zh-CN" w:bidi="ar"/>
        </w:rPr>
        <w:t>getDate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69CD6"/>
          <w:kern w:val="0"/>
          <w:sz w:val="21"/>
          <w:szCs w:val="21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E9178"/>
          <w:kern w:val="0"/>
          <w:sz w:val="21"/>
          <w:szCs w:val="21"/>
          <w:shd w:val="clear" w:fill="1E1E1E"/>
          <w:lang w:val="en-US" w:eastAsia="zh-CN" w:bidi="ar"/>
        </w:rPr>
        <w:t>] [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69CD6"/>
          <w:kern w:val="0"/>
          <w:sz w:val="21"/>
          <w:szCs w:val="21"/>
          <w:shd w:val="clear" w:fill="1E1E1E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||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FC1FF"/>
          <w:kern w:val="0"/>
          <w:sz w:val="21"/>
          <w:szCs w:val="21"/>
          <w:shd w:val="clear" w:fill="1E1E1E"/>
          <w:lang w:val="en-US" w:eastAsia="zh-CN" w:bidi="ar"/>
        </w:rPr>
        <w:t>DEFAULT_NAMESPACE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69CD6"/>
          <w:kern w:val="0"/>
          <w:sz w:val="21"/>
          <w:szCs w:val="21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E9178"/>
          <w:kern w:val="0"/>
          <w:sz w:val="21"/>
          <w:szCs w:val="21"/>
          <w:shd w:val="clear" w:fill="1E1E1E"/>
          <w:lang w:val="en-US" w:eastAsia="zh-CN" w:bidi="ar"/>
        </w:rPr>
        <w:t>] [WARN]`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CDCAA"/>
          <w:kern w:val="0"/>
          <w:sz w:val="21"/>
          <w:szCs w:val="21"/>
          <w:shd w:val="clear" w:fill="1E1E1E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EC9B0"/>
          <w:kern w:val="0"/>
          <w:sz w:val="21"/>
          <w:szCs w:val="21"/>
          <w:shd w:val="clear" w:fill="1E1E1E"/>
          <w:lang w:val="en-US" w:eastAsia="zh-CN" w:bidi="ar"/>
        </w:rPr>
        <w:t>any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?: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EC9B0"/>
          <w:kern w:val="0"/>
          <w:sz w:val="21"/>
          <w:szCs w:val="21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69CD6"/>
          <w:kern w:val="0"/>
          <w:sz w:val="21"/>
          <w:szCs w:val="21"/>
          <w:shd w:val="clear" w:fill="1E1E1E"/>
          <w:lang w:val="en-US" w:eastAsia="zh-CN" w:bidi="ar"/>
        </w:rPr>
        <w:t>typeof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===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E9178"/>
          <w:kern w:val="0"/>
          <w:sz w:val="21"/>
          <w:szCs w:val="21"/>
          <w:shd w:val="clear" w:fill="1E1E1E"/>
          <w:lang w:val="en-US" w:eastAsia="zh-CN" w:bidi="ar"/>
        </w:rPr>
        <w:t>'string'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E9178"/>
          <w:kern w:val="0"/>
          <w:sz w:val="21"/>
          <w:szCs w:val="21"/>
          <w:shd w:val="clear" w:fill="1E1E1E"/>
          <w:lang w:val="en-US" w:eastAsia="zh-CN" w:bidi="ar"/>
        </w:rPr>
        <w:t>`[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69CD6"/>
          <w:kern w:val="0"/>
          <w:sz w:val="21"/>
          <w:szCs w:val="21"/>
          <w:shd w:val="clear" w:fill="1E1E1E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CDCAA"/>
          <w:kern w:val="0"/>
          <w:sz w:val="21"/>
          <w:szCs w:val="21"/>
          <w:shd w:val="clear" w:fill="1E1E1E"/>
          <w:lang w:val="en-US" w:eastAsia="zh-CN" w:bidi="ar"/>
        </w:rPr>
        <w:t>getDate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69CD6"/>
          <w:kern w:val="0"/>
          <w:sz w:val="21"/>
          <w:szCs w:val="21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E9178"/>
          <w:kern w:val="0"/>
          <w:sz w:val="21"/>
          <w:szCs w:val="21"/>
          <w:shd w:val="clear" w:fill="1E1E1E"/>
          <w:lang w:val="en-US" w:eastAsia="zh-CN" w:bidi="ar"/>
        </w:rPr>
        <w:t>] [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69CD6"/>
          <w:kern w:val="0"/>
          <w:sz w:val="21"/>
          <w:szCs w:val="21"/>
          <w:shd w:val="clear" w:fill="1E1E1E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||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FC1FF"/>
          <w:kern w:val="0"/>
          <w:sz w:val="21"/>
          <w:szCs w:val="21"/>
          <w:shd w:val="clear" w:fill="1E1E1E"/>
          <w:lang w:val="en-US" w:eastAsia="zh-CN" w:bidi="ar"/>
        </w:rPr>
        <w:t>DEFAULT_NAMESPACE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69CD6"/>
          <w:kern w:val="0"/>
          <w:sz w:val="21"/>
          <w:szCs w:val="21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E9178"/>
          <w:kern w:val="0"/>
          <w:sz w:val="21"/>
          <w:szCs w:val="21"/>
          <w:shd w:val="clear" w:fill="1E1E1E"/>
          <w:lang w:val="en-US" w:eastAsia="zh-CN" w:bidi="ar"/>
        </w:rPr>
        <w:t xml:space="preserve">] [ERROR]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69CD6"/>
          <w:kern w:val="0"/>
          <w:sz w:val="21"/>
          <w:szCs w:val="21"/>
          <w:shd w:val="clear" w:fill="1E1E1E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69CD6"/>
          <w:kern w:val="0"/>
          <w:sz w:val="21"/>
          <w:szCs w:val="21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E9178"/>
          <w:kern w:val="0"/>
          <w:sz w:val="21"/>
          <w:szCs w:val="21"/>
          <w:shd w:val="clear" w:fill="1E1E1E"/>
          <w:lang w:val="en-US" w:eastAsia="zh-CN" w:bidi="ar"/>
        </w:rPr>
        <w:t>`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}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586C0"/>
          <w:kern w:val="0"/>
          <w:sz w:val="21"/>
          <w:szCs w:val="21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E9178"/>
          <w:kern w:val="0"/>
          <w:sz w:val="21"/>
          <w:szCs w:val="21"/>
          <w:shd w:val="clear" w:fill="1E1E1E"/>
          <w:lang w:val="en-US" w:eastAsia="zh-CN" w:bidi="ar"/>
        </w:rPr>
        <w:t>`[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69CD6"/>
          <w:kern w:val="0"/>
          <w:sz w:val="21"/>
          <w:szCs w:val="21"/>
          <w:shd w:val="clear" w:fill="1E1E1E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CDCAA"/>
          <w:kern w:val="0"/>
          <w:sz w:val="21"/>
          <w:szCs w:val="21"/>
          <w:shd w:val="clear" w:fill="1E1E1E"/>
          <w:lang w:val="en-US" w:eastAsia="zh-CN" w:bidi="ar"/>
        </w:rPr>
        <w:t>getDate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69CD6"/>
          <w:kern w:val="0"/>
          <w:sz w:val="21"/>
          <w:szCs w:val="21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E9178"/>
          <w:kern w:val="0"/>
          <w:sz w:val="21"/>
          <w:szCs w:val="21"/>
          <w:shd w:val="clear" w:fill="1E1E1E"/>
          <w:lang w:val="en-US" w:eastAsia="zh-CN" w:bidi="ar"/>
        </w:rPr>
        <w:t>] [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69CD6"/>
          <w:kern w:val="0"/>
          <w:sz w:val="21"/>
          <w:szCs w:val="21"/>
          <w:shd w:val="clear" w:fill="1E1E1E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||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FC1FF"/>
          <w:kern w:val="0"/>
          <w:sz w:val="21"/>
          <w:szCs w:val="21"/>
          <w:shd w:val="clear" w:fill="1E1E1E"/>
          <w:lang w:val="en-US" w:eastAsia="zh-CN" w:bidi="ar"/>
        </w:rPr>
        <w:t>DEFAULT_NAMESPACE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69CD6"/>
          <w:kern w:val="0"/>
          <w:sz w:val="21"/>
          <w:szCs w:val="21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E9178"/>
          <w:kern w:val="0"/>
          <w:sz w:val="21"/>
          <w:szCs w:val="21"/>
          <w:shd w:val="clear" w:fill="1E1E1E"/>
          <w:lang w:val="en-US" w:eastAsia="zh-CN" w:bidi="ar"/>
        </w:rPr>
        <w:t>] [ERROR]`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CDCAA"/>
          <w:kern w:val="0"/>
          <w:sz w:val="21"/>
          <w:szCs w:val="21"/>
          <w:shd w:val="clear" w:fill="1E1E1E"/>
          <w:lang w:val="en-US" w:eastAsia="zh-CN" w:bidi="ar"/>
        </w:rPr>
        <w:t>getDate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()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69CD6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EC9B0"/>
          <w:kern w:val="0"/>
          <w:sz w:val="21"/>
          <w:szCs w:val="21"/>
          <w:shd w:val="clear" w:fill="1E1E1E"/>
          <w:lang w:val="en-US" w:eastAsia="zh-CN" w:bidi="ar"/>
        </w:rPr>
        <w:t>Date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().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CDCAA"/>
          <w:kern w:val="0"/>
          <w:sz w:val="21"/>
          <w:szCs w:val="21"/>
          <w:shd w:val="clear" w:fill="1E1E1E"/>
          <w:lang w:val="en-US" w:eastAsia="zh-CN" w:bidi="ar"/>
        </w:rPr>
        <w:t>toISOString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i/>
          <w:iCs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FC1FF"/>
          <w:kern w:val="0"/>
          <w:sz w:val="21"/>
          <w:szCs w:val="21"/>
          <w:shd w:val="clear" w:fill="1E1E1E"/>
          <w:lang w:val="en-US" w:eastAsia="zh-CN" w:bidi="ar"/>
        </w:rPr>
        <w:t>logging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{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CDCAA"/>
          <w:kern w:val="0"/>
          <w:sz w:val="21"/>
          <w:szCs w:val="21"/>
          <w:shd w:val="clear" w:fill="1E1E1E"/>
          <w:lang w:val="en-US" w:eastAsia="zh-CN" w:bidi="ar"/>
        </w:rPr>
        <w:t>info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CDCAA"/>
          <w:kern w:val="0"/>
          <w:sz w:val="21"/>
          <w:szCs w:val="21"/>
          <w:shd w:val="clear" w:fill="1E1E1E"/>
          <w:lang w:val="en-US" w:eastAsia="zh-CN" w:bidi="ar"/>
        </w:rPr>
        <w:t>warn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CDCAA"/>
          <w:kern w:val="0"/>
          <w:sz w:val="21"/>
          <w:szCs w:val="21"/>
          <w:shd w:val="clear" w:fill="1E1E1E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};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C586C0"/>
          <w:kern w:val="0"/>
          <w:sz w:val="21"/>
          <w:szCs w:val="21"/>
          <w:shd w:val="clear" w:fill="1E1E1E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586C0"/>
          <w:kern w:val="0"/>
          <w:sz w:val="21"/>
          <w:szCs w:val="21"/>
          <w:shd w:val="clear" w:fill="1E1E1E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FC1FF"/>
          <w:kern w:val="0"/>
          <w:sz w:val="21"/>
          <w:szCs w:val="21"/>
          <w:shd w:val="clear" w:fill="1E1E1E"/>
          <w:lang w:val="en-US" w:eastAsia="zh-CN" w:bidi="ar"/>
        </w:rPr>
        <w:t>logging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rPr>
          <w:rFonts w:hint="default"/>
          <w:sz w:val="22"/>
          <w:szCs w:val="22"/>
          <w:lang w:val="pl-PL"/>
        </w:rPr>
      </w:pPr>
    </w:p>
    <w:p>
      <w:pPr>
        <w:rPr>
          <w:rFonts w:hint="default"/>
          <w:sz w:val="22"/>
          <w:szCs w:val="22"/>
          <w:lang w:val="pl-PL"/>
        </w:rPr>
      </w:pPr>
      <w:r>
        <w:rPr>
          <w:rFonts w:hint="default"/>
          <w:sz w:val="22"/>
          <w:szCs w:val="22"/>
          <w:lang w:val="pl-PL"/>
        </w:rPr>
        <w:t>Info, error, warning. To będą komunikaty wyświetlane w walidacji</w:t>
      </w:r>
    </w:p>
    <w:p>
      <w:pPr>
        <w:rPr>
          <w:rFonts w:hint="default"/>
          <w:sz w:val="22"/>
          <w:szCs w:val="22"/>
          <w:lang w:val="pl-PL"/>
        </w:rPr>
      </w:pPr>
    </w:p>
    <w:p>
      <w:pPr>
        <w:rPr>
          <w:rFonts w:hint="default"/>
          <w:sz w:val="22"/>
          <w:szCs w:val="22"/>
          <w:lang w:val="pl-PL"/>
        </w:rPr>
      </w:pPr>
      <w:r>
        <w:rPr>
          <w:rFonts w:hint="default"/>
          <w:sz w:val="22"/>
          <w:szCs w:val="22"/>
          <w:lang w:val="pl-PL"/>
        </w:rPr>
        <w:t xml:space="preserve">To samo robisz na BE kopiujesz config i logging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FC1FF"/>
          <w:kern w:val="0"/>
          <w:sz w:val="21"/>
          <w:szCs w:val="21"/>
          <w:shd w:val="clear" w:fill="1E1E1E"/>
          <w:lang w:val="en-US" w:eastAsia="zh-CN" w:bidi="ar"/>
        </w:rPr>
        <w:t>config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mongo: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url: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E9178"/>
          <w:kern w:val="0"/>
          <w:sz w:val="21"/>
          <w:szCs w:val="21"/>
          <w:shd w:val="clear" w:fill="1E1E1E"/>
          <w:lang w:val="en-US" w:eastAsia="zh-CN" w:bidi="ar"/>
        </w:rPr>
        <w:t>`mongodb+srv://lukasz:mypassword@cluster0.tqe6aia.mongodb.net/?retryWrites=true&amp;w=majority`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    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server: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host: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E9178"/>
          <w:kern w:val="0"/>
          <w:sz w:val="21"/>
          <w:szCs w:val="21"/>
          <w:shd w:val="clear" w:fill="1E1E1E"/>
          <w:lang w:val="en-US" w:eastAsia="zh-CN" w:bidi="ar"/>
        </w:rPr>
        <w:t>'localhost'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port: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5CEA8"/>
          <w:kern w:val="0"/>
          <w:sz w:val="21"/>
          <w:szCs w:val="21"/>
          <w:shd w:val="clear" w:fill="1E1E1E"/>
          <w:lang w:val="en-US" w:eastAsia="zh-CN" w:bidi="ar"/>
        </w:rPr>
        <w:t>1337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C586C0"/>
          <w:kern w:val="0"/>
          <w:sz w:val="21"/>
          <w:szCs w:val="21"/>
          <w:shd w:val="clear" w:fill="1E1E1E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586C0"/>
          <w:kern w:val="0"/>
          <w:sz w:val="21"/>
          <w:szCs w:val="21"/>
          <w:shd w:val="clear" w:fill="1E1E1E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FC1FF"/>
          <w:kern w:val="0"/>
          <w:sz w:val="21"/>
          <w:szCs w:val="21"/>
          <w:shd w:val="clear" w:fill="1E1E1E"/>
          <w:lang w:val="en-US" w:eastAsia="zh-CN" w:bidi="ar"/>
        </w:rPr>
        <w:t>config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rPr>
          <w:rFonts w:hint="default"/>
          <w:sz w:val="22"/>
          <w:szCs w:val="22"/>
          <w:lang w:val="pl-PL"/>
        </w:rPr>
      </w:pPr>
    </w:p>
    <w:p>
      <w:pPr>
        <w:rPr>
          <w:rFonts w:hint="default"/>
          <w:sz w:val="22"/>
          <w:szCs w:val="22"/>
          <w:lang w:val="pl-PL"/>
        </w:rPr>
      </w:pPr>
      <w:r>
        <w:rPr>
          <w:rFonts w:hint="default"/>
          <w:sz w:val="22"/>
          <w:szCs w:val="22"/>
          <w:lang w:val="pl-PL"/>
        </w:rPr>
        <w:t>Logging jest taki sam zmieniasz tylko nazwe w nagłówku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FC1FF"/>
          <w:kern w:val="0"/>
          <w:sz w:val="21"/>
          <w:szCs w:val="21"/>
          <w:shd w:val="clear" w:fill="1E1E1E"/>
          <w:lang w:val="en-US" w:eastAsia="zh-CN" w:bidi="ar"/>
        </w:rPr>
        <w:t>DEFAULT_NAMESPACE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E9178"/>
          <w:kern w:val="0"/>
          <w:sz w:val="21"/>
          <w:szCs w:val="21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E9178"/>
          <w:kern w:val="0"/>
          <w:sz w:val="21"/>
          <w:szCs w:val="21"/>
          <w:shd w:val="clear" w:fill="1E1E1E"/>
          <w:lang w:val="pl-PL" w:eastAsia="zh-CN" w:bidi="ar"/>
        </w:rPr>
        <w:t>Server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E9178"/>
          <w:kern w:val="0"/>
          <w:sz w:val="21"/>
          <w:szCs w:val="21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rPr>
          <w:rFonts w:hint="default"/>
          <w:sz w:val="22"/>
          <w:szCs w:val="22"/>
          <w:lang w:val="pl-PL"/>
        </w:rPr>
      </w:pPr>
    </w:p>
    <w:p>
      <w:pPr>
        <w:rPr>
          <w:rFonts w:hint="default"/>
          <w:b w:val="0"/>
          <w:bCs w:val="0"/>
          <w:sz w:val="22"/>
          <w:szCs w:val="22"/>
          <w:lang w:val="pl-PL"/>
        </w:rPr>
      </w:pPr>
      <w:r>
        <w:rPr>
          <w:rFonts w:hint="default"/>
          <w:sz w:val="22"/>
          <w:szCs w:val="22"/>
          <w:lang w:val="pl-PL"/>
        </w:rPr>
        <w:t xml:space="preserve">Jak masz to ustawione idziesz na stronę firbase /service accounts, generujesz new private key </w:t>
      </w:r>
      <w:r>
        <w:rPr>
          <w:rFonts w:hint="default"/>
          <w:b/>
          <w:bCs/>
          <w:sz w:val="22"/>
          <w:szCs w:val="22"/>
          <w:lang w:val="pl-PL"/>
        </w:rPr>
        <w:t xml:space="preserve">JAKO PLIK JSON. </w:t>
      </w:r>
      <w:r>
        <w:rPr>
          <w:rFonts w:hint="default"/>
          <w:b w:val="0"/>
          <w:bCs w:val="0"/>
          <w:sz w:val="22"/>
          <w:szCs w:val="22"/>
          <w:lang w:val="pl-PL"/>
        </w:rPr>
        <w:t>Tworzysz plik serviceAccountKey.json w katalogu config i wklejasz zawartość wygenerowanego i pobranego klucza -&gt; plik json</w:t>
      </w:r>
    </w:p>
    <w:p>
      <w:pPr>
        <w:rPr>
          <w:rFonts w:hint="default"/>
          <w:b w:val="0"/>
          <w:bCs w:val="0"/>
          <w:sz w:val="22"/>
          <w:szCs w:val="22"/>
          <w:lang w:val="pl-PL"/>
        </w:rPr>
      </w:pPr>
      <w:r>
        <w:rPr>
          <w:rFonts w:hint="default"/>
          <w:b w:val="0"/>
          <w:bCs w:val="0"/>
          <w:sz w:val="22"/>
          <w:szCs w:val="22"/>
          <w:lang w:val="pl-PL"/>
        </w:rPr>
        <w:t xml:space="preserve">Wygląda to tak: </w:t>
      </w:r>
    </w:p>
    <w:p>
      <w:pPr>
        <w:rPr>
          <w:rFonts w:hint="default"/>
          <w:b w:val="0"/>
          <w:bCs w:val="0"/>
          <w:sz w:val="22"/>
          <w:szCs w:val="22"/>
          <w:lang w:val="pl-PL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"type"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E9178"/>
          <w:kern w:val="0"/>
          <w:sz w:val="21"/>
          <w:szCs w:val="21"/>
          <w:shd w:val="clear" w:fill="1E1E1E"/>
          <w:lang w:val="en-US" w:eastAsia="zh-CN" w:bidi="ar"/>
        </w:rPr>
        <w:t>"service_account"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"project_id"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E9178"/>
          <w:kern w:val="0"/>
          <w:sz w:val="21"/>
          <w:szCs w:val="21"/>
          <w:shd w:val="clear" w:fill="1E1E1E"/>
          <w:lang w:val="en-US" w:eastAsia="zh-CN" w:bidi="ar"/>
        </w:rPr>
        <w:t>"blog-e7187"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"private_key_id"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E9178"/>
          <w:kern w:val="0"/>
          <w:sz w:val="21"/>
          <w:szCs w:val="21"/>
          <w:shd w:val="clear" w:fill="1E1E1E"/>
          <w:lang w:val="en-US" w:eastAsia="zh-CN" w:bidi="ar"/>
        </w:rPr>
        <w:t>"fd9b3dbb913031cf370368c8e1319debadee4116"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"private_key"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E9178"/>
          <w:kern w:val="0"/>
          <w:sz w:val="21"/>
          <w:szCs w:val="21"/>
          <w:shd w:val="clear" w:fill="1E1E1E"/>
          <w:lang w:val="en-US" w:eastAsia="zh-CN" w:bidi="ar"/>
        </w:rPr>
        <w:t>"-----BEGIN PRIVATE KEY-----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7BA7D"/>
          <w:kern w:val="0"/>
          <w:sz w:val="21"/>
          <w:szCs w:val="21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E9178"/>
          <w:kern w:val="0"/>
          <w:sz w:val="21"/>
          <w:szCs w:val="21"/>
          <w:shd w:val="clear" w:fill="1E1E1E"/>
          <w:lang w:val="en-US" w:eastAsia="zh-CN" w:bidi="ar"/>
        </w:rPr>
        <w:t>MIIEvgIBADANBgkqhkiG9w0BAQEFAASCBKgwggSkAgEAAoIBAQC0xBCop5jo3Zmi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7BA7D"/>
          <w:kern w:val="0"/>
          <w:sz w:val="21"/>
          <w:szCs w:val="21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E9178"/>
          <w:kern w:val="0"/>
          <w:sz w:val="21"/>
          <w:szCs w:val="21"/>
          <w:shd w:val="clear" w:fill="1E1E1E"/>
          <w:lang w:val="en-US" w:eastAsia="zh-CN" w:bidi="ar"/>
        </w:rPr>
        <w:t>SnjThT5hdh2ErtNJbOhZNa3ENd7qBESsDVDblg2ad0J/G6BfozwYm8A9knmXULNV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7BA7D"/>
          <w:kern w:val="0"/>
          <w:sz w:val="21"/>
          <w:szCs w:val="21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E9178"/>
          <w:kern w:val="0"/>
          <w:sz w:val="21"/>
          <w:szCs w:val="21"/>
          <w:shd w:val="clear" w:fill="1E1E1E"/>
          <w:lang w:val="en-US" w:eastAsia="zh-CN" w:bidi="ar"/>
        </w:rPr>
        <w:t>wzyd14HUlOwSqndHlR/XdqwyhsMDX4i6+Nyh8MB8DP4JuQLCazACZBvcx3VIxzkP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7BA7D"/>
          <w:kern w:val="0"/>
          <w:sz w:val="21"/>
          <w:szCs w:val="21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E9178"/>
          <w:kern w:val="0"/>
          <w:sz w:val="21"/>
          <w:szCs w:val="21"/>
          <w:shd w:val="clear" w:fill="1E1E1E"/>
          <w:lang w:val="en-US" w:eastAsia="zh-CN" w:bidi="ar"/>
        </w:rPr>
        <w:t>oocismdik7PUBaaacw3WCQEGAIN3LL0hmGFvW/SnJ30fp+2uriPJ1xxiEati2lau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7BA7D"/>
          <w:kern w:val="0"/>
          <w:sz w:val="21"/>
          <w:szCs w:val="21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E9178"/>
          <w:kern w:val="0"/>
          <w:sz w:val="21"/>
          <w:szCs w:val="21"/>
          <w:shd w:val="clear" w:fill="1E1E1E"/>
          <w:lang w:val="en-US" w:eastAsia="zh-CN" w:bidi="ar"/>
        </w:rPr>
        <w:t>AXu+sEX2KduLeitkzpsI/UHFEXJ0eIqnFxVIdNn87Zuw6ykIuN8VtE3VmwzRDe9e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7BA7D"/>
          <w:kern w:val="0"/>
          <w:sz w:val="21"/>
          <w:szCs w:val="21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E9178"/>
          <w:kern w:val="0"/>
          <w:sz w:val="21"/>
          <w:szCs w:val="21"/>
          <w:shd w:val="clear" w:fill="1E1E1E"/>
          <w:lang w:val="en-US" w:eastAsia="zh-CN" w:bidi="ar"/>
        </w:rPr>
        <w:t>9NaTOKrOBOcNCzMBCJTJBuetM2+C0JBSxmbwov4JPOD1c2QCcGxR7ZvJnyyMHhce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7BA7D"/>
          <w:kern w:val="0"/>
          <w:sz w:val="21"/>
          <w:szCs w:val="21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E9178"/>
          <w:kern w:val="0"/>
          <w:sz w:val="21"/>
          <w:szCs w:val="21"/>
          <w:shd w:val="clear" w:fill="1E1E1E"/>
          <w:lang w:val="en-US" w:eastAsia="zh-CN" w:bidi="ar"/>
        </w:rPr>
        <w:t>cB2QLIalAgMBAAECggEAAOTBt7Z9xSt0AEmswLikTBuCj92viisVqkJ+3WrBvH7N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7BA7D"/>
          <w:kern w:val="0"/>
          <w:sz w:val="21"/>
          <w:szCs w:val="21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E9178"/>
          <w:kern w:val="0"/>
          <w:sz w:val="21"/>
          <w:szCs w:val="21"/>
          <w:shd w:val="clear" w:fill="1E1E1E"/>
          <w:lang w:val="en-US" w:eastAsia="zh-CN" w:bidi="ar"/>
        </w:rPr>
        <w:t>AhqklX04zUdrn90riUiYgVLXSk7K/FN+kOymkTFOEt0KnmdpQqkIIP0P1dBkVwfr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7BA7D"/>
          <w:kern w:val="0"/>
          <w:sz w:val="21"/>
          <w:szCs w:val="21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E9178"/>
          <w:kern w:val="0"/>
          <w:sz w:val="21"/>
          <w:szCs w:val="21"/>
          <w:shd w:val="clear" w:fill="1E1E1E"/>
          <w:lang w:val="en-US" w:eastAsia="zh-CN" w:bidi="ar"/>
        </w:rPr>
        <w:t>KfYadud+EIGI3+k0ee4SY9EgMqo1oMaQpevscScCBt4EzlxlkNF2WtAHQWZEx/A4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7BA7D"/>
          <w:kern w:val="0"/>
          <w:sz w:val="21"/>
          <w:szCs w:val="21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E9178"/>
          <w:kern w:val="0"/>
          <w:sz w:val="21"/>
          <w:szCs w:val="21"/>
          <w:shd w:val="clear" w:fill="1E1E1E"/>
          <w:lang w:val="en-US" w:eastAsia="zh-CN" w:bidi="ar"/>
        </w:rPr>
        <w:t>h6Iup86+lH0VZxBI+qCkPM1NL6ykhRgFn6usYCjyVwib43YZobHscp/zJBZox88M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7BA7D"/>
          <w:kern w:val="0"/>
          <w:sz w:val="21"/>
          <w:szCs w:val="21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E9178"/>
          <w:kern w:val="0"/>
          <w:sz w:val="21"/>
          <w:szCs w:val="21"/>
          <w:shd w:val="clear" w:fill="1E1E1E"/>
          <w:lang w:val="en-US" w:eastAsia="zh-CN" w:bidi="ar"/>
        </w:rPr>
        <w:t>VesNyT3SpUlxe/AfK88ZMZ8OLYoQiiCtWD4VDjycXz8MnG+AFd8j0ZQMLTRBr2oj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7BA7D"/>
          <w:kern w:val="0"/>
          <w:sz w:val="21"/>
          <w:szCs w:val="21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E9178"/>
          <w:kern w:val="0"/>
          <w:sz w:val="21"/>
          <w:szCs w:val="21"/>
          <w:shd w:val="clear" w:fill="1E1E1E"/>
          <w:lang w:val="en-US" w:eastAsia="zh-CN" w:bidi="ar"/>
        </w:rPr>
        <w:t>ThsdpQ2idtkzBnfXPQIrad9XCBGud4x0tgIHogu30QKBgQDvMD3hWSV8qAkbUcol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7BA7D"/>
          <w:kern w:val="0"/>
          <w:sz w:val="21"/>
          <w:szCs w:val="21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E9178"/>
          <w:kern w:val="0"/>
          <w:sz w:val="21"/>
          <w:szCs w:val="21"/>
          <w:shd w:val="clear" w:fill="1E1E1E"/>
          <w:lang w:val="en-US" w:eastAsia="zh-CN" w:bidi="ar"/>
        </w:rPr>
        <w:t>AocuNg8WI3mVIfJgMeQzBL2GU+hkj2zdF5ZhBwv0fT+MUyPCdddn2CeHFp43drrK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7BA7D"/>
          <w:kern w:val="0"/>
          <w:sz w:val="21"/>
          <w:szCs w:val="21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E9178"/>
          <w:kern w:val="0"/>
          <w:sz w:val="21"/>
          <w:szCs w:val="21"/>
          <w:shd w:val="clear" w:fill="1E1E1E"/>
          <w:lang w:val="en-US" w:eastAsia="zh-CN" w:bidi="ar"/>
        </w:rPr>
        <w:t>0feq4Krp0KJ6ee2Bk6WDaAsdFGHimNK1q2pIxjpOLLTVljQVU6nBqgzx6pm8GLDk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7BA7D"/>
          <w:kern w:val="0"/>
          <w:sz w:val="21"/>
          <w:szCs w:val="21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E9178"/>
          <w:kern w:val="0"/>
          <w:sz w:val="21"/>
          <w:szCs w:val="21"/>
          <w:shd w:val="clear" w:fill="1E1E1E"/>
          <w:lang w:val="en-US" w:eastAsia="zh-CN" w:bidi="ar"/>
        </w:rPr>
        <w:t>uWH3YSOnXuHfz+HrxYVFRseK2QKBgQDBeJ3A1agnDQkZtQ113hTPjimluvnSOwb0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7BA7D"/>
          <w:kern w:val="0"/>
          <w:sz w:val="21"/>
          <w:szCs w:val="21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E9178"/>
          <w:kern w:val="0"/>
          <w:sz w:val="21"/>
          <w:szCs w:val="21"/>
          <w:shd w:val="clear" w:fill="1E1E1E"/>
          <w:lang w:val="en-US" w:eastAsia="zh-CN" w:bidi="ar"/>
        </w:rPr>
        <w:t>kyqTe8KBmDuwQjxB3FSyryZG6+IlVcG3GcZ4es+iac7Nat8sciEMrUW7wus0eCTO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7BA7D"/>
          <w:kern w:val="0"/>
          <w:sz w:val="21"/>
          <w:szCs w:val="21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E9178"/>
          <w:kern w:val="0"/>
          <w:sz w:val="21"/>
          <w:szCs w:val="21"/>
          <w:shd w:val="clear" w:fill="1E1E1E"/>
          <w:lang w:val="en-US" w:eastAsia="zh-CN" w:bidi="ar"/>
        </w:rPr>
        <w:t>DV2BopFjKtepgzgNwGhElvI07oev8mEQ8QX9zCq4QllibAMtv31ZBEE6yMIFQAiF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7BA7D"/>
          <w:kern w:val="0"/>
          <w:sz w:val="21"/>
          <w:szCs w:val="21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E9178"/>
          <w:kern w:val="0"/>
          <w:sz w:val="21"/>
          <w:szCs w:val="21"/>
          <w:shd w:val="clear" w:fill="1E1E1E"/>
          <w:lang w:val="en-US" w:eastAsia="zh-CN" w:bidi="ar"/>
        </w:rPr>
        <w:t>Sgcdu24CrQKBgQDM3t9B05+eRDd4pPel96Jd3IPTjJMpP6hg6JrzcA39roURDSBL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7BA7D"/>
          <w:kern w:val="0"/>
          <w:sz w:val="21"/>
          <w:szCs w:val="21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E9178"/>
          <w:kern w:val="0"/>
          <w:sz w:val="21"/>
          <w:szCs w:val="21"/>
          <w:shd w:val="clear" w:fill="1E1E1E"/>
          <w:lang w:val="en-US" w:eastAsia="zh-CN" w:bidi="ar"/>
        </w:rPr>
        <w:t>x1ZQyT5eLaFuyg+JEnJsSeKhfKgMDbA05N9kB4edOczRZvod0J8mDMnoIHsvIYLp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7BA7D"/>
          <w:kern w:val="0"/>
          <w:sz w:val="21"/>
          <w:szCs w:val="21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E9178"/>
          <w:kern w:val="0"/>
          <w:sz w:val="21"/>
          <w:szCs w:val="21"/>
          <w:shd w:val="clear" w:fill="1E1E1E"/>
          <w:lang w:val="en-US" w:eastAsia="zh-CN" w:bidi="ar"/>
        </w:rPr>
        <w:t>hGdG6jMqnnRNtZfq5Hw0mzj3ROBlEikB4B+fSh7FzyldEKwLzGU4T0W/EQKBgD4Q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7BA7D"/>
          <w:kern w:val="0"/>
          <w:sz w:val="21"/>
          <w:szCs w:val="21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E9178"/>
          <w:kern w:val="0"/>
          <w:sz w:val="21"/>
          <w:szCs w:val="21"/>
          <w:shd w:val="clear" w:fill="1E1E1E"/>
          <w:lang w:val="en-US" w:eastAsia="zh-CN" w:bidi="ar"/>
        </w:rPr>
        <w:t>k4ro/6iHZgP5MPg+5i4vTOz9rmbiyLhs/ZuSeDNawssodGwsYn9v8LePtFyFxj8W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7BA7D"/>
          <w:kern w:val="0"/>
          <w:sz w:val="21"/>
          <w:szCs w:val="21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E9178"/>
          <w:kern w:val="0"/>
          <w:sz w:val="21"/>
          <w:szCs w:val="21"/>
          <w:shd w:val="clear" w:fill="1E1E1E"/>
          <w:lang w:val="en-US" w:eastAsia="zh-CN" w:bidi="ar"/>
        </w:rPr>
        <w:t>5bSAsVtI1i7PughoFHIco+I4BXwvjp8LapPLsxg9BjI7BiBjOQ/H3KteWej3uGvW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7BA7D"/>
          <w:kern w:val="0"/>
          <w:sz w:val="21"/>
          <w:szCs w:val="21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E9178"/>
          <w:kern w:val="0"/>
          <w:sz w:val="21"/>
          <w:szCs w:val="21"/>
          <w:shd w:val="clear" w:fill="1E1E1E"/>
          <w:lang w:val="en-US" w:eastAsia="zh-CN" w:bidi="ar"/>
        </w:rPr>
        <w:t>5jUk6g9yOXp5bAuhAnUsCEDzZkqI4DLiLKY9Gm2BAoGBAI5PcQTlbqTS80p3bDG0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7BA7D"/>
          <w:kern w:val="0"/>
          <w:sz w:val="21"/>
          <w:szCs w:val="21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E9178"/>
          <w:kern w:val="0"/>
          <w:sz w:val="21"/>
          <w:szCs w:val="21"/>
          <w:shd w:val="clear" w:fill="1E1E1E"/>
          <w:lang w:val="en-US" w:eastAsia="zh-CN" w:bidi="ar"/>
        </w:rPr>
        <w:t>GMKuofGfijzeb5TgM8SJ/T5ynr/PcHYBHH6CguPIQOLvS6agjhCLMnwg/jfmayT9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7BA7D"/>
          <w:kern w:val="0"/>
          <w:sz w:val="21"/>
          <w:szCs w:val="21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E9178"/>
          <w:kern w:val="0"/>
          <w:sz w:val="21"/>
          <w:szCs w:val="21"/>
          <w:shd w:val="clear" w:fill="1E1E1E"/>
          <w:lang w:val="en-US" w:eastAsia="zh-CN" w:bidi="ar"/>
        </w:rPr>
        <w:t>mau3NfwVaG2YhVR2cJyqcgi7/4PKWE/xOQS35lW26AFnsp+BsmfhHZxSkrj2GsFM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7BA7D"/>
          <w:kern w:val="0"/>
          <w:sz w:val="21"/>
          <w:szCs w:val="21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E9178"/>
          <w:kern w:val="0"/>
          <w:sz w:val="21"/>
          <w:szCs w:val="21"/>
          <w:shd w:val="clear" w:fill="1E1E1E"/>
          <w:lang w:val="en-US" w:eastAsia="zh-CN" w:bidi="ar"/>
        </w:rPr>
        <w:t>MuApFMUzRSsvDsL0A1qEP65n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7BA7D"/>
          <w:kern w:val="0"/>
          <w:sz w:val="21"/>
          <w:szCs w:val="21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E9178"/>
          <w:kern w:val="0"/>
          <w:sz w:val="21"/>
          <w:szCs w:val="21"/>
          <w:shd w:val="clear" w:fill="1E1E1E"/>
          <w:lang w:val="en-US" w:eastAsia="zh-CN" w:bidi="ar"/>
        </w:rPr>
        <w:t>-----END PRIVATE KEY-----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7BA7D"/>
          <w:kern w:val="0"/>
          <w:sz w:val="21"/>
          <w:szCs w:val="21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"client_email"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E9178"/>
          <w:kern w:val="0"/>
          <w:sz w:val="21"/>
          <w:szCs w:val="21"/>
          <w:shd w:val="clear" w:fill="1E1E1E"/>
          <w:lang w:val="en-US" w:eastAsia="zh-CN" w:bidi="ar"/>
        </w:rPr>
        <w:t>"firebase-adminsdk-a0rc3@blog-e7187.iam.gserviceaccount.com"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"client_id"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E9178"/>
          <w:kern w:val="0"/>
          <w:sz w:val="21"/>
          <w:szCs w:val="21"/>
          <w:shd w:val="clear" w:fill="1E1E1E"/>
          <w:lang w:val="en-US" w:eastAsia="zh-CN" w:bidi="ar"/>
        </w:rPr>
        <w:t>"109624088107291664122"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"auth_uri"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E9178"/>
          <w:kern w:val="0"/>
          <w:sz w:val="21"/>
          <w:szCs w:val="21"/>
          <w:shd w:val="clear" w:fill="1E1E1E"/>
          <w:lang w:val="en-US" w:eastAsia="zh-CN" w:bidi="ar"/>
        </w:rPr>
        <w:t>"https://accounts.google.com/o/oauth2/auth"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"token_uri"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E9178"/>
          <w:kern w:val="0"/>
          <w:sz w:val="21"/>
          <w:szCs w:val="21"/>
          <w:shd w:val="clear" w:fill="1E1E1E"/>
          <w:lang w:val="en-US" w:eastAsia="zh-CN" w:bidi="ar"/>
        </w:rPr>
        <w:t>"https://oauth2.googleapis.com/token"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"auth_provider_x509_cert_url"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E9178"/>
          <w:kern w:val="0"/>
          <w:sz w:val="21"/>
          <w:szCs w:val="21"/>
          <w:shd w:val="clear" w:fill="1E1E1E"/>
          <w:lang w:val="en-US" w:eastAsia="zh-CN" w:bidi="ar"/>
        </w:rPr>
        <w:t>"https://www.googleapis.com/oauth2/v1/certs"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"client_x509_cert_url"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E9178"/>
          <w:kern w:val="0"/>
          <w:sz w:val="21"/>
          <w:szCs w:val="21"/>
          <w:shd w:val="clear" w:fill="1E1E1E"/>
          <w:lang w:val="en-US" w:eastAsia="zh-CN" w:bidi="ar"/>
        </w:rPr>
        <w:t>"https://www.googleapis.com/robot/v1/metadata/x509/firebase-adminsdk-a0rc3%40blog-e7187.iam.gserviceaccount.com"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rPr>
          <w:rFonts w:hint="default"/>
          <w:b w:val="0"/>
          <w:bCs w:val="0"/>
          <w:sz w:val="22"/>
          <w:szCs w:val="22"/>
          <w:lang w:val="pl-PL"/>
        </w:rPr>
      </w:pPr>
    </w:p>
    <w:p>
      <w:pPr>
        <w:rPr>
          <w:rFonts w:hint="default"/>
          <w:b/>
          <w:bCs/>
          <w:sz w:val="28"/>
          <w:szCs w:val="28"/>
          <w:lang w:val="pl-PL"/>
        </w:rPr>
      </w:pPr>
    </w:p>
    <w:p>
      <w:pPr>
        <w:rPr>
          <w:rFonts w:hint="default"/>
          <w:b/>
          <w:bCs/>
          <w:sz w:val="36"/>
          <w:szCs w:val="36"/>
          <w:lang w:val="pl-PL"/>
        </w:rPr>
      </w:pPr>
      <w:r>
        <w:rPr>
          <w:rFonts w:hint="default"/>
          <w:b/>
          <w:bCs/>
          <w:sz w:val="36"/>
          <w:szCs w:val="36"/>
          <w:lang w:val="pl-PL"/>
        </w:rPr>
        <w:t>Restful API SETUP</w:t>
      </w:r>
    </w:p>
    <w:p>
      <w:pPr>
        <w:rPr>
          <w:rFonts w:hint="default"/>
          <w:sz w:val="22"/>
          <w:szCs w:val="22"/>
          <w:lang w:val="pl-PL"/>
        </w:rPr>
      </w:pPr>
    </w:p>
    <w:p>
      <w:pPr>
        <w:rPr>
          <w:rFonts w:hint="default"/>
          <w:sz w:val="22"/>
          <w:szCs w:val="22"/>
          <w:lang w:val="pl-PL"/>
        </w:rPr>
      </w:pPr>
      <w:r>
        <w:rPr>
          <w:rFonts w:hint="default"/>
          <w:sz w:val="22"/>
          <w:szCs w:val="22"/>
          <w:lang w:val="pl-PL"/>
        </w:rPr>
        <w:t>Tworzysz server.ts w src importujesz co potrzebne. Express, mongoose, config, loggong, mongoose</w:t>
      </w:r>
    </w:p>
    <w:p>
      <w:pPr>
        <w:rPr>
          <w:rFonts w:hint="default"/>
          <w:sz w:val="22"/>
          <w:szCs w:val="22"/>
          <w:lang w:val="pl-PL"/>
        </w:rPr>
      </w:pPr>
      <w:r>
        <w:rPr>
          <w:rFonts w:hint="default"/>
          <w:sz w:val="22"/>
          <w:szCs w:val="22"/>
          <w:lang w:val="pl-PL"/>
        </w:rPr>
        <w:t>Póżniej npm i firebase-admin w katalogu server. Pamiętaj. I importujesz</w:t>
      </w:r>
    </w:p>
    <w:p>
      <w:pPr>
        <w:rPr>
          <w:rFonts w:hint="default"/>
          <w:sz w:val="22"/>
          <w:szCs w:val="22"/>
          <w:lang w:val="pl-PL"/>
        </w:rPr>
      </w:pPr>
    </w:p>
    <w:p>
      <w:pPr>
        <w:rPr>
          <w:rFonts w:hint="default"/>
          <w:sz w:val="22"/>
          <w:szCs w:val="22"/>
          <w:lang w:val="pl-PL"/>
        </w:rPr>
      </w:pPr>
      <w:r>
        <w:rPr>
          <w:rFonts w:hint="default"/>
          <w:sz w:val="22"/>
          <w:szCs w:val="22"/>
          <w:lang w:val="pl-PL"/>
        </w:rPr>
        <w:t>Tworzysz server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FC1FF"/>
          <w:kern w:val="0"/>
          <w:sz w:val="21"/>
          <w:szCs w:val="21"/>
          <w:shd w:val="clear" w:fill="1E1E1E"/>
          <w:lang w:val="en-US" w:eastAsia="zh-CN" w:bidi="ar"/>
        </w:rPr>
        <w:t>router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CDCAA"/>
          <w:kern w:val="0"/>
          <w:sz w:val="21"/>
          <w:szCs w:val="21"/>
          <w:shd w:val="clear" w:fill="1E1E1E"/>
          <w:lang w:val="en-US" w:eastAsia="zh-CN" w:bidi="ar"/>
        </w:rPr>
        <w:t>express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6A9955"/>
          <w:kern w:val="0"/>
          <w:sz w:val="21"/>
          <w:szCs w:val="21"/>
          <w:shd w:val="clear" w:fill="1E1E1E"/>
          <w:lang w:val="en-US" w:eastAsia="zh-CN" w:bidi="ar"/>
        </w:rPr>
        <w:t>/** server handling */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FC1FF"/>
          <w:kern w:val="0"/>
          <w:sz w:val="21"/>
          <w:szCs w:val="21"/>
          <w:shd w:val="clear" w:fill="1E1E1E"/>
          <w:lang w:val="en-US" w:eastAsia="zh-CN" w:bidi="ar"/>
        </w:rPr>
        <w:t>httpServer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EC9B0"/>
          <w:kern w:val="0"/>
          <w:sz w:val="21"/>
          <w:szCs w:val="21"/>
          <w:shd w:val="clear" w:fill="1E1E1E"/>
          <w:lang w:val="en-US" w:eastAsia="zh-CN" w:bidi="ar"/>
        </w:rPr>
        <w:t>http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CDCAA"/>
          <w:kern w:val="0"/>
          <w:sz w:val="21"/>
          <w:szCs w:val="21"/>
          <w:shd w:val="clear" w:fill="1E1E1E"/>
          <w:lang w:val="en-US" w:eastAsia="zh-CN" w:bidi="ar"/>
        </w:rPr>
        <w:t>createServer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FC1FF"/>
          <w:kern w:val="0"/>
          <w:sz w:val="21"/>
          <w:szCs w:val="21"/>
          <w:shd w:val="clear" w:fill="1E1E1E"/>
          <w:lang w:val="en-US" w:eastAsia="zh-CN" w:bidi="ar"/>
        </w:rPr>
        <w:t>router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rPr>
          <w:rFonts w:hint="default"/>
          <w:sz w:val="22"/>
          <w:szCs w:val="22"/>
          <w:lang w:val="pl-PL"/>
        </w:rPr>
      </w:pPr>
    </w:p>
    <w:p>
      <w:pPr>
        <w:rPr>
          <w:rFonts w:hint="default"/>
          <w:sz w:val="22"/>
          <w:szCs w:val="22"/>
          <w:lang w:val="pl-PL"/>
        </w:rPr>
      </w:pPr>
    </w:p>
    <w:p>
      <w:pPr>
        <w:rPr>
          <w:rFonts w:hint="default"/>
          <w:sz w:val="22"/>
          <w:szCs w:val="22"/>
          <w:lang w:val="pl-PL"/>
        </w:rPr>
      </w:pPr>
      <w:r>
        <w:rPr>
          <w:rFonts w:hint="default"/>
          <w:sz w:val="22"/>
          <w:szCs w:val="22"/>
          <w:lang w:val="pl-PL"/>
        </w:rPr>
        <w:t>Łączysz się z firebase-admin</w:t>
      </w:r>
    </w:p>
    <w:p>
      <w:pPr>
        <w:rPr>
          <w:rFonts w:hint="default"/>
          <w:sz w:val="22"/>
          <w:szCs w:val="22"/>
          <w:lang w:val="pl-PL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6A9955"/>
          <w:kern w:val="0"/>
          <w:sz w:val="21"/>
          <w:szCs w:val="21"/>
          <w:shd w:val="clear" w:fill="1E1E1E"/>
          <w:lang w:val="en-US" w:eastAsia="zh-CN" w:bidi="ar"/>
        </w:rPr>
        <w:t>//**  connect to firebase admin */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569CD6"/>
          <w:kern w:val="0"/>
          <w:sz w:val="21"/>
          <w:szCs w:val="21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serviceAccountKey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CDCAA"/>
          <w:kern w:val="0"/>
          <w:sz w:val="21"/>
          <w:szCs w:val="21"/>
          <w:shd w:val="clear" w:fill="1E1E1E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E9178"/>
          <w:kern w:val="0"/>
          <w:sz w:val="21"/>
          <w:szCs w:val="21"/>
          <w:shd w:val="clear" w:fill="1E1E1E"/>
          <w:lang w:val="en-US" w:eastAsia="zh-CN" w:bidi="ar"/>
        </w:rPr>
        <w:t>'./config/serviceAccountKey.json'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rPr>
          <w:rFonts w:hint="default"/>
          <w:sz w:val="22"/>
          <w:szCs w:val="22"/>
          <w:lang w:val="pl-PL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firebaseAdmin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CDCAA"/>
          <w:kern w:val="0"/>
          <w:sz w:val="21"/>
          <w:szCs w:val="21"/>
          <w:shd w:val="clear" w:fill="1E1E1E"/>
          <w:lang w:val="en-US" w:eastAsia="zh-CN" w:bidi="ar"/>
        </w:rPr>
        <w:t>initializeApp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credential: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firebaseAdmin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EC9B0"/>
          <w:kern w:val="0"/>
          <w:sz w:val="21"/>
          <w:szCs w:val="21"/>
          <w:shd w:val="clear" w:fill="1E1E1E"/>
          <w:lang w:val="en-US" w:eastAsia="zh-CN" w:bidi="ar"/>
        </w:rPr>
        <w:t>credential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CDCAA"/>
          <w:kern w:val="0"/>
          <w:sz w:val="21"/>
          <w:szCs w:val="21"/>
          <w:shd w:val="clear" w:fill="1E1E1E"/>
          <w:lang w:val="en-US" w:eastAsia="zh-CN" w:bidi="ar"/>
        </w:rPr>
        <w:t>cert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serviceAccountKey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});</w:t>
      </w:r>
    </w:p>
    <w:p>
      <w:pPr>
        <w:rPr>
          <w:rFonts w:hint="default"/>
          <w:sz w:val="22"/>
          <w:szCs w:val="22"/>
          <w:lang w:val="pl-PL"/>
        </w:rPr>
      </w:pPr>
    </w:p>
    <w:p>
      <w:pPr>
        <w:rPr>
          <w:rFonts w:hint="default"/>
          <w:sz w:val="22"/>
          <w:szCs w:val="22"/>
          <w:lang w:val="pl-PL"/>
        </w:rPr>
      </w:pPr>
      <w:r>
        <w:rPr>
          <w:rFonts w:hint="default"/>
          <w:sz w:val="22"/>
          <w:szCs w:val="22"/>
          <w:lang w:val="pl-PL"/>
        </w:rPr>
        <w:t>Czas na połączenie z bazą danych- może być w osobnym pliku</w:t>
      </w:r>
    </w:p>
    <w:p>
      <w:pPr>
        <w:rPr>
          <w:rFonts w:hint="default"/>
          <w:sz w:val="22"/>
          <w:szCs w:val="22"/>
          <w:lang w:val="pl-PL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6A9955"/>
          <w:kern w:val="0"/>
          <w:sz w:val="21"/>
          <w:szCs w:val="21"/>
          <w:shd w:val="clear" w:fill="1E1E1E"/>
          <w:lang w:val="en-US" w:eastAsia="zh-CN" w:bidi="ar"/>
        </w:rPr>
        <w:t>/** Connect to mongo database */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4EC9B0"/>
          <w:kern w:val="0"/>
          <w:sz w:val="21"/>
          <w:szCs w:val="21"/>
          <w:shd w:val="clear" w:fill="1E1E1E"/>
          <w:lang w:val="en-US" w:eastAsia="zh-CN" w:bidi="ar"/>
        </w:rPr>
        <w:t>mongoose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    .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CDCAA"/>
          <w:kern w:val="0"/>
          <w:sz w:val="21"/>
          <w:szCs w:val="21"/>
          <w:shd w:val="clear" w:fill="1E1E1E"/>
          <w:lang w:val="en-US" w:eastAsia="zh-CN" w:bidi="ar"/>
        </w:rPr>
        <w:t>connect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FC1FF"/>
          <w:kern w:val="0"/>
          <w:sz w:val="21"/>
          <w:szCs w:val="21"/>
          <w:shd w:val="clear" w:fill="1E1E1E"/>
          <w:lang w:val="en-US" w:eastAsia="zh-CN" w:bidi="ar"/>
        </w:rPr>
        <w:t>config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mongo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url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.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CDCAA"/>
          <w:kern w:val="0"/>
          <w:sz w:val="21"/>
          <w:szCs w:val="21"/>
          <w:shd w:val="clear" w:fill="1E1E1E"/>
          <w:lang w:val="en-US" w:eastAsia="zh-CN" w:bidi="ar"/>
        </w:rPr>
        <w:t>then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(()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FC1FF"/>
          <w:kern w:val="0"/>
          <w:sz w:val="21"/>
          <w:szCs w:val="21"/>
          <w:shd w:val="clear" w:fill="1E1E1E"/>
          <w:lang w:val="en-US" w:eastAsia="zh-CN" w:bidi="ar"/>
        </w:rPr>
        <w:t>logging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CDCAA"/>
          <w:kern w:val="0"/>
          <w:sz w:val="21"/>
          <w:szCs w:val="21"/>
          <w:shd w:val="clear" w:fill="1E1E1E"/>
          <w:lang w:val="en-US" w:eastAsia="zh-CN" w:bidi="ar"/>
        </w:rPr>
        <w:t>info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E9178"/>
          <w:kern w:val="0"/>
          <w:sz w:val="21"/>
          <w:szCs w:val="21"/>
          <w:shd w:val="clear" w:fill="1E1E1E"/>
          <w:lang w:val="en-US" w:eastAsia="zh-CN" w:bidi="ar"/>
        </w:rPr>
        <w:t>'Mongo database connected'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    })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    .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CDCAA"/>
          <w:kern w:val="0"/>
          <w:sz w:val="21"/>
          <w:szCs w:val="21"/>
          <w:shd w:val="clear" w:fill="1E1E1E"/>
          <w:lang w:val="en-US" w:eastAsia="zh-CN" w:bidi="ar"/>
        </w:rPr>
        <w:t>catch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FC1FF"/>
          <w:kern w:val="0"/>
          <w:sz w:val="21"/>
          <w:szCs w:val="21"/>
          <w:shd w:val="clear" w:fill="1E1E1E"/>
          <w:lang w:val="en-US" w:eastAsia="zh-CN" w:bidi="ar"/>
        </w:rPr>
        <w:t>logging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CDCAA"/>
          <w:kern w:val="0"/>
          <w:sz w:val="21"/>
          <w:szCs w:val="21"/>
          <w:shd w:val="clear" w:fill="1E1E1E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    });</w:t>
      </w:r>
    </w:p>
    <w:p>
      <w:pPr>
        <w:rPr>
          <w:rFonts w:hint="default"/>
          <w:sz w:val="22"/>
          <w:szCs w:val="22"/>
          <w:lang w:val="pl-PL"/>
        </w:rPr>
      </w:pPr>
    </w:p>
    <w:p>
      <w:pPr>
        <w:rPr>
          <w:rFonts w:hint="default"/>
          <w:sz w:val="22"/>
          <w:szCs w:val="22"/>
          <w:lang w:val="pl-PL"/>
        </w:rPr>
      </w:pPr>
      <w:r>
        <w:rPr>
          <w:rFonts w:hint="default"/>
          <w:sz w:val="22"/>
          <w:szCs w:val="22"/>
          <w:lang w:val="pl-PL"/>
        </w:rPr>
        <w:t>Ustawiasz sobie logging middleware zeby działał</w:t>
      </w:r>
    </w:p>
    <w:p>
      <w:pPr>
        <w:rPr>
          <w:rFonts w:hint="default"/>
          <w:sz w:val="22"/>
          <w:szCs w:val="22"/>
          <w:lang w:val="pl-PL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6A9955"/>
          <w:kern w:val="0"/>
          <w:sz w:val="21"/>
          <w:szCs w:val="21"/>
          <w:shd w:val="clear" w:fill="1E1E1E"/>
          <w:lang w:val="en-US" w:eastAsia="zh-CN" w:bidi="ar"/>
        </w:rPr>
        <w:t>/** logging middleware */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4FC1FF"/>
          <w:kern w:val="0"/>
          <w:sz w:val="21"/>
          <w:szCs w:val="21"/>
          <w:shd w:val="clear" w:fill="1E1E1E"/>
          <w:lang w:val="en-US" w:eastAsia="zh-CN" w:bidi="ar"/>
        </w:rPr>
        <w:t>router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CDCAA"/>
          <w:kern w:val="0"/>
          <w:sz w:val="21"/>
          <w:szCs w:val="21"/>
          <w:shd w:val="clear" w:fill="1E1E1E"/>
          <w:lang w:val="en-US" w:eastAsia="zh-CN" w:bidi="ar"/>
        </w:rPr>
        <w:t>use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req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CDCAA"/>
          <w:kern w:val="0"/>
          <w:sz w:val="21"/>
          <w:szCs w:val="21"/>
          <w:shd w:val="clear" w:fill="1E1E1E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FC1FF"/>
          <w:kern w:val="0"/>
          <w:sz w:val="21"/>
          <w:szCs w:val="21"/>
          <w:shd w:val="clear" w:fill="1E1E1E"/>
          <w:lang w:val="en-US" w:eastAsia="zh-CN" w:bidi="ar"/>
        </w:rPr>
        <w:t>logging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CDCAA"/>
          <w:kern w:val="0"/>
          <w:sz w:val="21"/>
          <w:szCs w:val="21"/>
          <w:shd w:val="clear" w:fill="1E1E1E"/>
          <w:lang w:val="en-US" w:eastAsia="zh-CN" w:bidi="ar"/>
        </w:rPr>
        <w:t>info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E9178"/>
          <w:kern w:val="0"/>
          <w:sz w:val="21"/>
          <w:szCs w:val="21"/>
          <w:shd w:val="clear" w:fill="1E1E1E"/>
          <w:lang w:val="en-US" w:eastAsia="zh-CN" w:bidi="ar"/>
        </w:rPr>
        <w:t>`METHOD: '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69CD6"/>
          <w:kern w:val="0"/>
          <w:sz w:val="21"/>
          <w:szCs w:val="21"/>
          <w:shd w:val="clear" w:fill="1E1E1E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req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method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69CD6"/>
          <w:kern w:val="0"/>
          <w:sz w:val="21"/>
          <w:szCs w:val="21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E9178"/>
          <w:kern w:val="0"/>
          <w:sz w:val="21"/>
          <w:szCs w:val="21"/>
          <w:shd w:val="clear" w:fill="1E1E1E"/>
          <w:lang w:val="en-US" w:eastAsia="zh-CN" w:bidi="ar"/>
        </w:rPr>
        <w:t>' - URL: '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69CD6"/>
          <w:kern w:val="0"/>
          <w:sz w:val="21"/>
          <w:szCs w:val="21"/>
          <w:shd w:val="clear" w:fill="1E1E1E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req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url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69CD6"/>
          <w:kern w:val="0"/>
          <w:sz w:val="21"/>
          <w:szCs w:val="21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E9178"/>
          <w:kern w:val="0"/>
          <w:sz w:val="21"/>
          <w:szCs w:val="21"/>
          <w:shd w:val="clear" w:fill="1E1E1E"/>
          <w:lang w:val="en-US" w:eastAsia="zh-CN" w:bidi="ar"/>
        </w:rPr>
        <w:t>' -IP: '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69CD6"/>
          <w:kern w:val="0"/>
          <w:sz w:val="21"/>
          <w:szCs w:val="21"/>
          <w:shd w:val="clear" w:fill="1E1E1E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req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socket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FC1FF"/>
          <w:kern w:val="0"/>
          <w:sz w:val="21"/>
          <w:szCs w:val="21"/>
          <w:shd w:val="clear" w:fill="1E1E1E"/>
          <w:lang w:val="en-US" w:eastAsia="zh-CN" w:bidi="ar"/>
        </w:rPr>
        <w:t>remoteAddress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69CD6"/>
          <w:kern w:val="0"/>
          <w:sz w:val="21"/>
          <w:szCs w:val="21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E9178"/>
          <w:kern w:val="0"/>
          <w:sz w:val="21"/>
          <w:szCs w:val="21"/>
          <w:shd w:val="clear" w:fill="1E1E1E"/>
          <w:lang w:val="en-US" w:eastAsia="zh-CN" w:bidi="ar"/>
        </w:rPr>
        <w:t>'`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CDCAA"/>
          <w:kern w:val="0"/>
          <w:sz w:val="21"/>
          <w:szCs w:val="21"/>
          <w:shd w:val="clear" w:fill="1E1E1E"/>
          <w:lang w:val="en-US" w:eastAsia="zh-CN" w:bidi="ar"/>
        </w:rPr>
        <w:t>on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E9178"/>
          <w:kern w:val="0"/>
          <w:sz w:val="21"/>
          <w:szCs w:val="21"/>
          <w:shd w:val="clear" w:fill="1E1E1E"/>
          <w:lang w:val="en-US" w:eastAsia="zh-CN" w:bidi="ar"/>
        </w:rPr>
        <w:t>'finish'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()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FC1FF"/>
          <w:kern w:val="0"/>
          <w:sz w:val="21"/>
          <w:szCs w:val="21"/>
          <w:shd w:val="clear" w:fill="1E1E1E"/>
          <w:lang w:val="en-US" w:eastAsia="zh-CN" w:bidi="ar"/>
        </w:rPr>
        <w:t>logging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CDCAA"/>
          <w:kern w:val="0"/>
          <w:sz w:val="21"/>
          <w:szCs w:val="21"/>
          <w:shd w:val="clear" w:fill="1E1E1E"/>
          <w:lang w:val="en-US" w:eastAsia="zh-CN" w:bidi="ar"/>
        </w:rPr>
        <w:t>info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E9178"/>
          <w:kern w:val="0"/>
          <w:sz w:val="21"/>
          <w:szCs w:val="21"/>
          <w:shd w:val="clear" w:fill="1E1E1E"/>
          <w:lang w:val="en-US" w:eastAsia="zh-CN" w:bidi="ar"/>
        </w:rPr>
        <w:t>`METHOD: '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69CD6"/>
          <w:kern w:val="0"/>
          <w:sz w:val="21"/>
          <w:szCs w:val="21"/>
          <w:shd w:val="clear" w:fill="1E1E1E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req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method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69CD6"/>
          <w:kern w:val="0"/>
          <w:sz w:val="21"/>
          <w:szCs w:val="21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E9178"/>
          <w:kern w:val="0"/>
          <w:sz w:val="21"/>
          <w:szCs w:val="21"/>
          <w:shd w:val="clear" w:fill="1E1E1E"/>
          <w:lang w:val="en-US" w:eastAsia="zh-CN" w:bidi="ar"/>
        </w:rPr>
        <w:t>' - URL: '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69CD6"/>
          <w:kern w:val="0"/>
          <w:sz w:val="21"/>
          <w:szCs w:val="21"/>
          <w:shd w:val="clear" w:fill="1E1E1E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req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url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69CD6"/>
          <w:kern w:val="0"/>
          <w:sz w:val="21"/>
          <w:szCs w:val="21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E9178"/>
          <w:kern w:val="0"/>
          <w:sz w:val="21"/>
          <w:szCs w:val="21"/>
          <w:shd w:val="clear" w:fill="1E1E1E"/>
          <w:lang w:val="en-US" w:eastAsia="zh-CN" w:bidi="ar"/>
        </w:rPr>
        <w:t>' -IP: '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69CD6"/>
          <w:kern w:val="0"/>
          <w:sz w:val="21"/>
          <w:szCs w:val="21"/>
          <w:shd w:val="clear" w:fill="1E1E1E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req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socket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FC1FF"/>
          <w:kern w:val="0"/>
          <w:sz w:val="21"/>
          <w:szCs w:val="21"/>
          <w:shd w:val="clear" w:fill="1E1E1E"/>
          <w:lang w:val="en-US" w:eastAsia="zh-CN" w:bidi="ar"/>
        </w:rPr>
        <w:t>remoteAddress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69CD6"/>
          <w:kern w:val="0"/>
          <w:sz w:val="21"/>
          <w:szCs w:val="21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E9178"/>
          <w:kern w:val="0"/>
          <w:sz w:val="21"/>
          <w:szCs w:val="21"/>
          <w:shd w:val="clear" w:fill="1E1E1E"/>
          <w:lang w:val="en-US" w:eastAsia="zh-CN" w:bidi="ar"/>
        </w:rPr>
        <w:t>' - STATUS: '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69CD6"/>
          <w:kern w:val="0"/>
          <w:sz w:val="21"/>
          <w:szCs w:val="21"/>
          <w:shd w:val="clear" w:fill="1E1E1E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statusCode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69CD6"/>
          <w:kern w:val="0"/>
          <w:sz w:val="21"/>
          <w:szCs w:val="21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E9178"/>
          <w:kern w:val="0"/>
          <w:sz w:val="21"/>
          <w:szCs w:val="21"/>
          <w:shd w:val="clear" w:fill="1E1E1E"/>
          <w:lang w:val="en-US" w:eastAsia="zh-CN" w:bidi="ar"/>
        </w:rPr>
        <w:t>`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    });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CDCAA"/>
          <w:kern w:val="0"/>
          <w:sz w:val="21"/>
          <w:szCs w:val="21"/>
          <w:shd w:val="clear" w:fill="1E1E1E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});</w:t>
      </w:r>
    </w:p>
    <w:p>
      <w:pPr>
        <w:rPr>
          <w:rFonts w:hint="default"/>
          <w:sz w:val="22"/>
          <w:szCs w:val="22"/>
          <w:lang w:val="pl-PL"/>
        </w:rPr>
      </w:pPr>
    </w:p>
    <w:p>
      <w:pPr>
        <w:rPr>
          <w:rFonts w:hint="default"/>
          <w:sz w:val="22"/>
          <w:szCs w:val="22"/>
          <w:lang w:val="pl-PL"/>
        </w:rPr>
      </w:pPr>
    </w:p>
    <w:p>
      <w:pPr>
        <w:rPr>
          <w:rFonts w:hint="default"/>
          <w:sz w:val="22"/>
          <w:szCs w:val="22"/>
          <w:lang w:val="pl-PL"/>
        </w:rPr>
      </w:pPr>
    </w:p>
    <w:p>
      <w:pPr>
        <w:rPr>
          <w:rFonts w:hint="default"/>
          <w:sz w:val="22"/>
          <w:szCs w:val="22"/>
          <w:lang w:val="pl-PL"/>
        </w:rPr>
      </w:pPr>
      <w:r>
        <w:rPr>
          <w:rFonts w:hint="default"/>
          <w:sz w:val="22"/>
          <w:szCs w:val="22"/>
          <w:lang w:val="pl-PL"/>
        </w:rPr>
        <w:t>Teraz parsujesz body może być jak poniżej, a może być</w:t>
      </w:r>
      <w:r>
        <w:rPr>
          <w:rFonts w:hint="default"/>
          <w:sz w:val="22"/>
          <w:szCs w:val="22"/>
          <w:lang w:val="pl-PL"/>
        </w:rPr>
        <w:tab/>
      </w:r>
      <w:r>
        <w:rPr>
          <w:rFonts w:hint="default"/>
          <w:sz w:val="22"/>
          <w:szCs w:val="22"/>
          <w:lang w:val="pl-PL"/>
        </w:rPr>
        <w:tab/>
      </w:r>
      <w:r>
        <w:rPr>
          <w:rFonts w:hint="default"/>
          <w:sz w:val="22"/>
          <w:szCs w:val="22"/>
          <w:lang w:val="pl-PL"/>
        </w:rPr>
        <w:tab/>
      </w:r>
      <w:r>
        <w:rPr>
          <w:rFonts w:hint="default"/>
          <w:sz w:val="22"/>
          <w:szCs w:val="22"/>
          <w:lang w:val="pl-PL"/>
        </w:rPr>
        <w:t xml:space="preserve"> npm i body parser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6A9955"/>
          <w:kern w:val="0"/>
          <w:sz w:val="21"/>
          <w:szCs w:val="21"/>
          <w:shd w:val="clear" w:fill="1E1E1E"/>
          <w:lang w:val="en-US" w:eastAsia="zh-CN" w:bidi="ar"/>
        </w:rPr>
        <w:t>/** Parse the body */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4FC1FF"/>
          <w:kern w:val="0"/>
          <w:sz w:val="21"/>
          <w:szCs w:val="21"/>
          <w:shd w:val="clear" w:fill="1E1E1E"/>
          <w:lang w:val="en-US" w:eastAsia="zh-CN" w:bidi="ar"/>
        </w:rPr>
        <w:t>router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CDCAA"/>
          <w:kern w:val="0"/>
          <w:sz w:val="21"/>
          <w:szCs w:val="21"/>
          <w:shd w:val="clear" w:fill="1E1E1E"/>
          <w:lang w:val="en-US" w:eastAsia="zh-CN" w:bidi="ar"/>
        </w:rPr>
        <w:t>use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CDCAA"/>
          <w:kern w:val="0"/>
          <w:sz w:val="21"/>
          <w:szCs w:val="21"/>
          <w:shd w:val="clear" w:fill="1E1E1E"/>
          <w:lang w:val="en-US" w:eastAsia="zh-CN" w:bidi="ar"/>
        </w:rPr>
        <w:t>express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CDCAA"/>
          <w:kern w:val="0"/>
          <w:sz w:val="21"/>
          <w:szCs w:val="21"/>
          <w:shd w:val="clear" w:fill="1E1E1E"/>
          <w:lang w:val="en-US" w:eastAsia="zh-CN" w:bidi="ar"/>
        </w:rPr>
        <w:t>urlencoded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({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extended: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69CD6"/>
          <w:kern w:val="0"/>
          <w:sz w:val="21"/>
          <w:szCs w:val="21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}));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4FC1FF"/>
          <w:kern w:val="0"/>
          <w:sz w:val="21"/>
          <w:szCs w:val="21"/>
          <w:shd w:val="clear" w:fill="1E1E1E"/>
          <w:lang w:val="en-US" w:eastAsia="zh-CN" w:bidi="ar"/>
        </w:rPr>
        <w:t>router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CDCAA"/>
          <w:kern w:val="0"/>
          <w:sz w:val="21"/>
          <w:szCs w:val="21"/>
          <w:shd w:val="clear" w:fill="1E1E1E"/>
          <w:lang w:val="en-US" w:eastAsia="zh-CN" w:bidi="ar"/>
        </w:rPr>
        <w:t>use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CDCAA"/>
          <w:kern w:val="0"/>
          <w:sz w:val="21"/>
          <w:szCs w:val="21"/>
          <w:shd w:val="clear" w:fill="1E1E1E"/>
          <w:lang w:val="en-US" w:eastAsia="zh-CN" w:bidi="ar"/>
        </w:rPr>
        <w:t>express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CDCAA"/>
          <w:kern w:val="0"/>
          <w:sz w:val="21"/>
          <w:szCs w:val="21"/>
          <w:shd w:val="clear" w:fill="1E1E1E"/>
          <w:lang w:val="en-US" w:eastAsia="zh-CN" w:bidi="ar"/>
        </w:rPr>
        <w:t>json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());</w:t>
      </w:r>
    </w:p>
    <w:p>
      <w:pPr>
        <w:rPr>
          <w:rFonts w:hint="default"/>
          <w:sz w:val="22"/>
          <w:szCs w:val="22"/>
          <w:lang w:val="pl-PL"/>
        </w:rPr>
      </w:pPr>
    </w:p>
    <w:p>
      <w:pPr>
        <w:rPr>
          <w:rFonts w:hint="default"/>
          <w:sz w:val="22"/>
          <w:szCs w:val="22"/>
          <w:lang w:val="pl-PL"/>
        </w:rPr>
      </w:pPr>
    </w:p>
    <w:p>
      <w:pPr>
        <w:rPr>
          <w:rFonts w:hint="default"/>
          <w:sz w:val="22"/>
          <w:szCs w:val="22"/>
          <w:lang w:val="pl-PL"/>
        </w:rPr>
      </w:pPr>
    </w:p>
    <w:p>
      <w:pPr>
        <w:rPr>
          <w:rFonts w:hint="default"/>
          <w:sz w:val="22"/>
          <w:szCs w:val="22"/>
          <w:lang w:val="pl-PL"/>
        </w:rPr>
      </w:pPr>
      <w:r>
        <w:rPr>
          <w:rFonts w:hint="default"/>
          <w:sz w:val="22"/>
          <w:szCs w:val="22"/>
          <w:lang w:val="pl-PL"/>
        </w:rPr>
        <w:t>Api policies- cokolwiek by to znaczyło</w:t>
      </w:r>
    </w:p>
    <w:p>
      <w:pPr>
        <w:rPr>
          <w:rFonts w:hint="default"/>
          <w:sz w:val="22"/>
          <w:szCs w:val="22"/>
          <w:lang w:val="pl-PL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6A9955"/>
          <w:kern w:val="0"/>
          <w:sz w:val="21"/>
          <w:szCs w:val="21"/>
          <w:shd w:val="clear" w:fill="1E1E1E"/>
          <w:lang w:val="en-US" w:eastAsia="zh-CN" w:bidi="ar"/>
        </w:rPr>
        <w:t>/** api access policies */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4FC1FF"/>
          <w:kern w:val="0"/>
          <w:sz w:val="21"/>
          <w:szCs w:val="21"/>
          <w:shd w:val="clear" w:fill="1E1E1E"/>
          <w:lang w:val="en-US" w:eastAsia="zh-CN" w:bidi="ar"/>
        </w:rPr>
        <w:t>router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CDCAA"/>
          <w:kern w:val="0"/>
          <w:sz w:val="21"/>
          <w:szCs w:val="21"/>
          <w:shd w:val="clear" w:fill="1E1E1E"/>
          <w:lang w:val="en-US" w:eastAsia="zh-CN" w:bidi="ar"/>
        </w:rPr>
        <w:t>use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req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CDCAA"/>
          <w:kern w:val="0"/>
          <w:sz w:val="21"/>
          <w:szCs w:val="21"/>
          <w:shd w:val="clear" w:fill="1E1E1E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CDCAA"/>
          <w:kern w:val="0"/>
          <w:sz w:val="21"/>
          <w:szCs w:val="21"/>
          <w:shd w:val="clear" w:fill="1E1E1E"/>
          <w:lang w:val="en-US" w:eastAsia="zh-CN" w:bidi="ar"/>
        </w:rPr>
        <w:t>header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E9178"/>
          <w:kern w:val="0"/>
          <w:sz w:val="21"/>
          <w:szCs w:val="21"/>
          <w:shd w:val="clear" w:fill="1E1E1E"/>
          <w:lang w:val="en-US" w:eastAsia="zh-CN" w:bidi="ar"/>
        </w:rPr>
        <w:t>'Access-Control-Allow-Origin'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E9178"/>
          <w:kern w:val="0"/>
          <w:sz w:val="21"/>
          <w:szCs w:val="21"/>
          <w:shd w:val="clear" w:fill="1E1E1E"/>
          <w:lang w:val="en-US" w:eastAsia="zh-CN" w:bidi="ar"/>
        </w:rPr>
        <w:t>'*'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CDCAA"/>
          <w:kern w:val="0"/>
          <w:sz w:val="21"/>
          <w:szCs w:val="21"/>
          <w:shd w:val="clear" w:fill="1E1E1E"/>
          <w:lang w:val="en-US" w:eastAsia="zh-CN" w:bidi="ar"/>
        </w:rPr>
        <w:t>header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E9178"/>
          <w:kern w:val="0"/>
          <w:sz w:val="21"/>
          <w:szCs w:val="21"/>
          <w:shd w:val="clear" w:fill="1E1E1E"/>
          <w:lang w:val="en-US" w:eastAsia="zh-CN" w:bidi="ar"/>
        </w:rPr>
        <w:t>'Access-Control-Allow-Origin'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E9178"/>
          <w:kern w:val="0"/>
          <w:sz w:val="21"/>
          <w:szCs w:val="21"/>
          <w:shd w:val="clear" w:fill="1E1E1E"/>
          <w:lang w:val="en-US" w:eastAsia="zh-CN" w:bidi="ar"/>
        </w:rPr>
        <w:t>'Origin, X-Requested-With, Content-Type, Accept, Authorization'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req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method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==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E9178"/>
          <w:kern w:val="0"/>
          <w:sz w:val="21"/>
          <w:szCs w:val="21"/>
          <w:shd w:val="clear" w:fill="1E1E1E"/>
          <w:lang w:val="en-US" w:eastAsia="zh-CN" w:bidi="ar"/>
        </w:rPr>
        <w:t>'OPTIONS'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CDCAA"/>
          <w:kern w:val="0"/>
          <w:sz w:val="21"/>
          <w:szCs w:val="21"/>
          <w:shd w:val="clear" w:fill="1E1E1E"/>
          <w:lang w:val="en-US" w:eastAsia="zh-CN" w:bidi="ar"/>
        </w:rPr>
        <w:t>header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E9178"/>
          <w:kern w:val="0"/>
          <w:sz w:val="21"/>
          <w:szCs w:val="21"/>
          <w:shd w:val="clear" w:fill="1E1E1E"/>
          <w:lang w:val="en-US" w:eastAsia="zh-CN" w:bidi="ar"/>
        </w:rPr>
        <w:t>'Access-Control-Allow-Methods'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E9178"/>
          <w:kern w:val="0"/>
          <w:sz w:val="21"/>
          <w:szCs w:val="21"/>
          <w:shd w:val="clear" w:fill="1E1E1E"/>
          <w:lang w:val="en-US" w:eastAsia="zh-CN" w:bidi="ar"/>
        </w:rPr>
        <w:t>'PUT, POST, PATCH, DELETE, GET'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CDCAA"/>
          <w:kern w:val="0"/>
          <w:sz w:val="21"/>
          <w:szCs w:val="21"/>
          <w:shd w:val="clear" w:fill="1E1E1E"/>
          <w:lang w:val="en-US" w:eastAsia="zh-CN" w:bidi="ar"/>
        </w:rPr>
        <w:t>status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5CEA8"/>
          <w:kern w:val="0"/>
          <w:sz w:val="21"/>
          <w:szCs w:val="21"/>
          <w:shd w:val="clear" w:fill="1E1E1E"/>
          <w:lang w:val="en-US" w:eastAsia="zh-CN" w:bidi="ar"/>
        </w:rPr>
        <w:t>200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CDCAA"/>
          <w:kern w:val="0"/>
          <w:sz w:val="21"/>
          <w:szCs w:val="21"/>
          <w:shd w:val="clear" w:fill="1E1E1E"/>
          <w:lang w:val="en-US" w:eastAsia="zh-CN" w:bidi="ar"/>
        </w:rPr>
        <w:t>json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({});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CDCAA"/>
          <w:kern w:val="0"/>
          <w:sz w:val="21"/>
          <w:szCs w:val="21"/>
          <w:shd w:val="clear" w:fill="1E1E1E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});</w:t>
      </w:r>
    </w:p>
    <w:p>
      <w:pPr>
        <w:rPr>
          <w:rFonts w:hint="default"/>
          <w:sz w:val="22"/>
          <w:szCs w:val="22"/>
          <w:lang w:val="pl-PL"/>
        </w:rPr>
      </w:pPr>
    </w:p>
    <w:p>
      <w:pPr>
        <w:rPr>
          <w:rFonts w:hint="default"/>
          <w:sz w:val="22"/>
          <w:szCs w:val="22"/>
          <w:lang w:val="pl-PL"/>
        </w:rPr>
      </w:pPr>
    </w:p>
    <w:p>
      <w:pPr>
        <w:rPr>
          <w:rFonts w:hint="default"/>
          <w:sz w:val="22"/>
          <w:szCs w:val="22"/>
          <w:lang w:val="pl-PL"/>
        </w:rPr>
      </w:pPr>
      <w:r>
        <w:rPr>
          <w:rFonts w:hint="default"/>
          <w:sz w:val="22"/>
          <w:szCs w:val="22"/>
          <w:lang w:val="pl-PL"/>
        </w:rPr>
        <w:t>Prosta walidacja</w:t>
      </w:r>
    </w:p>
    <w:p>
      <w:pPr>
        <w:rPr>
          <w:rFonts w:hint="default"/>
          <w:sz w:val="22"/>
          <w:szCs w:val="22"/>
          <w:lang w:val="pl-PL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6A9955"/>
          <w:kern w:val="0"/>
          <w:sz w:val="21"/>
          <w:szCs w:val="21"/>
          <w:shd w:val="clear" w:fill="1E1E1E"/>
          <w:lang w:val="en-US" w:eastAsia="zh-CN" w:bidi="ar"/>
        </w:rPr>
        <w:t>/**Error handling */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4FC1FF"/>
          <w:kern w:val="0"/>
          <w:sz w:val="21"/>
          <w:szCs w:val="21"/>
          <w:shd w:val="clear" w:fill="1E1E1E"/>
          <w:lang w:val="en-US" w:eastAsia="zh-CN" w:bidi="ar"/>
        </w:rPr>
        <w:t>router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CDCAA"/>
          <w:kern w:val="0"/>
          <w:sz w:val="21"/>
          <w:szCs w:val="21"/>
          <w:shd w:val="clear" w:fill="1E1E1E"/>
          <w:lang w:val="en-US" w:eastAsia="zh-CN" w:bidi="ar"/>
        </w:rPr>
        <w:t>use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req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CDCAA"/>
          <w:kern w:val="0"/>
          <w:sz w:val="21"/>
          <w:szCs w:val="21"/>
          <w:shd w:val="clear" w:fill="1E1E1E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FC1FF"/>
          <w:kern w:val="0"/>
          <w:sz w:val="21"/>
          <w:szCs w:val="21"/>
          <w:shd w:val="clear" w:fill="1E1E1E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69CD6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EC9B0"/>
          <w:kern w:val="0"/>
          <w:sz w:val="21"/>
          <w:szCs w:val="21"/>
          <w:shd w:val="clear" w:fill="1E1E1E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E9178"/>
          <w:kern w:val="0"/>
          <w:sz w:val="21"/>
          <w:szCs w:val="21"/>
          <w:shd w:val="clear" w:fill="1E1E1E"/>
          <w:lang w:val="en-US" w:eastAsia="zh-CN" w:bidi="ar"/>
        </w:rPr>
        <w:t>'not found'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CDCAA"/>
          <w:kern w:val="0"/>
          <w:sz w:val="21"/>
          <w:szCs w:val="21"/>
          <w:shd w:val="clear" w:fill="1E1E1E"/>
          <w:lang w:val="en-US" w:eastAsia="zh-CN" w:bidi="ar"/>
        </w:rPr>
        <w:t>status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5CEA8"/>
          <w:kern w:val="0"/>
          <w:sz w:val="21"/>
          <w:szCs w:val="21"/>
          <w:shd w:val="clear" w:fill="1E1E1E"/>
          <w:lang w:val="en-US" w:eastAsia="zh-CN" w:bidi="ar"/>
        </w:rPr>
        <w:t>404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CDCAA"/>
          <w:kern w:val="0"/>
          <w:sz w:val="21"/>
          <w:szCs w:val="21"/>
          <w:shd w:val="clear" w:fill="1E1E1E"/>
          <w:lang w:val="en-US" w:eastAsia="zh-CN" w:bidi="ar"/>
        </w:rPr>
        <w:t>json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message: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FC1FF"/>
          <w:kern w:val="0"/>
          <w:sz w:val="21"/>
          <w:szCs w:val="21"/>
          <w:shd w:val="clear" w:fill="1E1E1E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message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    });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});</w:t>
      </w:r>
    </w:p>
    <w:p>
      <w:pPr>
        <w:rPr>
          <w:rFonts w:hint="default"/>
          <w:sz w:val="22"/>
          <w:szCs w:val="22"/>
          <w:lang w:val="pl-PL"/>
        </w:rPr>
      </w:pPr>
    </w:p>
    <w:p>
      <w:pPr>
        <w:rPr>
          <w:rFonts w:hint="default"/>
          <w:sz w:val="22"/>
          <w:szCs w:val="22"/>
          <w:lang w:val="pl-PL"/>
        </w:rPr>
      </w:pPr>
      <w:r>
        <w:rPr>
          <w:rFonts w:hint="default"/>
          <w:sz w:val="22"/>
          <w:szCs w:val="22"/>
          <w:lang w:val="pl-PL"/>
        </w:rPr>
        <w:t>I na koniec nasłuchiwanie</w:t>
      </w:r>
    </w:p>
    <w:p>
      <w:pPr>
        <w:rPr>
          <w:rFonts w:hint="default"/>
          <w:sz w:val="22"/>
          <w:szCs w:val="22"/>
          <w:lang w:val="pl-PL"/>
        </w:rPr>
      </w:pPr>
    </w:p>
    <w:p>
      <w:pPr>
        <w:rPr>
          <w:rFonts w:hint="default"/>
          <w:sz w:val="22"/>
          <w:szCs w:val="22"/>
          <w:lang w:val="pl-PL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4FC1FF"/>
          <w:kern w:val="0"/>
          <w:sz w:val="21"/>
          <w:szCs w:val="21"/>
          <w:shd w:val="clear" w:fill="1E1E1E"/>
          <w:lang w:val="en-US" w:eastAsia="zh-CN" w:bidi="ar"/>
        </w:rPr>
        <w:t>httpServer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CDCAA"/>
          <w:kern w:val="0"/>
          <w:sz w:val="21"/>
          <w:szCs w:val="21"/>
          <w:shd w:val="clear" w:fill="1E1E1E"/>
          <w:lang w:val="en-US" w:eastAsia="zh-CN" w:bidi="ar"/>
        </w:rPr>
        <w:t>listen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FC1FF"/>
          <w:kern w:val="0"/>
          <w:sz w:val="21"/>
          <w:szCs w:val="21"/>
          <w:shd w:val="clear" w:fill="1E1E1E"/>
          <w:lang w:val="en-US" w:eastAsia="zh-CN" w:bidi="ar"/>
        </w:rPr>
        <w:t>config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server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port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()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FC1FF"/>
          <w:kern w:val="0"/>
          <w:sz w:val="21"/>
          <w:szCs w:val="21"/>
          <w:shd w:val="clear" w:fill="1E1E1E"/>
          <w:lang w:val="en-US" w:eastAsia="zh-CN" w:bidi="ar"/>
        </w:rPr>
        <w:t>logging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CDCAA"/>
          <w:kern w:val="0"/>
          <w:sz w:val="21"/>
          <w:szCs w:val="21"/>
          <w:shd w:val="clear" w:fill="1E1E1E"/>
          <w:lang w:val="en-US" w:eastAsia="zh-CN" w:bidi="ar"/>
        </w:rPr>
        <w:t>info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E9178"/>
          <w:kern w:val="0"/>
          <w:sz w:val="21"/>
          <w:szCs w:val="21"/>
          <w:shd w:val="clear" w:fill="1E1E1E"/>
          <w:lang w:val="en-US" w:eastAsia="zh-CN" w:bidi="ar"/>
        </w:rPr>
        <w:t xml:space="preserve">`Server is running at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69CD6"/>
          <w:kern w:val="0"/>
          <w:sz w:val="21"/>
          <w:szCs w:val="21"/>
          <w:shd w:val="clear" w:fill="1E1E1E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FC1FF"/>
          <w:kern w:val="0"/>
          <w:sz w:val="21"/>
          <w:szCs w:val="21"/>
          <w:shd w:val="clear" w:fill="1E1E1E"/>
          <w:lang w:val="en-US" w:eastAsia="zh-CN" w:bidi="ar"/>
        </w:rPr>
        <w:t>config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server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host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69CD6"/>
          <w:kern w:val="0"/>
          <w:sz w:val="21"/>
          <w:szCs w:val="21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E9178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69CD6"/>
          <w:kern w:val="0"/>
          <w:sz w:val="21"/>
          <w:szCs w:val="21"/>
          <w:shd w:val="clear" w:fill="1E1E1E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FC1FF"/>
          <w:kern w:val="0"/>
          <w:sz w:val="21"/>
          <w:szCs w:val="21"/>
          <w:shd w:val="clear" w:fill="1E1E1E"/>
          <w:lang w:val="en-US" w:eastAsia="zh-CN" w:bidi="ar"/>
        </w:rPr>
        <w:t>config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server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port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69CD6"/>
          <w:kern w:val="0"/>
          <w:sz w:val="21"/>
          <w:szCs w:val="21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E9178"/>
          <w:kern w:val="0"/>
          <w:sz w:val="21"/>
          <w:szCs w:val="21"/>
          <w:shd w:val="clear" w:fill="1E1E1E"/>
          <w:lang w:val="en-US" w:eastAsia="zh-CN" w:bidi="ar"/>
        </w:rPr>
        <w:t>... `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});</w:t>
      </w:r>
    </w:p>
    <w:p>
      <w:pPr>
        <w:rPr>
          <w:rFonts w:hint="default"/>
          <w:sz w:val="22"/>
          <w:szCs w:val="22"/>
          <w:lang w:val="pl-PL"/>
        </w:rPr>
      </w:pPr>
    </w:p>
    <w:p>
      <w:pPr>
        <w:rPr>
          <w:rFonts w:hint="default"/>
          <w:sz w:val="22"/>
          <w:szCs w:val="22"/>
          <w:lang w:val="pl-PL"/>
        </w:rPr>
      </w:pPr>
    </w:p>
    <w:p>
      <w:pPr>
        <w:rPr>
          <w:rFonts w:hint="default"/>
          <w:sz w:val="22"/>
          <w:szCs w:val="22"/>
          <w:lang w:val="pl-PL"/>
        </w:rPr>
      </w:pPr>
      <w:r>
        <w:rPr>
          <w:rFonts w:hint="default"/>
          <w:sz w:val="22"/>
          <w:szCs w:val="22"/>
          <w:lang w:val="pl-PL"/>
        </w:rPr>
        <w:t xml:space="preserve">next() pozwala na to że kod dalej się wykonuje, be tego dochodzi do danego miejsca i się zatrzymuje </w:t>
      </w:r>
    </w:p>
    <w:p>
      <w:pPr>
        <w:rPr>
          <w:rFonts w:hint="default"/>
          <w:sz w:val="22"/>
          <w:szCs w:val="22"/>
          <w:lang w:val="pl-PL"/>
        </w:rPr>
      </w:pPr>
    </w:p>
    <w:p>
      <w:pPr>
        <w:rPr>
          <w:rFonts w:hint="default"/>
          <w:sz w:val="22"/>
          <w:szCs w:val="22"/>
          <w:lang w:val="pl-PL"/>
        </w:rPr>
      </w:pPr>
      <w:r>
        <w:rPr>
          <w:rFonts w:hint="default"/>
          <w:sz w:val="22"/>
          <w:szCs w:val="22"/>
          <w:lang w:val="pl-PL"/>
        </w:rPr>
        <w:t>JAK JUŻ Z GRUBSZA JEST SKONFIGUROWANE DO INSTALUJESZ npm i ts-node-dev /src/server.ts - bez tego bedziesz musiał poprawić w package jsonie</w:t>
      </w:r>
    </w:p>
    <w:p>
      <w:pPr>
        <w:rPr>
          <w:rFonts w:hint="default"/>
          <w:sz w:val="22"/>
          <w:szCs w:val="22"/>
          <w:lang w:val="pl-PL"/>
        </w:rPr>
      </w:pPr>
    </w:p>
    <w:p>
      <w:pPr>
        <w:rPr>
          <w:rFonts w:hint="default"/>
          <w:sz w:val="22"/>
          <w:szCs w:val="22"/>
          <w:lang w:val="pl-PL"/>
        </w:rPr>
      </w:pPr>
      <w:r>
        <w:rPr>
          <w:rFonts w:hint="default"/>
          <w:sz w:val="22"/>
          <w:szCs w:val="22"/>
          <w:lang w:val="pl-PL"/>
        </w:rPr>
        <w:t>TESTOWANKO W POSTMANIE ALBO INSomii</w:t>
      </w:r>
    </w:p>
    <w:p>
      <w:pPr>
        <w:rPr>
          <w:rFonts w:hint="default"/>
          <w:sz w:val="22"/>
          <w:szCs w:val="22"/>
          <w:lang w:val="pl-PL"/>
        </w:rPr>
      </w:pPr>
    </w:p>
    <w:p>
      <w:pPr>
        <w:rPr>
          <w:rFonts w:hint="default"/>
          <w:sz w:val="22"/>
          <w:szCs w:val="22"/>
          <w:lang w:val="pl-PL"/>
        </w:rPr>
      </w:pPr>
    </w:p>
    <w:p>
      <w:pPr>
        <w:rPr>
          <w:rFonts w:hint="default"/>
          <w:lang w:val="pl-PL"/>
        </w:rPr>
      </w:pPr>
      <w:r>
        <w:rPr>
          <w:rFonts w:hint="default"/>
          <w:lang w:val="pl-PL"/>
        </w:rPr>
        <w:t>Client side</w:t>
      </w:r>
    </w:p>
    <w:p>
      <w:pPr>
        <w:rPr>
          <w:rFonts w:hint="default"/>
          <w:lang w:val="pl-PL"/>
        </w:rPr>
      </w:pPr>
    </w:p>
    <w:p>
      <w:pPr>
        <w:rPr>
          <w:rFonts w:hint="default"/>
          <w:lang w:val="pl-PL"/>
        </w:rPr>
      </w:pPr>
    </w:p>
    <w:p>
      <w:pPr>
        <w:rPr>
          <w:rFonts w:hint="default"/>
          <w:lang w:val="pl-PL"/>
        </w:rPr>
      </w:pPr>
      <w:r>
        <w:rPr>
          <w:rFonts w:hint="default"/>
          <w:lang w:val="pl-PL"/>
        </w:rPr>
        <w:t xml:space="preserve">Zaczynamy frontend </w:t>
      </w:r>
    </w:p>
    <w:p>
      <w:pPr>
        <w:rPr>
          <w:rFonts w:hint="default"/>
          <w:sz w:val="24"/>
          <w:szCs w:val="24"/>
          <w:lang w:val="pl-PL"/>
        </w:rPr>
      </w:pPr>
      <w:r>
        <w:rPr>
          <w:rFonts w:hint="default"/>
          <w:sz w:val="24"/>
          <w:szCs w:val="24"/>
          <w:lang w:val="pl-PL"/>
        </w:rPr>
        <w:t>W src tworzysz plik aplication.tsx Importujesz reacta exportujesz i piszesz interface</w:t>
      </w:r>
    </w:p>
    <w:p>
      <w:pPr>
        <w:rPr>
          <w:rFonts w:hint="default"/>
          <w:lang w:val="pl-PL"/>
        </w:rPr>
      </w:pPr>
    </w:p>
    <w:p>
      <w:pPr>
        <w:rPr>
          <w:rFonts w:hint="default"/>
          <w:sz w:val="24"/>
          <w:szCs w:val="24"/>
          <w:lang w:val="pl-PL"/>
        </w:rPr>
      </w:pPr>
      <w:r>
        <w:rPr>
          <w:rFonts w:hint="default"/>
          <w:sz w:val="24"/>
          <w:szCs w:val="24"/>
          <w:lang w:val="pl-PL"/>
        </w:rPr>
        <w:t>Tworzysz katalog config i w nim pliki konfiguracji jak są potrzebne.</w:t>
      </w:r>
    </w:p>
    <w:p>
      <w:pPr>
        <w:rPr>
          <w:rFonts w:hint="default"/>
          <w:sz w:val="24"/>
          <w:szCs w:val="24"/>
          <w:lang w:val="pl-PL"/>
        </w:rPr>
      </w:pPr>
    </w:p>
    <w:p>
      <w:pPr>
        <w:rPr>
          <w:rFonts w:hint="default"/>
          <w:sz w:val="24"/>
          <w:szCs w:val="24"/>
          <w:lang w:val="pl-PL"/>
        </w:rPr>
      </w:pPr>
      <w:r>
        <w:rPr>
          <w:rFonts w:hint="default"/>
          <w:sz w:val="24"/>
          <w:szCs w:val="24"/>
          <w:lang w:val="pl-PL"/>
        </w:rPr>
        <w:t>Tworzysz potrzebne katalogi, components, contex, interface, pages.</w:t>
      </w:r>
    </w:p>
    <w:p>
      <w:pPr>
        <w:rPr>
          <w:rFonts w:hint="default"/>
          <w:sz w:val="24"/>
          <w:szCs w:val="24"/>
          <w:lang w:val="pl-PL"/>
        </w:rPr>
      </w:pPr>
      <w:r>
        <w:rPr>
          <w:rFonts w:hint="default"/>
          <w:sz w:val="24"/>
          <w:szCs w:val="24"/>
          <w:lang w:val="pl-PL"/>
        </w:rPr>
        <w:t>W intrface tworzysz potrzebne interfejsy z potrzebnymi danymi.</w:t>
      </w:r>
    </w:p>
    <w:p>
      <w:pPr>
        <w:rPr>
          <w:rFonts w:hint="default"/>
          <w:sz w:val="24"/>
          <w:szCs w:val="24"/>
          <w:lang w:val="pl-PL"/>
        </w:rPr>
      </w:pPr>
      <w:r>
        <w:rPr>
          <w:rFonts w:hint="default"/>
          <w:sz w:val="24"/>
          <w:szCs w:val="24"/>
          <w:lang w:val="pl-PL"/>
        </w:rPr>
        <w:t>Masz katalog config i wnim tworzysz  plik konfiguracyjny z routami. TO JEST FAJNE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IRoute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E9178"/>
          <w:kern w:val="0"/>
          <w:sz w:val="21"/>
          <w:szCs w:val="21"/>
          <w:shd w:val="clear" w:fill="1E1E1E"/>
          <w:lang w:val="en-US" w:eastAsia="zh-CN" w:bidi="ar"/>
        </w:rPr>
        <w:t>'../interfaces/route.interface'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FC1FF"/>
          <w:kern w:val="0"/>
          <w:sz w:val="21"/>
          <w:szCs w:val="21"/>
          <w:shd w:val="clear" w:fill="1E1E1E"/>
          <w:lang w:val="en-US" w:eastAsia="zh-CN" w:bidi="ar"/>
        </w:rPr>
        <w:t>authRoutes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EC9B0"/>
          <w:kern w:val="0"/>
          <w:sz w:val="21"/>
          <w:szCs w:val="21"/>
          <w:shd w:val="clear" w:fill="1E1E1E"/>
          <w:lang w:val="en-US" w:eastAsia="zh-CN" w:bidi="ar"/>
        </w:rPr>
        <w:t>IRoute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[] = [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FC1FF"/>
          <w:kern w:val="0"/>
          <w:sz w:val="21"/>
          <w:szCs w:val="21"/>
          <w:shd w:val="clear" w:fill="1E1E1E"/>
          <w:lang w:val="en-US" w:eastAsia="zh-CN" w:bidi="ar"/>
        </w:rPr>
        <w:t>blogRoutes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EC9B0"/>
          <w:kern w:val="0"/>
          <w:sz w:val="21"/>
          <w:szCs w:val="21"/>
          <w:shd w:val="clear" w:fill="1E1E1E"/>
          <w:lang w:val="en-US" w:eastAsia="zh-CN" w:bidi="ar"/>
        </w:rPr>
        <w:t>IRoute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[] = [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FC1FF"/>
          <w:kern w:val="0"/>
          <w:sz w:val="21"/>
          <w:szCs w:val="21"/>
          <w:shd w:val="clear" w:fill="1E1E1E"/>
          <w:lang w:val="en-US" w:eastAsia="zh-CN" w:bidi="ar"/>
        </w:rPr>
        <w:t>mainRoutes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EC9B0"/>
          <w:kern w:val="0"/>
          <w:sz w:val="21"/>
          <w:szCs w:val="21"/>
          <w:shd w:val="clear" w:fill="1E1E1E"/>
          <w:lang w:val="en-US" w:eastAsia="zh-CN" w:bidi="ar"/>
        </w:rPr>
        <w:t>IRoute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[] = [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FC1FF"/>
          <w:kern w:val="0"/>
          <w:sz w:val="21"/>
          <w:szCs w:val="21"/>
          <w:shd w:val="clear" w:fill="1E1E1E"/>
          <w:lang w:val="en-US" w:eastAsia="zh-CN" w:bidi="ar"/>
        </w:rPr>
        <w:t>routes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EC9B0"/>
          <w:kern w:val="0"/>
          <w:sz w:val="21"/>
          <w:szCs w:val="21"/>
          <w:shd w:val="clear" w:fill="1E1E1E"/>
          <w:lang w:val="en-US" w:eastAsia="zh-CN" w:bidi="ar"/>
        </w:rPr>
        <w:t>IRoute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[] = [...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FC1FF"/>
          <w:kern w:val="0"/>
          <w:sz w:val="21"/>
          <w:szCs w:val="21"/>
          <w:shd w:val="clear" w:fill="1E1E1E"/>
          <w:lang w:val="en-US" w:eastAsia="zh-CN" w:bidi="ar"/>
        </w:rPr>
        <w:t>authRoutes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, ...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FC1FF"/>
          <w:kern w:val="0"/>
          <w:sz w:val="21"/>
          <w:szCs w:val="21"/>
          <w:shd w:val="clear" w:fill="1E1E1E"/>
          <w:lang w:val="en-US" w:eastAsia="zh-CN" w:bidi="ar"/>
        </w:rPr>
        <w:t>blogRoutes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, ...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FC1FF"/>
          <w:kern w:val="0"/>
          <w:sz w:val="21"/>
          <w:szCs w:val="21"/>
          <w:shd w:val="clear" w:fill="1E1E1E"/>
          <w:lang w:val="en-US" w:eastAsia="zh-CN" w:bidi="ar"/>
        </w:rPr>
        <w:t>mainRoutes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C586C0"/>
          <w:kern w:val="0"/>
          <w:sz w:val="21"/>
          <w:szCs w:val="21"/>
          <w:shd w:val="clear" w:fill="1E1E1E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586C0"/>
          <w:kern w:val="0"/>
          <w:sz w:val="21"/>
          <w:szCs w:val="21"/>
          <w:shd w:val="clear" w:fill="1E1E1E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FC1FF"/>
          <w:kern w:val="0"/>
          <w:sz w:val="21"/>
          <w:szCs w:val="21"/>
          <w:shd w:val="clear" w:fill="1E1E1E"/>
          <w:lang w:val="en-US" w:eastAsia="zh-CN" w:bidi="ar"/>
        </w:rPr>
        <w:t>routes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rPr>
          <w:rFonts w:hint="default"/>
          <w:sz w:val="24"/>
          <w:szCs w:val="24"/>
          <w:lang w:val="pl-PL"/>
        </w:rPr>
      </w:pPr>
    </w:p>
    <w:p>
      <w:pPr>
        <w:rPr>
          <w:rFonts w:hint="default"/>
          <w:lang w:val="pl-PL"/>
        </w:rPr>
      </w:pPr>
      <w:r>
        <w:rPr>
          <w:rFonts w:hint="default"/>
          <w:lang w:val="pl-PL"/>
        </w:rPr>
        <w:t>Wracasz do index.ts i robisz tak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4FC1FF"/>
          <w:kern w:val="0"/>
          <w:sz w:val="21"/>
          <w:szCs w:val="21"/>
          <w:shd w:val="clear" w:fill="1E1E1E"/>
          <w:lang w:val="en-US" w:eastAsia="zh-CN" w:bidi="ar"/>
        </w:rPr>
        <w:t>root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CDCAA"/>
          <w:kern w:val="0"/>
          <w:sz w:val="21"/>
          <w:szCs w:val="21"/>
          <w:shd w:val="clear" w:fill="1E1E1E"/>
          <w:lang w:val="en-US" w:eastAsia="zh-CN" w:bidi="ar"/>
        </w:rPr>
        <w:t>render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EC9B0"/>
          <w:kern w:val="0"/>
          <w:sz w:val="21"/>
          <w:szCs w:val="21"/>
          <w:shd w:val="clear" w:fill="1E1E1E"/>
          <w:lang w:val="en-US" w:eastAsia="zh-CN" w:bidi="ar"/>
        </w:rPr>
        <w:t>BrowserRouter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EC9B0"/>
          <w:kern w:val="0"/>
          <w:sz w:val="21"/>
          <w:szCs w:val="21"/>
          <w:shd w:val="clear" w:fill="1E1E1E"/>
          <w:lang w:val="en-US" w:eastAsia="zh-CN" w:bidi="ar"/>
        </w:rPr>
        <w:t>Application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08080"/>
          <w:kern w:val="0"/>
          <w:sz w:val="21"/>
          <w:szCs w:val="21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EC9B0"/>
          <w:kern w:val="0"/>
          <w:sz w:val="21"/>
          <w:szCs w:val="21"/>
          <w:shd w:val="clear" w:fill="1E1E1E"/>
          <w:lang w:val="en-US" w:eastAsia="zh-CN" w:bidi="ar"/>
        </w:rPr>
        <w:t>BrowserRouter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rPr>
          <w:rFonts w:hint="default"/>
          <w:lang w:val="pl-PL"/>
        </w:rPr>
      </w:pPr>
    </w:p>
    <w:p>
      <w:pPr>
        <w:rPr>
          <w:rFonts w:hint="default"/>
          <w:sz w:val="21"/>
          <w:szCs w:val="21"/>
          <w:lang w:val="pl-PL"/>
        </w:rPr>
      </w:pPr>
      <w:r>
        <w:rPr>
          <w:rFonts w:hint="default"/>
          <w:sz w:val="21"/>
          <w:szCs w:val="21"/>
          <w:lang w:val="pl-PL"/>
        </w:rPr>
        <w:t>Wracasz do application tworzysz interfejs jak nie było?</w:t>
      </w:r>
    </w:p>
    <w:p>
      <w:pPr>
        <w:rPr>
          <w:rFonts w:hint="default"/>
          <w:sz w:val="21"/>
          <w:szCs w:val="21"/>
          <w:lang w:val="pl-PL"/>
        </w:rPr>
      </w:pPr>
      <w:r>
        <w:rPr>
          <w:rFonts w:hint="default"/>
          <w:sz w:val="21"/>
          <w:szCs w:val="21"/>
          <w:lang w:val="pl-PL"/>
        </w:rPr>
        <w:t>I mapujesz  wszystkie routes</w:t>
      </w:r>
    </w:p>
    <w:p>
      <w:pPr>
        <w:rPr>
          <w:rFonts w:hint="default"/>
          <w:lang w:val="pl-PL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C586C0"/>
          <w:kern w:val="0"/>
          <w:sz w:val="21"/>
          <w:szCs w:val="21"/>
          <w:shd w:val="clear" w:fill="1E1E1E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69CD6"/>
          <w:kern w:val="0"/>
          <w:sz w:val="21"/>
          <w:szCs w:val="21"/>
          <w:shd w:val="clear" w:fill="1E1E1E"/>
          <w:lang w:val="en-US" w:eastAsia="zh-CN" w:bidi="ar"/>
        </w:rPr>
        <w:t>interface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EC9B0"/>
          <w:kern w:val="0"/>
          <w:sz w:val="21"/>
          <w:szCs w:val="21"/>
          <w:shd w:val="clear" w:fill="1E1E1E"/>
          <w:lang w:val="en-US" w:eastAsia="zh-CN" w:bidi="ar"/>
        </w:rPr>
        <w:t>IApplicationProps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C586C0"/>
          <w:kern w:val="0"/>
          <w:sz w:val="21"/>
          <w:szCs w:val="21"/>
          <w:shd w:val="clear" w:fill="1E1E1E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CDCAA"/>
          <w:kern w:val="0"/>
          <w:sz w:val="21"/>
          <w:szCs w:val="21"/>
          <w:shd w:val="clear" w:fill="1E1E1E"/>
          <w:lang w:val="en-US" w:eastAsia="zh-CN" w:bidi="ar"/>
        </w:rPr>
        <w:t>Application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props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EC9B0"/>
          <w:kern w:val="0"/>
          <w:sz w:val="21"/>
          <w:szCs w:val="21"/>
          <w:shd w:val="clear" w:fill="1E1E1E"/>
          <w:lang w:val="en-US" w:eastAsia="zh-CN" w:bidi="ar"/>
        </w:rPr>
        <w:t>IApplicationProps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EC9B0"/>
          <w:kern w:val="0"/>
          <w:sz w:val="21"/>
          <w:szCs w:val="21"/>
          <w:shd w:val="clear" w:fill="1E1E1E"/>
          <w:lang w:val="en-US" w:eastAsia="zh-CN" w:bidi="ar"/>
        </w:rPr>
        <w:t>Switch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69CD6"/>
          <w:kern w:val="0"/>
          <w:sz w:val="21"/>
          <w:szCs w:val="21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FC1FF"/>
          <w:kern w:val="0"/>
          <w:sz w:val="21"/>
          <w:szCs w:val="21"/>
          <w:shd w:val="clear" w:fill="1E1E1E"/>
          <w:lang w:val="en-US" w:eastAsia="zh-CN" w:bidi="ar"/>
        </w:rPr>
        <w:t>routes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CDCAA"/>
          <w:kern w:val="0"/>
          <w:sz w:val="21"/>
          <w:szCs w:val="21"/>
          <w:shd w:val="clear" w:fill="1E1E1E"/>
          <w:lang w:val="en-US" w:eastAsia="zh-CN" w:bidi="ar"/>
        </w:rPr>
        <w:t>map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route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EC9B0"/>
          <w:kern w:val="0"/>
          <w:sz w:val="21"/>
          <w:szCs w:val="21"/>
          <w:shd w:val="clear" w:fill="1E1E1E"/>
          <w:lang w:val="en-US" w:eastAsia="zh-CN" w:bidi="ar"/>
        </w:rPr>
        <w:t>Route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69CD6"/>
          <w:kern w:val="0"/>
          <w:sz w:val="21"/>
          <w:szCs w:val="21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69CD6"/>
          <w:kern w:val="0"/>
          <w:sz w:val="21"/>
          <w:szCs w:val="21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exact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69CD6"/>
          <w:kern w:val="0"/>
          <w:sz w:val="21"/>
          <w:szCs w:val="21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route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exact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69CD6"/>
          <w:kern w:val="0"/>
          <w:sz w:val="21"/>
          <w:szCs w:val="21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69CD6"/>
          <w:kern w:val="0"/>
          <w:sz w:val="21"/>
          <w:szCs w:val="21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route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69CD6"/>
          <w:kern w:val="0"/>
          <w:sz w:val="21"/>
          <w:szCs w:val="21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render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69CD6"/>
          <w:kern w:val="0"/>
          <w:sz w:val="21"/>
          <w:szCs w:val="21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routeProps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EC9B0"/>
          <w:kern w:val="0"/>
          <w:sz w:val="21"/>
          <w:szCs w:val="21"/>
          <w:shd w:val="clear" w:fill="1E1E1E"/>
          <w:lang w:val="en-US" w:eastAsia="zh-CN" w:bidi="ar"/>
        </w:rPr>
        <w:t>RouteChildrenProps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EC9B0"/>
          <w:kern w:val="0"/>
          <w:sz w:val="21"/>
          <w:szCs w:val="21"/>
          <w:shd w:val="clear" w:fill="1E1E1E"/>
          <w:lang w:val="en-US" w:eastAsia="zh-CN" w:bidi="ar"/>
        </w:rPr>
        <w:t>any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&gt;)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EC9B0"/>
          <w:kern w:val="0"/>
          <w:sz w:val="21"/>
          <w:szCs w:val="21"/>
          <w:shd w:val="clear" w:fill="1E1E1E"/>
          <w:lang w:val="en-US" w:eastAsia="zh-CN" w:bidi="ar"/>
        </w:rPr>
        <w:t>route.component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69CD6"/>
          <w:kern w:val="0"/>
          <w:sz w:val="21"/>
          <w:szCs w:val="21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...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routeProps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69CD6"/>
          <w:kern w:val="0"/>
          <w:sz w:val="21"/>
          <w:szCs w:val="21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08080"/>
          <w:kern w:val="0"/>
          <w:sz w:val="21"/>
          <w:szCs w:val="21"/>
          <w:shd w:val="clear" w:fill="1E1E1E"/>
          <w:lang w:val="en-US" w:eastAsia="zh-CN" w:bidi="ar"/>
        </w:rPr>
        <w:t>/&gt;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69CD6"/>
          <w:kern w:val="0"/>
          <w:sz w:val="21"/>
          <w:szCs w:val="21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08080"/>
          <w:kern w:val="0"/>
          <w:sz w:val="21"/>
          <w:szCs w:val="21"/>
          <w:shd w:val="clear" w:fill="1E1E1E"/>
          <w:lang w:val="en-US" w:eastAsia="zh-CN" w:bidi="ar"/>
        </w:rPr>
        <w:t>/&gt;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})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69CD6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EC9B0"/>
          <w:kern w:val="0"/>
          <w:sz w:val="21"/>
          <w:szCs w:val="21"/>
          <w:shd w:val="clear" w:fill="1E1E1E"/>
          <w:lang w:val="en-US" w:eastAsia="zh-CN" w:bidi="ar"/>
        </w:rPr>
        <w:t>Switch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rPr>
          <w:rFonts w:hint="default"/>
          <w:sz w:val="24"/>
          <w:szCs w:val="24"/>
          <w:lang w:val="pl-PL"/>
        </w:rPr>
      </w:pPr>
    </w:p>
    <w:p>
      <w:pPr>
        <w:rPr>
          <w:rFonts w:hint="default"/>
          <w:lang w:val="pl-PL"/>
        </w:rPr>
      </w:pPr>
    </w:p>
    <w:p>
      <w:pPr>
        <w:rPr>
          <w:rFonts w:hint="default"/>
          <w:sz w:val="24"/>
          <w:szCs w:val="24"/>
          <w:lang w:val="pl-PL"/>
        </w:rPr>
      </w:pPr>
      <w:r>
        <w:rPr>
          <w:rFonts w:hint="default"/>
          <w:sz w:val="24"/>
          <w:szCs w:val="24"/>
          <w:lang w:val="pl-PL"/>
        </w:rPr>
        <w:t>Najpierw robisz ssobie interfejsy w osobnym katalogu z rzeczami które potrzebujez</w:t>
      </w:r>
    </w:p>
    <w:p>
      <w:pPr>
        <w:rPr>
          <w:rFonts w:hint="default"/>
          <w:sz w:val="24"/>
          <w:szCs w:val="24"/>
          <w:lang w:val="pl-PL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/>
          <w:sz w:val="24"/>
          <w:szCs w:val="24"/>
          <w:lang w:val="pl-PL"/>
        </w:rPr>
        <w:t xml:space="preserve">Np.  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586C0"/>
          <w:kern w:val="0"/>
          <w:sz w:val="21"/>
          <w:szCs w:val="21"/>
          <w:shd w:val="clear" w:fill="1E1E1E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586C0"/>
          <w:kern w:val="0"/>
          <w:sz w:val="21"/>
          <w:szCs w:val="21"/>
          <w:shd w:val="clear" w:fill="1E1E1E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69CD6"/>
          <w:kern w:val="0"/>
          <w:sz w:val="21"/>
          <w:szCs w:val="21"/>
          <w:shd w:val="clear" w:fill="1E1E1E"/>
          <w:lang w:val="en-US" w:eastAsia="zh-CN" w:bidi="ar"/>
        </w:rPr>
        <w:t>interface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EC9B0"/>
          <w:kern w:val="0"/>
          <w:sz w:val="21"/>
          <w:szCs w:val="21"/>
          <w:shd w:val="clear" w:fill="1E1E1E"/>
          <w:lang w:val="en-US" w:eastAsia="zh-CN" w:bidi="ar"/>
        </w:rPr>
        <w:t>IRoute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EC9B0"/>
          <w:kern w:val="0"/>
          <w:sz w:val="21"/>
          <w:szCs w:val="21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EC9B0"/>
          <w:kern w:val="0"/>
          <w:sz w:val="21"/>
          <w:szCs w:val="21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exact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EC9B0"/>
          <w:kern w:val="0"/>
          <w:sz w:val="21"/>
          <w:szCs w:val="21"/>
          <w:shd w:val="clear" w:fill="1E1E1E"/>
          <w:lang w:val="en-US" w:eastAsia="zh-CN" w:bidi="ar"/>
        </w:rPr>
        <w:t>boolean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auth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EC9B0"/>
          <w:kern w:val="0"/>
          <w:sz w:val="21"/>
          <w:szCs w:val="21"/>
          <w:shd w:val="clear" w:fill="1E1E1E"/>
          <w:lang w:val="en-US" w:eastAsia="zh-CN" w:bidi="ar"/>
        </w:rPr>
        <w:t>boolean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component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EC9B0"/>
          <w:kern w:val="0"/>
          <w:sz w:val="21"/>
          <w:szCs w:val="21"/>
          <w:shd w:val="clear" w:fill="1E1E1E"/>
          <w:lang w:val="en-US" w:eastAsia="zh-CN" w:bidi="ar"/>
        </w:rPr>
        <w:t>any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props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?: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EC9B0"/>
          <w:kern w:val="0"/>
          <w:sz w:val="21"/>
          <w:szCs w:val="21"/>
          <w:shd w:val="clear" w:fill="1E1E1E"/>
          <w:lang w:val="en-US" w:eastAsia="zh-CN" w:bidi="ar"/>
        </w:rPr>
        <w:t>any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rPr>
          <w:rFonts w:hint="default"/>
          <w:sz w:val="24"/>
          <w:szCs w:val="24"/>
          <w:lang w:val="pl-PL"/>
        </w:rPr>
      </w:pPr>
    </w:p>
    <w:p>
      <w:pPr>
        <w:rPr>
          <w:rFonts w:hint="default"/>
          <w:sz w:val="24"/>
          <w:szCs w:val="24"/>
          <w:lang w:val="pl-PL"/>
        </w:rPr>
      </w:pPr>
      <w:r>
        <w:rPr>
          <w:rFonts w:hint="default"/>
          <w:sz w:val="24"/>
          <w:szCs w:val="24"/>
          <w:lang w:val="pl-PL"/>
        </w:rPr>
        <w:t xml:space="preserve">Potem robisz strony które będa potrzebne i importujesz interfejsy do stron </w:t>
      </w:r>
    </w:p>
    <w:p>
      <w:pPr>
        <w:rPr>
          <w:rFonts w:hint="default"/>
          <w:sz w:val="24"/>
          <w:szCs w:val="24"/>
          <w:lang w:val="pl-PL"/>
        </w:rPr>
      </w:pPr>
    </w:p>
    <w:p>
      <w:pPr>
        <w:rPr>
          <w:rFonts w:hint="default"/>
          <w:sz w:val="24"/>
          <w:szCs w:val="24"/>
          <w:lang w:val="pl-PL"/>
        </w:rPr>
      </w:pPr>
      <w:r>
        <w:rPr>
          <w:rFonts w:hint="default"/>
          <w:sz w:val="24"/>
          <w:szCs w:val="24"/>
          <w:lang w:val="pl-PL"/>
        </w:rPr>
        <w:t>Jak już masz strony z rafcem to w dodajesz ścieżki do configa. Np:</w:t>
      </w:r>
    </w:p>
    <w:p>
      <w:pPr>
        <w:rPr>
          <w:rFonts w:hint="default"/>
          <w:sz w:val="24"/>
          <w:szCs w:val="24"/>
          <w:lang w:val="pl-PL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LoginPage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E9178"/>
          <w:kern w:val="0"/>
          <w:sz w:val="21"/>
          <w:szCs w:val="21"/>
          <w:shd w:val="clear" w:fill="1E1E1E"/>
          <w:lang w:val="en-US" w:eastAsia="zh-CN" w:bidi="ar"/>
        </w:rPr>
        <w:t>'../pages/Login'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i/>
          <w:iCs/>
          <w:color w:val="569CD6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FC1FF"/>
          <w:kern w:val="0"/>
          <w:sz w:val="21"/>
          <w:szCs w:val="21"/>
          <w:shd w:val="clear" w:fill="1E1E1E"/>
          <w:lang w:val="en-US" w:eastAsia="zh-CN" w:bidi="ar"/>
        </w:rPr>
        <w:t>blogRoutes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EC9B0"/>
          <w:kern w:val="0"/>
          <w:sz w:val="21"/>
          <w:szCs w:val="21"/>
          <w:shd w:val="clear" w:fill="1E1E1E"/>
          <w:lang w:val="en-US" w:eastAsia="zh-CN" w:bidi="ar"/>
        </w:rPr>
        <w:t>IRoute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[] = [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path: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E9178"/>
          <w:kern w:val="0"/>
          <w:sz w:val="21"/>
          <w:szCs w:val="21"/>
          <w:shd w:val="clear" w:fill="1E1E1E"/>
          <w:lang w:val="en-US" w:eastAsia="zh-CN" w:bidi="ar"/>
        </w:rPr>
        <w:t>'/edit'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exact: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69CD6"/>
          <w:kern w:val="0"/>
          <w:sz w:val="21"/>
          <w:szCs w:val="21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auth: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69CD6"/>
          <w:kern w:val="0"/>
          <w:sz w:val="21"/>
          <w:szCs w:val="21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CDCAA"/>
          <w:kern w:val="0"/>
          <w:sz w:val="21"/>
          <w:szCs w:val="21"/>
          <w:shd w:val="clear" w:fill="1E1E1E"/>
          <w:lang w:val="en-US" w:eastAsia="zh-CN" w:bidi="ar"/>
        </w:rPr>
        <w:t>component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CDCAA"/>
          <w:kern w:val="0"/>
          <w:sz w:val="21"/>
          <w:szCs w:val="21"/>
          <w:shd w:val="clear" w:fill="1E1E1E"/>
          <w:lang w:val="en-US" w:eastAsia="zh-CN" w:bidi="ar"/>
        </w:rPr>
        <w:t>EditPage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name: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E9178"/>
          <w:kern w:val="0"/>
          <w:sz w:val="21"/>
          <w:szCs w:val="21"/>
          <w:shd w:val="clear" w:fill="1E1E1E"/>
          <w:lang w:val="en-US" w:eastAsia="zh-CN" w:bidi="ar"/>
        </w:rPr>
        <w:t>'Edit'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    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FC1FF"/>
          <w:kern w:val="0"/>
          <w:sz w:val="21"/>
          <w:szCs w:val="21"/>
          <w:shd w:val="clear" w:fill="1E1E1E"/>
          <w:lang w:val="en-US" w:eastAsia="zh-CN" w:bidi="ar"/>
        </w:rPr>
        <w:t>authRoutes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EC9B0"/>
          <w:kern w:val="0"/>
          <w:sz w:val="21"/>
          <w:szCs w:val="21"/>
          <w:shd w:val="clear" w:fill="1E1E1E"/>
          <w:lang w:val="en-US" w:eastAsia="zh-CN" w:bidi="ar"/>
        </w:rPr>
        <w:t>IRoute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[] = [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path: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E9178"/>
          <w:kern w:val="0"/>
          <w:sz w:val="21"/>
          <w:szCs w:val="21"/>
          <w:shd w:val="clear" w:fill="1E1E1E"/>
          <w:lang w:val="en-US" w:eastAsia="zh-CN" w:bidi="ar"/>
        </w:rPr>
        <w:t>'/login'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exact: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69CD6"/>
          <w:kern w:val="0"/>
          <w:sz w:val="21"/>
          <w:szCs w:val="21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auth: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69CD6"/>
          <w:kern w:val="0"/>
          <w:sz w:val="21"/>
          <w:szCs w:val="21"/>
          <w:shd w:val="clear" w:fill="1E1E1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CDCAA"/>
          <w:kern w:val="0"/>
          <w:sz w:val="21"/>
          <w:szCs w:val="21"/>
          <w:shd w:val="clear" w:fill="1E1E1E"/>
          <w:lang w:val="en-US" w:eastAsia="zh-CN" w:bidi="ar"/>
        </w:rPr>
        <w:t>component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CDCAA"/>
          <w:kern w:val="0"/>
          <w:sz w:val="21"/>
          <w:szCs w:val="21"/>
          <w:shd w:val="clear" w:fill="1E1E1E"/>
          <w:lang w:val="en-US" w:eastAsia="zh-CN" w:bidi="ar"/>
        </w:rPr>
        <w:t>LoginPage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name: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E9178"/>
          <w:kern w:val="0"/>
          <w:sz w:val="21"/>
          <w:szCs w:val="21"/>
          <w:shd w:val="clear" w:fill="1E1E1E"/>
          <w:lang w:val="en-US" w:eastAsia="zh-CN" w:bidi="ar"/>
        </w:rPr>
        <w:t>'Login'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FC1FF"/>
          <w:kern w:val="0"/>
          <w:sz w:val="21"/>
          <w:szCs w:val="21"/>
          <w:shd w:val="clear" w:fill="1E1E1E"/>
          <w:lang w:val="en-US" w:eastAsia="zh-CN" w:bidi="ar"/>
        </w:rPr>
        <w:t>routes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EC9B0"/>
          <w:kern w:val="0"/>
          <w:sz w:val="21"/>
          <w:szCs w:val="21"/>
          <w:shd w:val="clear" w:fill="1E1E1E"/>
          <w:lang w:val="en-US" w:eastAsia="zh-CN" w:bidi="ar"/>
        </w:rPr>
        <w:t>IRoute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[] = [...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FC1FF"/>
          <w:kern w:val="0"/>
          <w:sz w:val="21"/>
          <w:szCs w:val="21"/>
          <w:shd w:val="clear" w:fill="1E1E1E"/>
          <w:lang w:val="en-US" w:eastAsia="zh-CN" w:bidi="ar"/>
        </w:rPr>
        <w:t>authRoutes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, ...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FC1FF"/>
          <w:kern w:val="0"/>
          <w:sz w:val="21"/>
          <w:szCs w:val="21"/>
          <w:shd w:val="clear" w:fill="1E1E1E"/>
          <w:lang w:val="en-US" w:eastAsia="zh-CN" w:bidi="ar"/>
        </w:rPr>
        <w:t>blogRoutes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, ...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FC1FF"/>
          <w:kern w:val="0"/>
          <w:sz w:val="21"/>
          <w:szCs w:val="21"/>
          <w:shd w:val="clear" w:fill="1E1E1E"/>
          <w:lang w:val="en-US" w:eastAsia="zh-CN" w:bidi="ar"/>
        </w:rPr>
        <w:t>mainRoutes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C586C0"/>
          <w:kern w:val="0"/>
          <w:sz w:val="21"/>
          <w:szCs w:val="21"/>
          <w:shd w:val="clear" w:fill="1E1E1E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586C0"/>
          <w:kern w:val="0"/>
          <w:sz w:val="21"/>
          <w:szCs w:val="21"/>
          <w:shd w:val="clear" w:fill="1E1E1E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FC1FF"/>
          <w:kern w:val="0"/>
          <w:sz w:val="21"/>
          <w:szCs w:val="21"/>
          <w:shd w:val="clear" w:fill="1E1E1E"/>
          <w:lang w:val="en-US" w:eastAsia="zh-CN" w:bidi="ar"/>
        </w:rPr>
        <w:t>routes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rPr>
          <w:rFonts w:hint="default"/>
          <w:sz w:val="24"/>
          <w:szCs w:val="24"/>
          <w:lang w:val="pl-PL"/>
        </w:rPr>
      </w:pPr>
    </w:p>
    <w:p>
      <w:pPr>
        <w:rPr>
          <w:rFonts w:hint="default"/>
          <w:sz w:val="24"/>
          <w:szCs w:val="24"/>
          <w:lang w:val="pl-PL"/>
        </w:rPr>
      </w:pPr>
      <w:r>
        <w:rPr>
          <w:rFonts w:hint="default"/>
          <w:sz w:val="24"/>
          <w:szCs w:val="24"/>
          <w:lang w:val="pl-PL"/>
        </w:rPr>
        <w:t>Jak masz już podstawowe strony to dodj je do routes w configu</w:t>
      </w:r>
    </w:p>
    <w:p>
      <w:pPr>
        <w:rPr>
          <w:rFonts w:hint="default"/>
          <w:sz w:val="24"/>
          <w:szCs w:val="24"/>
          <w:lang w:val="pl-PL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IRoute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E9178"/>
          <w:kern w:val="0"/>
          <w:sz w:val="21"/>
          <w:szCs w:val="21"/>
          <w:shd w:val="clear" w:fill="1E1E1E"/>
          <w:lang w:val="en-US" w:eastAsia="zh-CN" w:bidi="ar"/>
        </w:rPr>
        <w:t>'../interfaces/route.interface'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BlogPage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E9178"/>
          <w:kern w:val="0"/>
          <w:sz w:val="21"/>
          <w:szCs w:val="21"/>
          <w:shd w:val="clear" w:fill="1E1E1E"/>
          <w:lang w:val="en-US" w:eastAsia="zh-CN" w:bidi="ar"/>
        </w:rPr>
        <w:t>'../pages/Blog'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EditPage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E9178"/>
          <w:kern w:val="0"/>
          <w:sz w:val="21"/>
          <w:szCs w:val="21"/>
          <w:shd w:val="clear" w:fill="1E1E1E"/>
          <w:lang w:val="en-US" w:eastAsia="zh-CN" w:bidi="ar"/>
        </w:rPr>
        <w:t>'../pages/Edit'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HomePage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E9178"/>
          <w:kern w:val="0"/>
          <w:sz w:val="21"/>
          <w:szCs w:val="21"/>
          <w:shd w:val="clear" w:fill="1E1E1E"/>
          <w:lang w:val="en-US" w:eastAsia="zh-CN" w:bidi="ar"/>
        </w:rPr>
        <w:t>'../pages/Home'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LoginPage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E9178"/>
          <w:kern w:val="0"/>
          <w:sz w:val="21"/>
          <w:szCs w:val="21"/>
          <w:shd w:val="clear" w:fill="1E1E1E"/>
          <w:lang w:val="en-US" w:eastAsia="zh-CN" w:bidi="ar"/>
        </w:rPr>
        <w:t>'../pages/Login'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FC1FF"/>
          <w:kern w:val="0"/>
          <w:sz w:val="21"/>
          <w:szCs w:val="21"/>
          <w:shd w:val="clear" w:fill="1E1E1E"/>
          <w:lang w:val="en-US" w:eastAsia="zh-CN" w:bidi="ar"/>
        </w:rPr>
        <w:t>authRoutes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EC9B0"/>
          <w:kern w:val="0"/>
          <w:sz w:val="21"/>
          <w:szCs w:val="21"/>
          <w:shd w:val="clear" w:fill="1E1E1E"/>
          <w:lang w:val="en-US" w:eastAsia="zh-CN" w:bidi="ar"/>
        </w:rPr>
        <w:t>IRoute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[] = [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path: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E9178"/>
          <w:kern w:val="0"/>
          <w:sz w:val="21"/>
          <w:szCs w:val="21"/>
          <w:shd w:val="clear" w:fill="1E1E1E"/>
          <w:lang w:val="en-US" w:eastAsia="zh-CN" w:bidi="ar"/>
        </w:rPr>
        <w:t>'/login'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exact: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69CD6"/>
          <w:kern w:val="0"/>
          <w:sz w:val="21"/>
          <w:szCs w:val="21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auth: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69CD6"/>
          <w:kern w:val="0"/>
          <w:sz w:val="21"/>
          <w:szCs w:val="21"/>
          <w:shd w:val="clear" w:fill="1E1E1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CDCAA"/>
          <w:kern w:val="0"/>
          <w:sz w:val="21"/>
          <w:szCs w:val="21"/>
          <w:shd w:val="clear" w:fill="1E1E1E"/>
          <w:lang w:val="en-US" w:eastAsia="zh-CN" w:bidi="ar"/>
        </w:rPr>
        <w:t>component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CDCAA"/>
          <w:kern w:val="0"/>
          <w:sz w:val="21"/>
          <w:szCs w:val="21"/>
          <w:shd w:val="clear" w:fill="1E1E1E"/>
          <w:lang w:val="en-US" w:eastAsia="zh-CN" w:bidi="ar"/>
        </w:rPr>
        <w:t>LoginPage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name: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E9178"/>
          <w:kern w:val="0"/>
          <w:sz w:val="21"/>
          <w:szCs w:val="21"/>
          <w:shd w:val="clear" w:fill="1E1E1E"/>
          <w:lang w:val="en-US" w:eastAsia="zh-CN" w:bidi="ar"/>
        </w:rPr>
        <w:t>'Login'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    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path: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E9178"/>
          <w:kern w:val="0"/>
          <w:sz w:val="21"/>
          <w:szCs w:val="21"/>
          <w:shd w:val="clear" w:fill="1E1E1E"/>
          <w:lang w:val="en-US" w:eastAsia="zh-CN" w:bidi="ar"/>
        </w:rPr>
        <w:t>'/register'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exact: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69CD6"/>
          <w:kern w:val="0"/>
          <w:sz w:val="21"/>
          <w:szCs w:val="21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auth: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69CD6"/>
          <w:kern w:val="0"/>
          <w:sz w:val="21"/>
          <w:szCs w:val="21"/>
          <w:shd w:val="clear" w:fill="1E1E1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CDCAA"/>
          <w:kern w:val="0"/>
          <w:sz w:val="21"/>
          <w:szCs w:val="21"/>
          <w:shd w:val="clear" w:fill="1E1E1E"/>
          <w:lang w:val="en-US" w:eastAsia="zh-CN" w:bidi="ar"/>
        </w:rPr>
        <w:t>component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CDCAA"/>
          <w:kern w:val="0"/>
          <w:sz w:val="21"/>
          <w:szCs w:val="21"/>
          <w:shd w:val="clear" w:fill="1E1E1E"/>
          <w:lang w:val="en-US" w:eastAsia="zh-CN" w:bidi="ar"/>
        </w:rPr>
        <w:t>LoginPage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name: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E9178"/>
          <w:kern w:val="0"/>
          <w:sz w:val="21"/>
          <w:szCs w:val="21"/>
          <w:shd w:val="clear" w:fill="1E1E1E"/>
          <w:lang w:val="en-US" w:eastAsia="zh-CN" w:bidi="ar"/>
        </w:rPr>
        <w:t>'Register'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FC1FF"/>
          <w:kern w:val="0"/>
          <w:sz w:val="21"/>
          <w:szCs w:val="21"/>
          <w:shd w:val="clear" w:fill="1E1E1E"/>
          <w:lang w:val="en-US" w:eastAsia="zh-CN" w:bidi="ar"/>
        </w:rPr>
        <w:t>blogRoutes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EC9B0"/>
          <w:kern w:val="0"/>
          <w:sz w:val="21"/>
          <w:szCs w:val="21"/>
          <w:shd w:val="clear" w:fill="1E1E1E"/>
          <w:lang w:val="en-US" w:eastAsia="zh-CN" w:bidi="ar"/>
        </w:rPr>
        <w:t>IRoute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[] = [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path: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E9178"/>
          <w:kern w:val="0"/>
          <w:sz w:val="21"/>
          <w:szCs w:val="21"/>
          <w:shd w:val="clear" w:fill="1E1E1E"/>
          <w:lang w:val="en-US" w:eastAsia="zh-CN" w:bidi="ar"/>
        </w:rPr>
        <w:t>'/edit'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exact: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69CD6"/>
          <w:kern w:val="0"/>
          <w:sz w:val="21"/>
          <w:szCs w:val="21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auth: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69CD6"/>
          <w:kern w:val="0"/>
          <w:sz w:val="21"/>
          <w:szCs w:val="21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CDCAA"/>
          <w:kern w:val="0"/>
          <w:sz w:val="21"/>
          <w:szCs w:val="21"/>
          <w:shd w:val="clear" w:fill="1E1E1E"/>
          <w:lang w:val="en-US" w:eastAsia="zh-CN" w:bidi="ar"/>
        </w:rPr>
        <w:t>component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CDCAA"/>
          <w:kern w:val="0"/>
          <w:sz w:val="21"/>
          <w:szCs w:val="21"/>
          <w:shd w:val="clear" w:fill="1E1E1E"/>
          <w:lang w:val="en-US" w:eastAsia="zh-CN" w:bidi="ar"/>
        </w:rPr>
        <w:t>EditPage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name: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E9178"/>
          <w:kern w:val="0"/>
          <w:sz w:val="21"/>
          <w:szCs w:val="21"/>
          <w:shd w:val="clear" w:fill="1E1E1E"/>
          <w:lang w:val="en-US" w:eastAsia="zh-CN" w:bidi="ar"/>
        </w:rPr>
        <w:t>'Edit'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    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path: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E9178"/>
          <w:kern w:val="0"/>
          <w:sz w:val="21"/>
          <w:szCs w:val="21"/>
          <w:shd w:val="clear" w:fill="1E1E1E"/>
          <w:lang w:val="en-US" w:eastAsia="zh-CN" w:bidi="ar"/>
        </w:rPr>
        <w:t>'/edit/:blogID'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exact: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69CD6"/>
          <w:kern w:val="0"/>
          <w:sz w:val="21"/>
          <w:szCs w:val="21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auth: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69CD6"/>
          <w:kern w:val="0"/>
          <w:sz w:val="21"/>
          <w:szCs w:val="21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CDCAA"/>
          <w:kern w:val="0"/>
          <w:sz w:val="21"/>
          <w:szCs w:val="21"/>
          <w:shd w:val="clear" w:fill="1E1E1E"/>
          <w:lang w:val="en-US" w:eastAsia="zh-CN" w:bidi="ar"/>
        </w:rPr>
        <w:t>component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CDCAA"/>
          <w:kern w:val="0"/>
          <w:sz w:val="21"/>
          <w:szCs w:val="21"/>
          <w:shd w:val="clear" w:fill="1E1E1E"/>
          <w:lang w:val="en-US" w:eastAsia="zh-CN" w:bidi="ar"/>
        </w:rPr>
        <w:t>EditPage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name: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E9178"/>
          <w:kern w:val="0"/>
          <w:sz w:val="21"/>
          <w:szCs w:val="21"/>
          <w:shd w:val="clear" w:fill="1E1E1E"/>
          <w:lang w:val="en-US" w:eastAsia="zh-CN" w:bidi="ar"/>
        </w:rPr>
        <w:t>'Edit'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    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path: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E9178"/>
          <w:kern w:val="0"/>
          <w:sz w:val="21"/>
          <w:szCs w:val="21"/>
          <w:shd w:val="clear" w:fill="1E1E1E"/>
          <w:lang w:val="en-US" w:eastAsia="zh-CN" w:bidi="ar"/>
        </w:rPr>
        <w:t>'/blogs/:blogID'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exact: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69CD6"/>
          <w:kern w:val="0"/>
          <w:sz w:val="21"/>
          <w:szCs w:val="21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auth: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69CD6"/>
          <w:kern w:val="0"/>
          <w:sz w:val="21"/>
          <w:szCs w:val="21"/>
          <w:shd w:val="clear" w:fill="1E1E1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CDCAA"/>
          <w:kern w:val="0"/>
          <w:sz w:val="21"/>
          <w:szCs w:val="21"/>
          <w:shd w:val="clear" w:fill="1E1E1E"/>
          <w:lang w:val="en-US" w:eastAsia="zh-CN" w:bidi="ar"/>
        </w:rPr>
        <w:t>component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CDCAA"/>
          <w:kern w:val="0"/>
          <w:sz w:val="21"/>
          <w:szCs w:val="21"/>
          <w:shd w:val="clear" w:fill="1E1E1E"/>
          <w:lang w:val="en-US" w:eastAsia="zh-CN" w:bidi="ar"/>
        </w:rPr>
        <w:t>BlogPage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name: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E9178"/>
          <w:kern w:val="0"/>
          <w:sz w:val="21"/>
          <w:szCs w:val="21"/>
          <w:shd w:val="clear" w:fill="1E1E1E"/>
          <w:lang w:val="en-US" w:eastAsia="zh-CN" w:bidi="ar"/>
        </w:rPr>
        <w:t>'Blog'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FC1FF"/>
          <w:kern w:val="0"/>
          <w:sz w:val="21"/>
          <w:szCs w:val="21"/>
          <w:shd w:val="clear" w:fill="1E1E1E"/>
          <w:lang w:val="en-US" w:eastAsia="zh-CN" w:bidi="ar"/>
        </w:rPr>
        <w:t>mainRoutes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EC9B0"/>
          <w:kern w:val="0"/>
          <w:sz w:val="21"/>
          <w:szCs w:val="21"/>
          <w:shd w:val="clear" w:fill="1E1E1E"/>
          <w:lang w:val="en-US" w:eastAsia="zh-CN" w:bidi="ar"/>
        </w:rPr>
        <w:t>IRoute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[] = [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path: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E9178"/>
          <w:kern w:val="0"/>
          <w:sz w:val="21"/>
          <w:szCs w:val="21"/>
          <w:shd w:val="clear" w:fill="1E1E1E"/>
          <w:lang w:val="en-US" w:eastAsia="zh-CN" w:bidi="ar"/>
        </w:rPr>
        <w:t>'/'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exact: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69CD6"/>
          <w:kern w:val="0"/>
          <w:sz w:val="21"/>
          <w:szCs w:val="21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auth: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69CD6"/>
          <w:kern w:val="0"/>
          <w:sz w:val="21"/>
          <w:szCs w:val="21"/>
          <w:shd w:val="clear" w:fill="1E1E1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CDCAA"/>
          <w:kern w:val="0"/>
          <w:sz w:val="21"/>
          <w:szCs w:val="21"/>
          <w:shd w:val="clear" w:fill="1E1E1E"/>
          <w:lang w:val="en-US" w:eastAsia="zh-CN" w:bidi="ar"/>
        </w:rPr>
        <w:t>component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CDCAA"/>
          <w:kern w:val="0"/>
          <w:sz w:val="21"/>
          <w:szCs w:val="21"/>
          <w:shd w:val="clear" w:fill="1E1E1E"/>
          <w:lang w:val="en-US" w:eastAsia="zh-CN" w:bidi="ar"/>
        </w:rPr>
        <w:t>HomePage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name: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E9178"/>
          <w:kern w:val="0"/>
          <w:sz w:val="21"/>
          <w:szCs w:val="21"/>
          <w:shd w:val="clear" w:fill="1E1E1E"/>
          <w:lang w:val="en-US" w:eastAsia="zh-CN" w:bidi="ar"/>
        </w:rPr>
        <w:t>'Home'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FC1FF"/>
          <w:kern w:val="0"/>
          <w:sz w:val="21"/>
          <w:szCs w:val="21"/>
          <w:shd w:val="clear" w:fill="1E1E1E"/>
          <w:lang w:val="en-US" w:eastAsia="zh-CN" w:bidi="ar"/>
        </w:rPr>
        <w:t>routes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EC9B0"/>
          <w:kern w:val="0"/>
          <w:sz w:val="21"/>
          <w:szCs w:val="21"/>
          <w:shd w:val="clear" w:fill="1E1E1E"/>
          <w:lang w:val="en-US" w:eastAsia="zh-CN" w:bidi="ar"/>
        </w:rPr>
        <w:t>IRoute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[] = [...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FC1FF"/>
          <w:kern w:val="0"/>
          <w:sz w:val="21"/>
          <w:szCs w:val="21"/>
          <w:shd w:val="clear" w:fill="1E1E1E"/>
          <w:lang w:val="en-US" w:eastAsia="zh-CN" w:bidi="ar"/>
        </w:rPr>
        <w:t>authRoutes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, ...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FC1FF"/>
          <w:kern w:val="0"/>
          <w:sz w:val="21"/>
          <w:szCs w:val="21"/>
          <w:shd w:val="clear" w:fill="1E1E1E"/>
          <w:lang w:val="en-US" w:eastAsia="zh-CN" w:bidi="ar"/>
        </w:rPr>
        <w:t>blogRoutes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, ...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FC1FF"/>
          <w:kern w:val="0"/>
          <w:sz w:val="21"/>
          <w:szCs w:val="21"/>
          <w:shd w:val="clear" w:fill="1E1E1E"/>
          <w:lang w:val="en-US" w:eastAsia="zh-CN" w:bidi="ar"/>
        </w:rPr>
        <w:t>mainRoutes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C586C0"/>
          <w:kern w:val="0"/>
          <w:sz w:val="21"/>
          <w:szCs w:val="21"/>
          <w:shd w:val="clear" w:fill="1E1E1E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586C0"/>
          <w:kern w:val="0"/>
          <w:sz w:val="21"/>
          <w:szCs w:val="21"/>
          <w:shd w:val="clear" w:fill="1E1E1E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FC1FF"/>
          <w:kern w:val="0"/>
          <w:sz w:val="21"/>
          <w:szCs w:val="21"/>
          <w:shd w:val="clear" w:fill="1E1E1E"/>
          <w:lang w:val="en-US" w:eastAsia="zh-CN" w:bidi="ar"/>
        </w:rPr>
        <w:t>routes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rPr>
          <w:rFonts w:hint="default"/>
          <w:sz w:val="24"/>
          <w:szCs w:val="24"/>
          <w:lang w:val="pl-PL"/>
        </w:rPr>
      </w:pPr>
    </w:p>
    <w:p>
      <w:pPr>
        <w:rPr>
          <w:rFonts w:hint="default"/>
          <w:sz w:val="24"/>
          <w:szCs w:val="24"/>
          <w:lang w:val="pl-PL"/>
        </w:rPr>
      </w:pPr>
    </w:p>
    <w:p>
      <w:pPr>
        <w:rPr>
          <w:rFonts w:hint="default"/>
          <w:sz w:val="24"/>
          <w:szCs w:val="24"/>
          <w:lang w:val="pl-PL"/>
        </w:rPr>
      </w:pPr>
      <w:r>
        <w:rPr>
          <w:rFonts w:hint="default"/>
          <w:sz w:val="24"/>
          <w:szCs w:val="24"/>
          <w:lang w:val="pl-PL"/>
        </w:rPr>
        <w:t>Jak już masz skonfigurowane rzeczy to zaczynamy robić komponenty.</w:t>
      </w:r>
    </w:p>
    <w:p>
      <w:pPr>
        <w:rPr>
          <w:rFonts w:hint="default"/>
          <w:sz w:val="24"/>
          <w:szCs w:val="24"/>
          <w:lang w:val="pl-PL"/>
        </w:rPr>
      </w:pPr>
      <w:r>
        <w:rPr>
          <w:rFonts w:hint="default"/>
          <w:sz w:val="24"/>
          <w:szCs w:val="24"/>
          <w:lang w:val="pl-PL"/>
        </w:rPr>
        <w:t>Najpierw navbar. Tworzysz plik importujesz reacta i ustaiwasz interface props. Może być pusty.</w:t>
      </w:r>
    </w:p>
    <w:p>
      <w:pPr>
        <w:rPr>
          <w:rFonts w:hint="default"/>
          <w:sz w:val="24"/>
          <w:szCs w:val="24"/>
          <w:lang w:val="pl-PL"/>
        </w:rPr>
      </w:pPr>
    </w:p>
    <w:p>
      <w:pPr>
        <w:rPr>
          <w:rFonts w:hint="default"/>
          <w:sz w:val="24"/>
          <w:szCs w:val="24"/>
          <w:lang w:val="pl-PL"/>
        </w:rPr>
      </w:pPr>
      <w:r>
        <w:rPr>
          <w:rFonts w:hint="default"/>
          <w:sz w:val="24"/>
          <w:szCs w:val="24"/>
          <w:lang w:val="pl-PL"/>
        </w:rPr>
        <w:t>Buduejsz komponent.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React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E9178"/>
          <w:kern w:val="0"/>
          <w:sz w:val="21"/>
          <w:szCs w:val="21"/>
          <w:shd w:val="clear" w:fill="1E1E1E"/>
          <w:lang w:val="en-US" w:eastAsia="zh-CN" w:bidi="ar"/>
        </w:rPr>
        <w:t>'react'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Link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E9178"/>
          <w:kern w:val="0"/>
          <w:sz w:val="21"/>
          <w:szCs w:val="21"/>
          <w:shd w:val="clear" w:fill="1E1E1E"/>
          <w:lang w:val="en-US" w:eastAsia="zh-CN" w:bidi="ar"/>
        </w:rPr>
        <w:t>'react-router-dom'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Navbar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NavbarBrand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Nav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Container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E9178"/>
          <w:kern w:val="0"/>
          <w:sz w:val="21"/>
          <w:szCs w:val="21"/>
          <w:shd w:val="clear" w:fill="1E1E1E"/>
          <w:lang w:val="en-US" w:eastAsia="zh-CN" w:bidi="ar"/>
        </w:rPr>
        <w:t>'reactstrap'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i/>
          <w:iCs/>
          <w:color w:val="C586C0"/>
          <w:kern w:val="0"/>
          <w:sz w:val="21"/>
          <w:szCs w:val="21"/>
          <w:shd w:val="clear" w:fill="1E1E1E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69CD6"/>
          <w:kern w:val="0"/>
          <w:sz w:val="21"/>
          <w:szCs w:val="21"/>
          <w:shd w:val="clear" w:fill="1E1E1E"/>
          <w:lang w:val="en-US" w:eastAsia="zh-CN" w:bidi="ar"/>
        </w:rPr>
        <w:t>interface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EC9B0"/>
          <w:kern w:val="0"/>
          <w:sz w:val="21"/>
          <w:szCs w:val="21"/>
          <w:shd w:val="clear" w:fill="1E1E1E"/>
          <w:lang w:val="en-US" w:eastAsia="zh-CN" w:bidi="ar"/>
        </w:rPr>
        <w:t>INavbarProps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C586C0"/>
          <w:kern w:val="0"/>
          <w:sz w:val="21"/>
          <w:szCs w:val="21"/>
          <w:shd w:val="clear" w:fill="1E1E1E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CDCAA"/>
          <w:kern w:val="0"/>
          <w:sz w:val="21"/>
          <w:szCs w:val="21"/>
          <w:shd w:val="clear" w:fill="1E1E1E"/>
          <w:lang w:val="en-US" w:eastAsia="zh-CN" w:bidi="ar"/>
        </w:rPr>
        <w:t>Navigation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props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EC9B0"/>
          <w:kern w:val="0"/>
          <w:sz w:val="21"/>
          <w:szCs w:val="21"/>
          <w:shd w:val="clear" w:fill="1E1E1E"/>
          <w:lang w:val="en-US" w:eastAsia="zh-CN" w:bidi="ar"/>
        </w:rPr>
        <w:t>INavbarProps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EC9B0"/>
          <w:kern w:val="0"/>
          <w:sz w:val="21"/>
          <w:szCs w:val="21"/>
          <w:shd w:val="clear" w:fill="1E1E1E"/>
          <w:lang w:val="en-US" w:eastAsia="zh-CN" w:bidi="ar"/>
        </w:rPr>
        <w:t>Navbar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E9178"/>
          <w:kern w:val="0"/>
          <w:sz w:val="21"/>
          <w:szCs w:val="21"/>
          <w:shd w:val="clear" w:fill="1E1E1E"/>
          <w:lang w:val="en-US" w:eastAsia="zh-CN" w:bidi="ar"/>
        </w:rPr>
        <w:t>"light"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light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sticky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E9178"/>
          <w:kern w:val="0"/>
          <w:sz w:val="21"/>
          <w:szCs w:val="21"/>
          <w:shd w:val="clear" w:fill="1E1E1E"/>
          <w:lang w:val="en-US" w:eastAsia="zh-CN" w:bidi="ar"/>
        </w:rPr>
        <w:t>"top"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expoand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E9178"/>
          <w:kern w:val="0"/>
          <w:sz w:val="21"/>
          <w:szCs w:val="21"/>
          <w:shd w:val="clear" w:fill="1E1E1E"/>
          <w:lang w:val="en-US" w:eastAsia="zh-CN" w:bidi="ar"/>
        </w:rPr>
        <w:t>"md"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EC9B0"/>
          <w:kern w:val="0"/>
          <w:sz w:val="21"/>
          <w:szCs w:val="21"/>
          <w:shd w:val="clear" w:fill="1E1E1E"/>
          <w:lang w:val="en-US" w:eastAsia="zh-CN" w:bidi="ar"/>
        </w:rPr>
        <w:t>Container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EC9B0"/>
          <w:kern w:val="0"/>
          <w:sz w:val="21"/>
          <w:szCs w:val="21"/>
          <w:shd w:val="clear" w:fill="1E1E1E"/>
          <w:lang w:val="en-US" w:eastAsia="zh-CN" w:bidi="ar"/>
        </w:rPr>
        <w:t>NavbarBrand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tag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69CD6"/>
          <w:kern w:val="0"/>
          <w:sz w:val="21"/>
          <w:szCs w:val="21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CDCAA"/>
          <w:kern w:val="0"/>
          <w:sz w:val="21"/>
          <w:szCs w:val="21"/>
          <w:shd w:val="clear" w:fill="1E1E1E"/>
          <w:lang w:val="en-US" w:eastAsia="zh-CN" w:bidi="ar"/>
        </w:rPr>
        <w:t>Link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69CD6"/>
          <w:kern w:val="0"/>
          <w:sz w:val="21"/>
          <w:szCs w:val="21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to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E9178"/>
          <w:kern w:val="0"/>
          <w:sz w:val="21"/>
          <w:szCs w:val="21"/>
          <w:shd w:val="clear" w:fill="1E1E1E"/>
          <w:lang w:val="en-US" w:eastAsia="zh-CN" w:bidi="ar"/>
        </w:rPr>
        <w:t>"/"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EC9B0"/>
          <w:kern w:val="0"/>
          <w:sz w:val="21"/>
          <w:szCs w:val="21"/>
          <w:shd w:val="clear" w:fill="1E1E1E"/>
          <w:lang w:val="en-US" w:eastAsia="zh-CN" w:bidi="ar"/>
        </w:rPr>
        <w:t>NavbarBrand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EC9B0"/>
          <w:kern w:val="0"/>
          <w:sz w:val="21"/>
          <w:szCs w:val="21"/>
          <w:shd w:val="clear" w:fill="1E1E1E"/>
          <w:lang w:val="en-US" w:eastAsia="zh-CN" w:bidi="ar"/>
        </w:rPr>
        <w:t>Nav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E9178"/>
          <w:kern w:val="0"/>
          <w:sz w:val="21"/>
          <w:szCs w:val="21"/>
          <w:shd w:val="clear" w:fill="1E1E1E"/>
          <w:lang w:val="en-US" w:eastAsia="zh-CN" w:bidi="ar"/>
        </w:rPr>
        <w:t>"mr-auto"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navbar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08080"/>
          <w:kern w:val="0"/>
          <w:sz w:val="21"/>
          <w:szCs w:val="21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EC9B0"/>
          <w:kern w:val="0"/>
          <w:sz w:val="21"/>
          <w:szCs w:val="21"/>
          <w:shd w:val="clear" w:fill="1E1E1E"/>
          <w:lang w:val="en-US" w:eastAsia="zh-CN" w:bidi="ar"/>
        </w:rPr>
        <w:t>Container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EC9B0"/>
          <w:kern w:val="0"/>
          <w:sz w:val="21"/>
          <w:szCs w:val="21"/>
          <w:shd w:val="clear" w:fill="1E1E1E"/>
          <w:lang w:val="en-US" w:eastAsia="zh-CN" w:bidi="ar"/>
        </w:rPr>
        <w:t>Navbar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    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};</w:t>
      </w:r>
    </w:p>
    <w:p>
      <w:pPr>
        <w:rPr>
          <w:rFonts w:hint="default"/>
          <w:sz w:val="24"/>
          <w:szCs w:val="24"/>
          <w:lang w:val="pl-PL"/>
        </w:rPr>
      </w:pPr>
    </w:p>
    <w:p>
      <w:pPr>
        <w:rPr>
          <w:rFonts w:hint="default"/>
          <w:sz w:val="24"/>
          <w:szCs w:val="24"/>
          <w:lang w:val="pl-PL"/>
        </w:rPr>
      </w:pPr>
    </w:p>
    <w:p>
      <w:pPr>
        <w:rPr>
          <w:rFonts w:hint="default"/>
          <w:sz w:val="24"/>
          <w:szCs w:val="24"/>
          <w:lang w:val="pl-PL"/>
        </w:rPr>
      </w:pPr>
      <w:r>
        <w:rPr>
          <w:rFonts w:hint="default"/>
          <w:sz w:val="24"/>
          <w:szCs w:val="24"/>
          <w:lang w:val="pl-PL"/>
        </w:rPr>
        <w:t xml:space="preserve">Budujez kolejny np header. </w:t>
      </w:r>
    </w:p>
    <w:p>
      <w:pPr>
        <w:rPr>
          <w:rFonts w:hint="default"/>
          <w:sz w:val="24"/>
          <w:szCs w:val="24"/>
          <w:lang w:val="pl-PL"/>
        </w:rPr>
      </w:pPr>
      <w:r>
        <w:rPr>
          <w:rFonts w:hint="default"/>
          <w:sz w:val="24"/>
          <w:szCs w:val="24"/>
          <w:lang w:val="pl-PL"/>
        </w:rPr>
        <w:t>Ustawiasz interface np taki: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C586C0"/>
          <w:kern w:val="0"/>
          <w:sz w:val="21"/>
          <w:szCs w:val="21"/>
          <w:shd w:val="clear" w:fill="1E1E1E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69CD6"/>
          <w:kern w:val="0"/>
          <w:sz w:val="21"/>
          <w:szCs w:val="21"/>
          <w:shd w:val="clear" w:fill="1E1E1E"/>
          <w:lang w:val="en-US" w:eastAsia="zh-CN" w:bidi="ar"/>
        </w:rPr>
        <w:t>interface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EC9B0"/>
          <w:kern w:val="0"/>
          <w:sz w:val="21"/>
          <w:szCs w:val="21"/>
          <w:shd w:val="clear" w:fill="1E1E1E"/>
          <w:lang w:val="en-US" w:eastAsia="zh-CN" w:bidi="ar"/>
        </w:rPr>
        <w:t>IHeaderProps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?: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EC9B0"/>
          <w:kern w:val="0"/>
          <w:sz w:val="21"/>
          <w:szCs w:val="21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image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?: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EC9B0"/>
          <w:kern w:val="0"/>
          <w:sz w:val="21"/>
          <w:szCs w:val="21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EC9B0"/>
          <w:kern w:val="0"/>
          <w:sz w:val="21"/>
          <w:szCs w:val="21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headline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EC9B0"/>
          <w:kern w:val="0"/>
          <w:sz w:val="21"/>
          <w:szCs w:val="21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rPr>
          <w:rFonts w:hint="default"/>
          <w:sz w:val="24"/>
          <w:szCs w:val="24"/>
          <w:lang w:val="pl-PL"/>
        </w:rPr>
      </w:pPr>
    </w:p>
    <w:p>
      <w:pPr>
        <w:rPr>
          <w:rFonts w:hint="default"/>
          <w:sz w:val="24"/>
          <w:szCs w:val="24"/>
          <w:lang w:val="pl-PL"/>
        </w:rPr>
      </w:pPr>
      <w:r>
        <w:rPr>
          <w:rFonts w:hint="default"/>
          <w:sz w:val="24"/>
          <w:szCs w:val="24"/>
          <w:lang w:val="pl-PL"/>
        </w:rPr>
        <w:t>I tworzysz strukture</w:t>
      </w:r>
    </w:p>
    <w:p>
      <w:pPr>
        <w:rPr>
          <w:rFonts w:hint="default"/>
          <w:sz w:val="24"/>
          <w:szCs w:val="24"/>
          <w:lang w:val="pl-PL"/>
        </w:rPr>
      </w:pPr>
      <w:r>
        <w:rPr>
          <w:rFonts w:hint="default"/>
          <w:sz w:val="24"/>
          <w:szCs w:val="24"/>
          <w:lang w:val="pl-PL"/>
        </w:rPr>
        <w:t>Jak utworzysz to dajesz headera do strony głównej home page komponent i tam ustalasz kolejność, strukture</w:t>
      </w:r>
    </w:p>
    <w:p>
      <w:pPr>
        <w:rPr>
          <w:rFonts w:hint="default"/>
          <w:sz w:val="24"/>
          <w:szCs w:val="24"/>
          <w:lang w:val="pl-PL"/>
        </w:rPr>
      </w:pPr>
    </w:p>
    <w:p>
      <w:pPr>
        <w:rPr>
          <w:rFonts w:hint="default"/>
          <w:sz w:val="24"/>
          <w:szCs w:val="24"/>
          <w:lang w:val="pl-PL"/>
        </w:rPr>
      </w:pPr>
      <w:r>
        <w:rPr>
          <w:rFonts w:hint="default"/>
          <w:sz w:val="24"/>
          <w:szCs w:val="24"/>
          <w:lang w:val="pl-PL"/>
        </w:rPr>
        <w:t xml:space="preserve">Po sutworzeniu </w:t>
      </w:r>
    </w:p>
    <w:p>
      <w:pPr>
        <w:rPr>
          <w:rFonts w:hint="default"/>
          <w:sz w:val="24"/>
          <w:szCs w:val="24"/>
          <w:lang w:val="pl-PL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React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E9178"/>
          <w:kern w:val="0"/>
          <w:sz w:val="21"/>
          <w:szCs w:val="21"/>
          <w:shd w:val="clear" w:fill="1E1E1E"/>
          <w:lang w:val="en-US" w:eastAsia="zh-CN" w:bidi="ar"/>
        </w:rPr>
        <w:t>'react'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Col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Container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E9178"/>
          <w:kern w:val="0"/>
          <w:sz w:val="21"/>
          <w:szCs w:val="21"/>
          <w:shd w:val="clear" w:fill="1E1E1E"/>
          <w:lang w:val="en-US" w:eastAsia="zh-CN" w:bidi="ar"/>
        </w:rPr>
        <w:t>'reactstrap'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C586C0"/>
          <w:kern w:val="0"/>
          <w:sz w:val="21"/>
          <w:szCs w:val="21"/>
          <w:shd w:val="clear" w:fill="1E1E1E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69CD6"/>
          <w:kern w:val="0"/>
          <w:sz w:val="21"/>
          <w:szCs w:val="21"/>
          <w:shd w:val="clear" w:fill="1E1E1E"/>
          <w:lang w:val="en-US" w:eastAsia="zh-CN" w:bidi="ar"/>
        </w:rPr>
        <w:t>interface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EC9B0"/>
          <w:kern w:val="0"/>
          <w:sz w:val="21"/>
          <w:szCs w:val="21"/>
          <w:shd w:val="clear" w:fill="1E1E1E"/>
          <w:lang w:val="en-US" w:eastAsia="zh-CN" w:bidi="ar"/>
        </w:rPr>
        <w:t>IHeaderProps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?: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EC9B0"/>
          <w:kern w:val="0"/>
          <w:sz w:val="21"/>
          <w:szCs w:val="21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image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?: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EC9B0"/>
          <w:kern w:val="0"/>
          <w:sz w:val="21"/>
          <w:szCs w:val="21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EC9B0"/>
          <w:kern w:val="0"/>
          <w:sz w:val="21"/>
          <w:szCs w:val="21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headline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EC9B0"/>
          <w:kern w:val="0"/>
          <w:sz w:val="21"/>
          <w:szCs w:val="21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children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?: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EC9B0"/>
          <w:kern w:val="0"/>
          <w:sz w:val="21"/>
          <w:szCs w:val="21"/>
          <w:shd w:val="clear" w:fill="1E1E1E"/>
          <w:lang w:val="en-US" w:eastAsia="zh-CN" w:bidi="ar"/>
        </w:rPr>
        <w:t>any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A9955"/>
          <w:kern w:val="0"/>
          <w:sz w:val="21"/>
          <w:szCs w:val="21"/>
          <w:shd w:val="clear" w:fill="1E1E1E"/>
          <w:lang w:val="en-US" w:eastAsia="zh-CN" w:bidi="ar"/>
        </w:rPr>
        <w:t>//add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C586C0"/>
          <w:kern w:val="0"/>
          <w:sz w:val="21"/>
          <w:szCs w:val="21"/>
          <w:shd w:val="clear" w:fill="1E1E1E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FC1FF"/>
          <w:kern w:val="0"/>
          <w:sz w:val="21"/>
          <w:szCs w:val="21"/>
          <w:shd w:val="clear" w:fill="1E1E1E"/>
          <w:lang w:val="en-US" w:eastAsia="zh-CN" w:bidi="ar"/>
        </w:rPr>
        <w:t>Header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props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EC9B0"/>
          <w:kern w:val="0"/>
          <w:sz w:val="21"/>
          <w:szCs w:val="21"/>
          <w:shd w:val="clear" w:fill="1E1E1E"/>
          <w:lang w:val="en-US" w:eastAsia="zh-CN" w:bidi="ar"/>
        </w:rPr>
        <w:t>IHeaderProps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FC1FF"/>
          <w:kern w:val="0"/>
          <w:sz w:val="21"/>
          <w:szCs w:val="21"/>
          <w:shd w:val="clear" w:fill="1E1E1E"/>
          <w:lang w:val="en-US" w:eastAsia="zh-CN" w:bidi="ar"/>
        </w:rPr>
        <w:t>children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FC1FF"/>
          <w:kern w:val="0"/>
          <w:sz w:val="21"/>
          <w:szCs w:val="21"/>
          <w:shd w:val="clear" w:fill="1E1E1E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FC1FF"/>
          <w:kern w:val="0"/>
          <w:sz w:val="21"/>
          <w:szCs w:val="21"/>
          <w:shd w:val="clear" w:fill="1E1E1E"/>
          <w:lang w:val="en-US" w:eastAsia="zh-CN" w:bidi="ar"/>
        </w:rPr>
        <w:t>image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FC1FF"/>
          <w:kern w:val="0"/>
          <w:sz w:val="21"/>
          <w:szCs w:val="21"/>
          <w:shd w:val="clear" w:fill="1E1E1E"/>
          <w:lang w:val="en-US" w:eastAsia="zh-CN" w:bidi="ar"/>
        </w:rPr>
        <w:t>headline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FC1FF"/>
          <w:kern w:val="0"/>
          <w:sz w:val="21"/>
          <w:szCs w:val="21"/>
          <w:shd w:val="clear" w:fill="1E1E1E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} =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props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69CD6"/>
          <w:kern w:val="0"/>
          <w:sz w:val="21"/>
          <w:szCs w:val="21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headerStyle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background: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E9178"/>
          <w:kern w:val="0"/>
          <w:sz w:val="21"/>
          <w:szCs w:val="21"/>
          <w:shd w:val="clear" w:fill="1E1E1E"/>
          <w:lang w:val="en-US" w:eastAsia="zh-CN" w:bidi="ar"/>
        </w:rPr>
        <w:t>'linear-gradient(rgba(36, 20, 38, 0.5), rgba(36, 39, 38, 0.5)), url('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FC1FF"/>
          <w:kern w:val="0"/>
          <w:sz w:val="21"/>
          <w:szCs w:val="21"/>
          <w:shd w:val="clear" w:fill="1E1E1E"/>
          <w:lang w:val="en-US" w:eastAsia="zh-CN" w:bidi="ar"/>
        </w:rPr>
        <w:t>image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E9178"/>
          <w:kern w:val="0"/>
          <w:sz w:val="21"/>
          <w:szCs w:val="21"/>
          <w:shd w:val="clear" w:fill="1E1E1E"/>
          <w:lang w:val="en-US" w:eastAsia="zh-CN" w:bidi="ar"/>
        </w:rPr>
        <w:t>') no-repeat center center'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WebkitBackgroundSize: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E9178"/>
          <w:kern w:val="0"/>
          <w:sz w:val="21"/>
          <w:szCs w:val="21"/>
          <w:shd w:val="clear" w:fill="1E1E1E"/>
          <w:lang w:val="en-US" w:eastAsia="zh-CN" w:bidi="ar"/>
        </w:rPr>
        <w:t>'cover'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MozBackgroundSize: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E9178"/>
          <w:kern w:val="0"/>
          <w:sz w:val="21"/>
          <w:szCs w:val="21"/>
          <w:shd w:val="clear" w:fill="1E1E1E"/>
          <w:lang w:val="en-US" w:eastAsia="zh-CN" w:bidi="ar"/>
        </w:rPr>
        <w:t>'cover'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OBackgroundSize: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E9178"/>
          <w:kern w:val="0"/>
          <w:sz w:val="21"/>
          <w:szCs w:val="21"/>
          <w:shd w:val="clear" w:fill="1E1E1E"/>
          <w:lang w:val="en-US" w:eastAsia="zh-CN" w:bidi="ar"/>
        </w:rPr>
        <w:t>'cover'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backgroundSize: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E9178"/>
          <w:kern w:val="0"/>
          <w:sz w:val="21"/>
          <w:szCs w:val="21"/>
          <w:shd w:val="clear" w:fill="1E1E1E"/>
          <w:lang w:val="en-US" w:eastAsia="zh-CN" w:bidi="ar"/>
        </w:rPr>
        <w:t>'cover'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backgroundRepeat: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E9178"/>
          <w:kern w:val="0"/>
          <w:sz w:val="21"/>
          <w:szCs w:val="21"/>
          <w:shd w:val="clear" w:fill="1E1E1E"/>
          <w:lang w:val="en-US" w:eastAsia="zh-CN" w:bidi="ar"/>
        </w:rPr>
        <w:t>'no-repeat'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backgroundPosition: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E9178"/>
          <w:kern w:val="0"/>
          <w:sz w:val="21"/>
          <w:szCs w:val="21"/>
          <w:shd w:val="clear" w:fill="1E1E1E"/>
          <w:lang w:val="en-US" w:eastAsia="zh-CN" w:bidi="ar"/>
        </w:rPr>
        <w:t>'center'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width: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E9178"/>
          <w:kern w:val="0"/>
          <w:sz w:val="21"/>
          <w:szCs w:val="21"/>
          <w:shd w:val="clear" w:fill="1E1E1E"/>
          <w:lang w:val="en-US" w:eastAsia="zh-CN" w:bidi="ar"/>
        </w:rPr>
        <w:t>'100%'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height: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FC1FF"/>
          <w:kern w:val="0"/>
          <w:sz w:val="21"/>
          <w:szCs w:val="21"/>
          <w:shd w:val="clear" w:fill="1E1E1E"/>
          <w:lang w:val="en-US" w:eastAsia="zh-CN" w:bidi="ar"/>
        </w:rPr>
        <w:t>height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    };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A9955"/>
          <w:kern w:val="0"/>
          <w:sz w:val="21"/>
          <w:szCs w:val="21"/>
          <w:shd w:val="clear" w:fill="1E1E1E"/>
          <w:lang w:val="en-US" w:eastAsia="zh-CN" w:bidi="ar"/>
        </w:rPr>
        <w:t>/** copied and pasted from a webside because i think its nice**/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69CD6"/>
          <w:kern w:val="0"/>
          <w:sz w:val="21"/>
          <w:szCs w:val="21"/>
          <w:shd w:val="clear" w:fill="1E1E1E"/>
          <w:lang w:val="en-US" w:eastAsia="zh-CN" w:bidi="ar"/>
        </w:rPr>
        <w:t>header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69CD6"/>
          <w:kern w:val="0"/>
          <w:sz w:val="21"/>
          <w:szCs w:val="21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headerStyle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69CD6"/>
          <w:kern w:val="0"/>
          <w:sz w:val="21"/>
          <w:szCs w:val="21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EC9B0"/>
          <w:kern w:val="0"/>
          <w:sz w:val="21"/>
          <w:szCs w:val="21"/>
          <w:shd w:val="clear" w:fill="1E1E1E"/>
          <w:lang w:val="en-US" w:eastAsia="zh-CN" w:bidi="ar"/>
        </w:rPr>
        <w:t>Container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EC9B0"/>
          <w:kern w:val="0"/>
          <w:sz w:val="21"/>
          <w:szCs w:val="21"/>
          <w:shd w:val="clear" w:fill="1E1E1E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E9178"/>
          <w:kern w:val="0"/>
          <w:sz w:val="21"/>
          <w:szCs w:val="21"/>
          <w:shd w:val="clear" w:fill="1E1E1E"/>
          <w:lang w:val="en-US" w:eastAsia="zh-CN" w:bidi="ar"/>
        </w:rPr>
        <w:t>"align-items-center text-center"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EC9B0"/>
          <w:kern w:val="0"/>
          <w:sz w:val="21"/>
          <w:szCs w:val="21"/>
          <w:shd w:val="clear" w:fill="1E1E1E"/>
          <w:lang w:val="en-US" w:eastAsia="zh-CN" w:bidi="ar"/>
        </w:rPr>
        <w:t>Col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69CD6"/>
          <w:kern w:val="0"/>
          <w:sz w:val="21"/>
          <w:szCs w:val="21"/>
          <w:shd w:val="clear" w:fill="1E1E1E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E9178"/>
          <w:kern w:val="0"/>
          <w:sz w:val="21"/>
          <w:szCs w:val="21"/>
          <w:shd w:val="clear" w:fill="1E1E1E"/>
          <w:lang w:val="en-US" w:eastAsia="zh-CN" w:bidi="ar"/>
        </w:rPr>
        <w:t>"display-4 text-white mt-5 mb-2"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69CD6"/>
          <w:kern w:val="0"/>
          <w:sz w:val="21"/>
          <w:szCs w:val="21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FC1FF"/>
          <w:kern w:val="0"/>
          <w:sz w:val="21"/>
          <w:szCs w:val="21"/>
          <w:shd w:val="clear" w:fill="1E1E1E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69CD6"/>
          <w:kern w:val="0"/>
          <w:sz w:val="21"/>
          <w:szCs w:val="21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69CD6"/>
          <w:kern w:val="0"/>
          <w:sz w:val="21"/>
          <w:szCs w:val="21"/>
          <w:shd w:val="clear" w:fill="1E1E1E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69CD6"/>
          <w:kern w:val="0"/>
          <w:sz w:val="21"/>
          <w:szCs w:val="21"/>
          <w:shd w:val="clear" w:fill="1E1E1E"/>
          <w:lang w:val="en-US" w:eastAsia="zh-CN" w:bidi="ar"/>
        </w:rPr>
        <w:t>h3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E9178"/>
          <w:kern w:val="0"/>
          <w:sz w:val="21"/>
          <w:szCs w:val="21"/>
          <w:shd w:val="clear" w:fill="1E1E1E"/>
          <w:lang w:val="en-US" w:eastAsia="zh-CN" w:bidi="ar"/>
        </w:rPr>
        <w:t>"mb-5 text-white"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69CD6"/>
          <w:kern w:val="0"/>
          <w:sz w:val="21"/>
          <w:szCs w:val="21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FC1FF"/>
          <w:kern w:val="0"/>
          <w:sz w:val="21"/>
          <w:szCs w:val="21"/>
          <w:shd w:val="clear" w:fill="1E1E1E"/>
          <w:lang w:val="en-US" w:eastAsia="zh-CN" w:bidi="ar"/>
        </w:rPr>
        <w:t>headline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69CD6"/>
          <w:kern w:val="0"/>
          <w:sz w:val="21"/>
          <w:szCs w:val="21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69CD6"/>
          <w:kern w:val="0"/>
          <w:sz w:val="21"/>
          <w:szCs w:val="21"/>
          <w:shd w:val="clear" w:fill="1E1E1E"/>
          <w:lang w:val="en-US" w:eastAsia="zh-CN" w:bidi="ar"/>
        </w:rPr>
        <w:t>h3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69CD6"/>
          <w:kern w:val="0"/>
          <w:sz w:val="21"/>
          <w:szCs w:val="21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FC1FF"/>
          <w:kern w:val="0"/>
          <w:sz w:val="21"/>
          <w:szCs w:val="21"/>
          <w:shd w:val="clear" w:fill="1E1E1E"/>
          <w:lang w:val="en-US" w:eastAsia="zh-CN" w:bidi="ar"/>
        </w:rPr>
        <w:t>children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69CD6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EC9B0"/>
          <w:kern w:val="0"/>
          <w:sz w:val="21"/>
          <w:szCs w:val="21"/>
          <w:shd w:val="clear" w:fill="1E1E1E"/>
          <w:lang w:val="en-US" w:eastAsia="zh-CN" w:bidi="ar"/>
        </w:rPr>
        <w:t>Col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EC9B0"/>
          <w:kern w:val="0"/>
          <w:sz w:val="21"/>
          <w:szCs w:val="21"/>
          <w:shd w:val="clear" w:fill="1E1E1E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EC9B0"/>
          <w:kern w:val="0"/>
          <w:sz w:val="21"/>
          <w:szCs w:val="21"/>
          <w:shd w:val="clear" w:fill="1E1E1E"/>
          <w:lang w:val="en-US" w:eastAsia="zh-CN" w:bidi="ar"/>
        </w:rPr>
        <w:t>Container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69CD6"/>
          <w:kern w:val="0"/>
          <w:sz w:val="21"/>
          <w:szCs w:val="21"/>
          <w:shd w:val="clear" w:fill="1E1E1E"/>
          <w:lang w:val="en-US" w:eastAsia="zh-CN" w:bidi="ar"/>
        </w:rPr>
        <w:t>header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    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4FC1FF"/>
          <w:kern w:val="0"/>
          <w:sz w:val="21"/>
          <w:szCs w:val="21"/>
          <w:shd w:val="clear" w:fill="1E1E1E"/>
          <w:lang w:val="en-US" w:eastAsia="zh-CN" w:bidi="ar"/>
        </w:rPr>
        <w:t>Header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defaultProps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height: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E9178"/>
          <w:kern w:val="0"/>
          <w:sz w:val="21"/>
          <w:szCs w:val="21"/>
          <w:shd w:val="clear" w:fill="1E1E1E"/>
          <w:lang w:val="en-US" w:eastAsia="zh-CN" w:bidi="ar"/>
        </w:rPr>
        <w:t>'100%'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image: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E9178"/>
          <w:kern w:val="0"/>
          <w:sz w:val="21"/>
          <w:szCs w:val="21"/>
          <w:shd w:val="clear" w:fill="1E1E1E"/>
          <w:lang w:val="en-US" w:eastAsia="zh-CN" w:bidi="ar"/>
        </w:rPr>
        <w:t>'https://images.unsplash.com/photo-1488998427799-e3362cec87c3?ixid=MnwxMjA3fDB8MHxwaG90by1wYWdlfHx8fGVufDB8fHx8&amp;ixlib=rb-1.2.1&amp;auto=format&amp;fit=crop&amp;w=1950&amp;q=80'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};</w:t>
      </w:r>
    </w:p>
    <w:p>
      <w:pPr>
        <w:rPr>
          <w:rFonts w:hint="default"/>
          <w:sz w:val="24"/>
          <w:szCs w:val="24"/>
          <w:lang w:val="pl-PL"/>
        </w:rPr>
      </w:pPr>
    </w:p>
    <w:p>
      <w:pPr>
        <w:rPr>
          <w:rFonts w:hint="default"/>
          <w:sz w:val="24"/>
          <w:szCs w:val="24"/>
          <w:lang w:val="pl-PL"/>
        </w:rPr>
      </w:pPr>
    </w:p>
    <w:p>
      <w:pPr>
        <w:rPr>
          <w:rFonts w:hint="default"/>
          <w:sz w:val="24"/>
          <w:szCs w:val="24"/>
          <w:lang w:val="pl-PL"/>
        </w:rPr>
      </w:pPr>
      <w:r>
        <w:rPr>
          <w:rFonts w:hint="default"/>
          <w:sz w:val="24"/>
          <w:szCs w:val="24"/>
          <w:lang w:val="pl-PL"/>
        </w:rPr>
        <w:t>Jak już masz headera i nava to idzidziez do homePage i masz coś takiego:</w:t>
      </w:r>
    </w:p>
    <w:p>
      <w:pPr>
        <w:rPr>
          <w:rFonts w:hint="default"/>
          <w:sz w:val="24"/>
          <w:szCs w:val="24"/>
          <w:lang w:val="pl-PL"/>
        </w:rPr>
      </w:pPr>
      <w:r>
        <w:rPr>
          <w:rFonts w:hint="default"/>
          <w:sz w:val="24"/>
          <w:szCs w:val="24"/>
          <w:lang w:val="pl-PL"/>
        </w:rPr>
        <w:t>W porpsach importujesz IPage z danymi</w:t>
      </w:r>
    </w:p>
    <w:p>
      <w:pPr>
        <w:rPr>
          <w:rFonts w:hint="default"/>
          <w:sz w:val="24"/>
          <w:szCs w:val="24"/>
          <w:lang w:val="pl-PL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React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E9178"/>
          <w:kern w:val="0"/>
          <w:sz w:val="21"/>
          <w:szCs w:val="21"/>
          <w:shd w:val="clear" w:fill="1E1E1E"/>
          <w:lang w:val="en-US" w:eastAsia="zh-CN" w:bidi="ar"/>
        </w:rPr>
        <w:t>'react'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Container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E9178"/>
          <w:kern w:val="0"/>
          <w:sz w:val="21"/>
          <w:szCs w:val="21"/>
          <w:shd w:val="clear" w:fill="1E1E1E"/>
          <w:lang w:val="en-US" w:eastAsia="zh-CN" w:bidi="ar"/>
        </w:rPr>
        <w:t>'reactstrap'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Header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E9178"/>
          <w:kern w:val="0"/>
          <w:sz w:val="21"/>
          <w:szCs w:val="21"/>
          <w:shd w:val="clear" w:fill="1E1E1E"/>
          <w:lang w:val="en-US" w:eastAsia="zh-CN" w:bidi="ar"/>
        </w:rPr>
        <w:t>'../components/header/Header'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Navigation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E9178"/>
          <w:kern w:val="0"/>
          <w:sz w:val="21"/>
          <w:szCs w:val="21"/>
          <w:shd w:val="clear" w:fill="1E1E1E"/>
          <w:lang w:val="en-US" w:eastAsia="zh-CN" w:bidi="ar"/>
        </w:rPr>
        <w:t>'../components/navigation/Navbar'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IPage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E9178"/>
          <w:kern w:val="0"/>
          <w:sz w:val="21"/>
          <w:szCs w:val="21"/>
          <w:shd w:val="clear" w:fill="1E1E1E"/>
          <w:lang w:val="en-US" w:eastAsia="zh-CN" w:bidi="ar"/>
        </w:rPr>
        <w:t>'../interfaces/page.interface'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C586C0"/>
          <w:kern w:val="0"/>
          <w:sz w:val="21"/>
          <w:szCs w:val="21"/>
          <w:shd w:val="clear" w:fill="1E1E1E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CDCAA"/>
          <w:kern w:val="0"/>
          <w:sz w:val="21"/>
          <w:szCs w:val="21"/>
          <w:shd w:val="clear" w:fill="1E1E1E"/>
          <w:lang w:val="en-US" w:eastAsia="zh-CN" w:bidi="ar"/>
        </w:rPr>
        <w:t>HomePage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props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EC9B0"/>
          <w:kern w:val="0"/>
          <w:sz w:val="21"/>
          <w:szCs w:val="21"/>
          <w:shd w:val="clear" w:fill="1E1E1E"/>
          <w:lang w:val="en-US" w:eastAsia="zh-CN" w:bidi="ar"/>
        </w:rPr>
        <w:t>IPage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EC9B0"/>
          <w:kern w:val="0"/>
          <w:sz w:val="21"/>
          <w:szCs w:val="21"/>
          <w:shd w:val="clear" w:fill="1E1E1E"/>
          <w:lang w:val="en-US" w:eastAsia="zh-CN" w:bidi="ar"/>
        </w:rPr>
        <w:t>Container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fluid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E9178"/>
          <w:kern w:val="0"/>
          <w:sz w:val="21"/>
          <w:szCs w:val="21"/>
          <w:shd w:val="clear" w:fill="1E1E1E"/>
          <w:lang w:val="en-US" w:eastAsia="zh-CN" w:bidi="ar"/>
        </w:rPr>
        <w:t>"p-0"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EC9B0"/>
          <w:kern w:val="0"/>
          <w:sz w:val="21"/>
          <w:szCs w:val="21"/>
          <w:shd w:val="clear" w:fill="1E1E1E"/>
          <w:lang w:val="en-US" w:eastAsia="zh-CN" w:bidi="ar"/>
        </w:rPr>
        <w:t>Navigation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08080"/>
          <w:kern w:val="0"/>
          <w:sz w:val="21"/>
          <w:szCs w:val="21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EC9B0"/>
          <w:kern w:val="0"/>
          <w:sz w:val="21"/>
          <w:szCs w:val="21"/>
          <w:shd w:val="clear" w:fill="1E1E1E"/>
          <w:lang w:val="en-US" w:eastAsia="zh-CN" w:bidi="ar"/>
        </w:rPr>
        <w:t>Header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E9178"/>
          <w:kern w:val="0"/>
          <w:sz w:val="21"/>
          <w:szCs w:val="21"/>
          <w:shd w:val="clear" w:fill="1E1E1E"/>
          <w:lang w:val="en-US" w:eastAsia="zh-CN" w:bidi="ar"/>
        </w:rPr>
        <w:t>"Nerdy blog side..."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headline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E9178"/>
          <w:kern w:val="0"/>
          <w:sz w:val="21"/>
          <w:szCs w:val="21"/>
          <w:shd w:val="clear" w:fill="1E1E1E"/>
          <w:lang w:val="en-US" w:eastAsia="zh-CN" w:bidi="ar"/>
        </w:rPr>
        <w:t>"you maust check it out!!"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08080"/>
          <w:kern w:val="0"/>
          <w:sz w:val="21"/>
          <w:szCs w:val="21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EC9B0"/>
          <w:kern w:val="0"/>
          <w:sz w:val="21"/>
          <w:szCs w:val="21"/>
          <w:shd w:val="clear" w:fill="1E1E1E"/>
          <w:lang w:val="en-US" w:eastAsia="zh-CN" w:bidi="ar"/>
        </w:rPr>
        <w:t>Container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E9178"/>
          <w:kern w:val="0"/>
          <w:sz w:val="21"/>
          <w:szCs w:val="21"/>
          <w:shd w:val="clear" w:fill="1E1E1E"/>
          <w:lang w:val="en-US" w:eastAsia="zh-CN" w:bidi="ar"/>
        </w:rPr>
        <w:t>"mt-5"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Blog stuff and things lke that....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EC9B0"/>
          <w:kern w:val="0"/>
          <w:sz w:val="21"/>
          <w:szCs w:val="21"/>
          <w:shd w:val="clear" w:fill="1E1E1E"/>
          <w:lang w:val="en-US" w:eastAsia="zh-CN" w:bidi="ar"/>
        </w:rPr>
        <w:t>Container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EC9B0"/>
          <w:kern w:val="0"/>
          <w:sz w:val="21"/>
          <w:szCs w:val="21"/>
          <w:shd w:val="clear" w:fill="1E1E1E"/>
          <w:lang w:val="en-US" w:eastAsia="zh-CN" w:bidi="ar"/>
        </w:rPr>
        <w:t>Container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    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};</w:t>
      </w:r>
    </w:p>
    <w:p>
      <w:pPr>
        <w:rPr>
          <w:rFonts w:hint="default"/>
          <w:sz w:val="24"/>
          <w:szCs w:val="24"/>
          <w:lang w:val="pl-PL"/>
        </w:rPr>
      </w:pPr>
    </w:p>
    <w:p>
      <w:pPr>
        <w:rPr>
          <w:rFonts w:hint="default"/>
          <w:sz w:val="24"/>
          <w:szCs w:val="24"/>
          <w:lang w:val="pl-PL"/>
        </w:rPr>
      </w:pPr>
      <w:r>
        <w:rPr>
          <w:rFonts w:hint="default"/>
          <w:sz w:val="24"/>
          <w:szCs w:val="24"/>
          <w:lang w:val="pl-PL"/>
        </w:rPr>
        <w:t xml:space="preserve">Można sobie stworzyć puste interfejsy i dopisywać do  nich rzeczy które wyjdą w przyszłości że mogą być potrzebne. </w:t>
      </w:r>
    </w:p>
    <w:p>
      <w:pPr>
        <w:rPr>
          <w:rFonts w:hint="default"/>
          <w:sz w:val="24"/>
          <w:szCs w:val="24"/>
          <w:lang w:val="pl-PL"/>
        </w:rPr>
      </w:pPr>
    </w:p>
    <w:p>
      <w:pPr>
        <w:rPr>
          <w:rFonts w:hint="default"/>
          <w:sz w:val="24"/>
          <w:szCs w:val="24"/>
          <w:lang w:val="pl-PL"/>
        </w:rPr>
      </w:pPr>
    </w:p>
    <w:p>
      <w:pPr>
        <w:rPr>
          <w:rFonts w:hint="default"/>
          <w:sz w:val="24"/>
          <w:szCs w:val="24"/>
          <w:lang w:val="pl-PL"/>
        </w:rPr>
      </w:pPr>
      <w:r>
        <w:rPr>
          <w:rFonts w:hint="default"/>
          <w:sz w:val="24"/>
          <w:szCs w:val="24"/>
          <w:lang w:val="pl-PL"/>
        </w:rPr>
        <w:t>Autoryzacja po stronie clienta. FE</w:t>
      </w:r>
    </w:p>
    <w:p>
      <w:pPr>
        <w:rPr>
          <w:rFonts w:hint="default"/>
          <w:sz w:val="24"/>
          <w:szCs w:val="24"/>
          <w:lang w:val="pl-PL"/>
        </w:rPr>
      </w:pPr>
    </w:p>
    <w:p>
      <w:pPr>
        <w:rPr>
          <w:rFonts w:hint="default"/>
          <w:sz w:val="24"/>
          <w:szCs w:val="24"/>
          <w:lang w:val="pl-PL"/>
        </w:rPr>
      </w:pPr>
      <w:r>
        <w:rPr>
          <w:rFonts w:hint="default"/>
          <w:sz w:val="24"/>
          <w:szCs w:val="24"/>
          <w:lang w:val="pl-PL"/>
        </w:rPr>
        <w:t xml:space="preserve">Tworzysz plik firebase.ts w katalogu  config </w:t>
      </w:r>
    </w:p>
    <w:p>
      <w:pPr>
        <w:rPr>
          <w:rFonts w:hint="default"/>
          <w:sz w:val="24"/>
          <w:szCs w:val="24"/>
          <w:lang w:val="pl-PL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firebase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E9178"/>
          <w:kern w:val="0"/>
          <w:sz w:val="21"/>
          <w:szCs w:val="21"/>
          <w:shd w:val="clear" w:fill="1E1E1E"/>
          <w:lang w:val="en-US" w:eastAsia="zh-CN" w:bidi="ar"/>
        </w:rPr>
        <w:t>'firebase/compat/app'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E9178"/>
          <w:kern w:val="0"/>
          <w:sz w:val="21"/>
          <w:szCs w:val="21"/>
          <w:shd w:val="clear" w:fill="1E1E1E"/>
          <w:lang w:val="en-US" w:eastAsia="zh-CN" w:bidi="ar"/>
        </w:rPr>
        <w:t>'firebase/compat/auth'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E9178"/>
          <w:kern w:val="0"/>
          <w:sz w:val="21"/>
          <w:szCs w:val="21"/>
          <w:shd w:val="clear" w:fill="1E1E1E"/>
          <w:lang w:val="en-US" w:eastAsia="zh-CN" w:bidi="ar"/>
        </w:rPr>
        <w:t>'firebase/compat/firestore'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i/>
          <w:iCs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config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E9178"/>
          <w:kern w:val="0"/>
          <w:sz w:val="21"/>
          <w:szCs w:val="21"/>
          <w:shd w:val="clear" w:fill="1E1E1E"/>
          <w:lang w:val="en-US" w:eastAsia="zh-CN" w:bidi="ar"/>
        </w:rPr>
        <w:t>'../config/config'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i/>
          <w:iCs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FC1FF"/>
          <w:kern w:val="0"/>
          <w:sz w:val="21"/>
          <w:szCs w:val="21"/>
          <w:shd w:val="clear" w:fill="1E1E1E"/>
          <w:lang w:val="en-US" w:eastAsia="zh-CN" w:bidi="ar"/>
        </w:rPr>
        <w:t>Firebase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EC9B0"/>
          <w:kern w:val="0"/>
          <w:sz w:val="21"/>
          <w:szCs w:val="21"/>
          <w:shd w:val="clear" w:fill="1E1E1E"/>
          <w:lang w:val="en-US" w:eastAsia="zh-CN" w:bidi="ar"/>
        </w:rPr>
        <w:t>firebase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CDCAA"/>
          <w:kern w:val="0"/>
          <w:sz w:val="21"/>
          <w:szCs w:val="21"/>
          <w:shd w:val="clear" w:fill="1E1E1E"/>
          <w:lang w:val="en-US" w:eastAsia="zh-CN" w:bidi="ar"/>
        </w:rPr>
        <w:t>initializeApp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FC1FF"/>
          <w:kern w:val="0"/>
          <w:sz w:val="21"/>
          <w:szCs w:val="21"/>
          <w:shd w:val="clear" w:fill="1E1E1E"/>
          <w:lang w:val="en-US" w:eastAsia="zh-CN" w:bidi="ar"/>
        </w:rPr>
        <w:t>config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firebase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C586C0"/>
          <w:kern w:val="0"/>
          <w:sz w:val="21"/>
          <w:szCs w:val="21"/>
          <w:shd w:val="clear" w:fill="1E1E1E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FC1FF"/>
          <w:kern w:val="0"/>
          <w:sz w:val="21"/>
          <w:szCs w:val="21"/>
          <w:shd w:val="clear" w:fill="1E1E1E"/>
          <w:lang w:val="en-US" w:eastAsia="zh-CN" w:bidi="ar"/>
        </w:rPr>
        <w:t>Providers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google: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69CD6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EC9B0"/>
          <w:kern w:val="0"/>
          <w:sz w:val="21"/>
          <w:szCs w:val="21"/>
          <w:shd w:val="clear" w:fill="1E1E1E"/>
          <w:lang w:val="en-US" w:eastAsia="zh-CN" w:bidi="ar"/>
        </w:rPr>
        <w:t>firebase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CDCAA"/>
          <w:kern w:val="0"/>
          <w:sz w:val="21"/>
          <w:szCs w:val="21"/>
          <w:shd w:val="clear" w:fill="1E1E1E"/>
          <w:lang w:val="en-US" w:eastAsia="zh-CN" w:bidi="ar"/>
        </w:rPr>
        <w:t>auth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EC9B0"/>
          <w:kern w:val="0"/>
          <w:sz w:val="21"/>
          <w:szCs w:val="21"/>
          <w:shd w:val="clear" w:fill="1E1E1E"/>
          <w:lang w:val="en-US" w:eastAsia="zh-CN" w:bidi="ar"/>
        </w:rPr>
        <w:t>GoogleAuthProvider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C586C0"/>
          <w:kern w:val="0"/>
          <w:sz w:val="21"/>
          <w:szCs w:val="21"/>
          <w:shd w:val="clear" w:fill="1E1E1E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FC1FF"/>
          <w:kern w:val="0"/>
          <w:sz w:val="21"/>
          <w:szCs w:val="21"/>
          <w:shd w:val="clear" w:fill="1E1E1E"/>
          <w:lang w:val="en-US" w:eastAsia="zh-CN" w:bidi="ar"/>
        </w:rPr>
        <w:t>auth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EC9B0"/>
          <w:kern w:val="0"/>
          <w:sz w:val="21"/>
          <w:szCs w:val="21"/>
          <w:shd w:val="clear" w:fill="1E1E1E"/>
          <w:lang w:val="en-US" w:eastAsia="zh-CN" w:bidi="ar"/>
        </w:rPr>
        <w:t>firebase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CDCAA"/>
          <w:kern w:val="0"/>
          <w:sz w:val="21"/>
          <w:szCs w:val="21"/>
          <w:shd w:val="clear" w:fill="1E1E1E"/>
          <w:lang w:val="en-US" w:eastAsia="zh-CN" w:bidi="ar"/>
        </w:rPr>
        <w:t>auth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C586C0"/>
          <w:kern w:val="0"/>
          <w:sz w:val="21"/>
          <w:szCs w:val="21"/>
          <w:shd w:val="clear" w:fill="1E1E1E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586C0"/>
          <w:kern w:val="0"/>
          <w:sz w:val="21"/>
          <w:szCs w:val="21"/>
          <w:shd w:val="clear" w:fill="1E1E1E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FC1FF"/>
          <w:kern w:val="0"/>
          <w:sz w:val="21"/>
          <w:szCs w:val="21"/>
          <w:shd w:val="clear" w:fill="1E1E1E"/>
          <w:lang w:val="en-US" w:eastAsia="zh-CN" w:bidi="ar"/>
        </w:rPr>
        <w:t>Firebase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rPr>
          <w:rFonts w:hint="default"/>
          <w:sz w:val="24"/>
          <w:szCs w:val="24"/>
          <w:lang w:val="pl-PL"/>
        </w:rPr>
      </w:pPr>
      <w:r>
        <w:rPr>
          <w:rFonts w:hint="default"/>
          <w:sz w:val="24"/>
          <w:szCs w:val="24"/>
          <w:lang w:val="pl-PL"/>
        </w:rPr>
        <w:t>Potem tworzysz w katalogu models plik auth.ts i tworzysz strukture logowań.</w:t>
      </w:r>
    </w:p>
    <w:p>
      <w:pPr>
        <w:rPr>
          <w:rFonts w:hint="default"/>
          <w:sz w:val="24"/>
          <w:szCs w:val="24"/>
          <w:lang w:val="pl-PL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firebase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E9178"/>
          <w:kern w:val="0"/>
          <w:sz w:val="21"/>
          <w:szCs w:val="21"/>
          <w:shd w:val="clear" w:fill="1E1E1E"/>
          <w:lang w:val="en-US" w:eastAsia="zh-CN" w:bidi="ar"/>
        </w:rPr>
        <w:t>'firebase/compat'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auth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E9178"/>
          <w:kern w:val="0"/>
          <w:sz w:val="21"/>
          <w:szCs w:val="21"/>
          <w:shd w:val="clear" w:fill="1E1E1E"/>
          <w:lang w:val="en-US" w:eastAsia="zh-CN" w:bidi="ar"/>
        </w:rPr>
        <w:t>'../config/firebase'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C586C0"/>
          <w:kern w:val="0"/>
          <w:sz w:val="21"/>
          <w:szCs w:val="21"/>
          <w:shd w:val="clear" w:fill="1E1E1E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CDCAA"/>
          <w:kern w:val="0"/>
          <w:sz w:val="21"/>
          <w:szCs w:val="21"/>
          <w:shd w:val="clear" w:fill="1E1E1E"/>
          <w:lang w:val="en-US" w:eastAsia="zh-CN" w:bidi="ar"/>
        </w:rPr>
        <w:t>SignInWithSocialMedia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provider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EC9B0"/>
          <w:kern w:val="0"/>
          <w:sz w:val="21"/>
          <w:szCs w:val="21"/>
          <w:shd w:val="clear" w:fill="1E1E1E"/>
          <w:lang w:val="en-US" w:eastAsia="zh-CN" w:bidi="ar"/>
        </w:rPr>
        <w:t>firebase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CDCAA"/>
          <w:kern w:val="0"/>
          <w:sz w:val="21"/>
          <w:szCs w:val="21"/>
          <w:shd w:val="clear" w:fill="1E1E1E"/>
          <w:lang w:val="en-US" w:eastAsia="zh-CN" w:bidi="ar"/>
        </w:rPr>
        <w:t>auth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EC9B0"/>
          <w:kern w:val="0"/>
          <w:sz w:val="21"/>
          <w:szCs w:val="21"/>
          <w:shd w:val="clear" w:fill="1E1E1E"/>
          <w:lang w:val="en-US" w:eastAsia="zh-CN" w:bidi="ar"/>
        </w:rPr>
        <w:t>AuthProvider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69CD6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EC9B0"/>
          <w:kern w:val="0"/>
          <w:sz w:val="21"/>
          <w:szCs w:val="21"/>
          <w:shd w:val="clear" w:fill="1E1E1E"/>
          <w:lang w:val="en-US" w:eastAsia="zh-CN" w:bidi="ar"/>
        </w:rPr>
        <w:t>Promise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EC9B0"/>
          <w:kern w:val="0"/>
          <w:sz w:val="21"/>
          <w:szCs w:val="21"/>
          <w:shd w:val="clear" w:fill="1E1E1E"/>
          <w:lang w:val="en-US" w:eastAsia="zh-CN" w:bidi="ar"/>
        </w:rPr>
        <w:t>firebase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CDCAA"/>
          <w:kern w:val="0"/>
          <w:sz w:val="21"/>
          <w:szCs w:val="21"/>
          <w:shd w:val="clear" w:fill="1E1E1E"/>
          <w:lang w:val="en-US" w:eastAsia="zh-CN" w:bidi="ar"/>
        </w:rPr>
        <w:t>auth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EC9B0"/>
          <w:kern w:val="0"/>
          <w:sz w:val="21"/>
          <w:szCs w:val="21"/>
          <w:shd w:val="clear" w:fill="1E1E1E"/>
          <w:lang w:val="en-US" w:eastAsia="zh-CN" w:bidi="ar"/>
        </w:rPr>
        <w:t>UserCredential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&gt;((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CDCAA"/>
          <w:kern w:val="0"/>
          <w:sz w:val="21"/>
          <w:szCs w:val="21"/>
          <w:shd w:val="clear" w:fill="1E1E1E"/>
          <w:lang w:val="en-US" w:eastAsia="zh-CN" w:bidi="ar"/>
        </w:rPr>
        <w:t>resolve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CDCAA"/>
          <w:kern w:val="0"/>
          <w:sz w:val="21"/>
          <w:szCs w:val="21"/>
          <w:shd w:val="clear" w:fill="1E1E1E"/>
          <w:lang w:val="en-US" w:eastAsia="zh-CN" w:bidi="ar"/>
        </w:rPr>
        <w:t>reject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FC1FF"/>
          <w:kern w:val="0"/>
          <w:sz w:val="21"/>
          <w:szCs w:val="21"/>
          <w:shd w:val="clear" w:fill="1E1E1E"/>
          <w:lang w:val="en-US" w:eastAsia="zh-CN" w:bidi="ar"/>
        </w:rPr>
        <w:t>auth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.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CDCAA"/>
          <w:kern w:val="0"/>
          <w:sz w:val="21"/>
          <w:szCs w:val="21"/>
          <w:shd w:val="clear" w:fill="1E1E1E"/>
          <w:lang w:val="en-US" w:eastAsia="zh-CN" w:bidi="ar"/>
        </w:rPr>
        <w:t>signInWithPopup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provider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.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CDCAA"/>
          <w:kern w:val="0"/>
          <w:sz w:val="21"/>
          <w:szCs w:val="21"/>
          <w:shd w:val="clear" w:fill="1E1E1E"/>
          <w:lang w:val="en-US" w:eastAsia="zh-CN" w:bidi="ar"/>
        </w:rPr>
        <w:t>then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CDCAA"/>
          <w:kern w:val="0"/>
          <w:sz w:val="21"/>
          <w:szCs w:val="21"/>
          <w:shd w:val="clear" w:fill="1E1E1E"/>
          <w:lang w:val="en-US" w:eastAsia="zh-CN" w:bidi="ar"/>
        </w:rPr>
        <w:t>resolve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.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CDCAA"/>
          <w:kern w:val="0"/>
          <w:sz w:val="21"/>
          <w:szCs w:val="21"/>
          <w:shd w:val="clear" w:fill="1E1E1E"/>
          <w:lang w:val="en-US" w:eastAsia="zh-CN" w:bidi="ar"/>
        </w:rPr>
        <w:t>catch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CDCAA"/>
          <w:kern w:val="0"/>
          <w:sz w:val="21"/>
          <w:szCs w:val="21"/>
          <w:shd w:val="clear" w:fill="1E1E1E"/>
          <w:lang w:val="en-US" w:eastAsia="zh-CN" w:bidi="ar"/>
        </w:rPr>
        <w:t>reject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  });</w:t>
      </w:r>
    </w:p>
    <w:p>
      <w:pPr>
        <w:rPr>
          <w:rFonts w:hint="default"/>
          <w:sz w:val="24"/>
          <w:szCs w:val="24"/>
          <w:lang w:val="pl-PL"/>
        </w:rPr>
      </w:pPr>
    </w:p>
    <w:p>
      <w:pPr>
        <w:rPr>
          <w:rFonts w:hint="default"/>
          <w:sz w:val="24"/>
          <w:szCs w:val="24"/>
          <w:lang w:val="pl-PL"/>
        </w:rPr>
      </w:pPr>
    </w:p>
    <w:p>
      <w:pPr>
        <w:rPr>
          <w:rFonts w:hint="default"/>
          <w:sz w:val="24"/>
          <w:szCs w:val="24"/>
          <w:lang w:val="pl-PL"/>
        </w:rPr>
      </w:pPr>
      <w:r>
        <w:rPr>
          <w:rFonts w:hint="default"/>
          <w:sz w:val="24"/>
          <w:szCs w:val="24"/>
          <w:lang w:val="pl-PL"/>
        </w:rPr>
        <w:t>Potem tworzysz konteks teorzysz plik user context.</w:t>
      </w:r>
    </w:p>
    <w:p>
      <w:pPr>
        <w:rPr>
          <w:rFonts w:hint="default"/>
          <w:sz w:val="24"/>
          <w:szCs w:val="24"/>
          <w:lang w:val="pl-PL"/>
        </w:rPr>
      </w:pPr>
    </w:p>
    <w:p>
      <w:pPr>
        <w:rPr>
          <w:rFonts w:hint="default"/>
          <w:sz w:val="24"/>
          <w:szCs w:val="24"/>
          <w:lang w:val="pl-PL"/>
        </w:rPr>
      </w:pPr>
      <w:r>
        <w:rPr>
          <w:rFonts w:hint="default"/>
          <w:sz w:val="24"/>
          <w:szCs w:val="24"/>
          <w:lang w:val="pl-PL"/>
        </w:rPr>
        <w:t>Dorabiasz w interfejsach user interface  z danymi:</w:t>
      </w:r>
    </w:p>
    <w:p>
      <w:pPr>
        <w:rPr>
          <w:rFonts w:hint="default"/>
          <w:sz w:val="24"/>
          <w:szCs w:val="24"/>
          <w:lang w:val="pl-PL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C586C0"/>
          <w:kern w:val="0"/>
          <w:sz w:val="21"/>
          <w:szCs w:val="21"/>
          <w:shd w:val="clear" w:fill="1E1E1E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586C0"/>
          <w:kern w:val="0"/>
          <w:sz w:val="21"/>
          <w:szCs w:val="21"/>
          <w:shd w:val="clear" w:fill="1E1E1E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69CD6"/>
          <w:kern w:val="0"/>
          <w:sz w:val="21"/>
          <w:szCs w:val="21"/>
          <w:shd w:val="clear" w:fill="1E1E1E"/>
          <w:lang w:val="en-US" w:eastAsia="zh-CN" w:bidi="ar"/>
        </w:rPr>
        <w:t>interface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EC9B0"/>
          <w:kern w:val="0"/>
          <w:sz w:val="21"/>
          <w:szCs w:val="21"/>
          <w:shd w:val="clear" w:fill="1E1E1E"/>
          <w:lang w:val="en-US" w:eastAsia="zh-CN" w:bidi="ar"/>
        </w:rPr>
        <w:t>IUser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_id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EC9B0"/>
          <w:kern w:val="0"/>
          <w:sz w:val="21"/>
          <w:szCs w:val="21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uid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EC9B0"/>
          <w:kern w:val="0"/>
          <w:sz w:val="21"/>
          <w:szCs w:val="21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EC9B0"/>
          <w:kern w:val="0"/>
          <w:sz w:val="21"/>
          <w:szCs w:val="21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C586C0"/>
          <w:kern w:val="0"/>
          <w:sz w:val="21"/>
          <w:szCs w:val="21"/>
          <w:shd w:val="clear" w:fill="1E1E1E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FC1FF"/>
          <w:kern w:val="0"/>
          <w:sz w:val="21"/>
          <w:szCs w:val="21"/>
          <w:shd w:val="clear" w:fill="1E1E1E"/>
          <w:lang w:val="en-US" w:eastAsia="zh-CN" w:bidi="ar"/>
        </w:rPr>
        <w:t>DEFAULT_USER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EC9B0"/>
          <w:kern w:val="0"/>
          <w:sz w:val="21"/>
          <w:szCs w:val="21"/>
          <w:shd w:val="clear" w:fill="1E1E1E"/>
          <w:lang w:val="en-US" w:eastAsia="zh-CN" w:bidi="ar"/>
        </w:rPr>
        <w:t>IUser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_id: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E9178"/>
          <w:kern w:val="0"/>
          <w:sz w:val="21"/>
          <w:szCs w:val="21"/>
          <w:shd w:val="clear" w:fill="1E1E1E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uid: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E9178"/>
          <w:kern w:val="0"/>
          <w:sz w:val="21"/>
          <w:szCs w:val="21"/>
          <w:shd w:val="clear" w:fill="1E1E1E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name: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E9178"/>
          <w:kern w:val="0"/>
          <w:sz w:val="21"/>
          <w:szCs w:val="21"/>
          <w:shd w:val="clear" w:fill="1E1E1E"/>
          <w:lang w:val="en-US" w:eastAsia="zh-CN" w:bidi="ar"/>
        </w:rPr>
        <w:t>''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C586C0"/>
          <w:kern w:val="0"/>
          <w:sz w:val="21"/>
          <w:szCs w:val="21"/>
          <w:shd w:val="clear" w:fill="1E1E1E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FC1FF"/>
          <w:kern w:val="0"/>
          <w:sz w:val="21"/>
          <w:szCs w:val="21"/>
          <w:shd w:val="clear" w:fill="1E1E1E"/>
          <w:lang w:val="en-US" w:eastAsia="zh-CN" w:bidi="ar"/>
        </w:rPr>
        <w:t>DEFAULT_FIRE_TOKEN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E9178"/>
          <w:kern w:val="0"/>
          <w:sz w:val="21"/>
          <w:szCs w:val="21"/>
          <w:shd w:val="clear" w:fill="1E1E1E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rPr>
          <w:rFonts w:hint="default"/>
          <w:sz w:val="24"/>
          <w:szCs w:val="24"/>
          <w:lang w:val="pl-PL"/>
        </w:rPr>
      </w:pPr>
    </w:p>
    <w:p>
      <w:pPr>
        <w:rPr>
          <w:rFonts w:hint="default"/>
          <w:sz w:val="24"/>
          <w:szCs w:val="24"/>
          <w:lang w:val="pl-PL"/>
        </w:rPr>
      </w:pPr>
      <w:r>
        <w:rPr>
          <w:rFonts w:hint="default"/>
          <w:sz w:val="24"/>
          <w:szCs w:val="24"/>
          <w:lang w:val="pl-PL"/>
        </w:rPr>
        <w:t>Tworzysz strukture pliku user.context.ts</w:t>
      </w:r>
    </w:p>
    <w:p>
      <w:pPr>
        <w:rPr>
          <w:rFonts w:hint="default"/>
          <w:sz w:val="24"/>
          <w:szCs w:val="24"/>
          <w:lang w:val="pl-PL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Dispatch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E9178"/>
          <w:kern w:val="0"/>
          <w:sz w:val="21"/>
          <w:szCs w:val="21"/>
          <w:shd w:val="clear" w:fill="1E1E1E"/>
          <w:lang w:val="en-US" w:eastAsia="zh-CN" w:bidi="ar"/>
        </w:rPr>
        <w:t>'react'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IUser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,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DEFAULT_FIRE_TOKEN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DEFAULT_USER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}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E9178"/>
          <w:kern w:val="0"/>
          <w:sz w:val="21"/>
          <w:szCs w:val="21"/>
          <w:shd w:val="clear" w:fill="1E1E1E"/>
          <w:lang w:val="en-US" w:eastAsia="zh-CN" w:bidi="ar"/>
        </w:rPr>
        <w:t>'../interfaces/user.interface'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createContext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E9178"/>
          <w:kern w:val="0"/>
          <w:sz w:val="21"/>
          <w:szCs w:val="21"/>
          <w:shd w:val="clear" w:fill="1E1E1E"/>
          <w:lang w:val="en-US" w:eastAsia="zh-CN" w:bidi="ar"/>
        </w:rPr>
        <w:t>'react'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C586C0"/>
          <w:kern w:val="0"/>
          <w:sz w:val="21"/>
          <w:szCs w:val="21"/>
          <w:shd w:val="clear" w:fill="1E1E1E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69CD6"/>
          <w:kern w:val="0"/>
          <w:sz w:val="21"/>
          <w:szCs w:val="21"/>
          <w:shd w:val="clear" w:fill="1E1E1E"/>
          <w:lang w:val="en-US" w:eastAsia="zh-CN" w:bidi="ar"/>
        </w:rPr>
        <w:t>interface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EC9B0"/>
          <w:kern w:val="0"/>
          <w:sz w:val="21"/>
          <w:szCs w:val="21"/>
          <w:shd w:val="clear" w:fill="1E1E1E"/>
          <w:lang w:val="en-US" w:eastAsia="zh-CN" w:bidi="ar"/>
        </w:rPr>
        <w:t>IUserState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user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EC9B0"/>
          <w:kern w:val="0"/>
          <w:sz w:val="21"/>
          <w:szCs w:val="21"/>
          <w:shd w:val="clear" w:fill="1E1E1E"/>
          <w:lang w:val="en-US" w:eastAsia="zh-CN" w:bidi="ar"/>
        </w:rPr>
        <w:t>IUser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fire_token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EC9B0"/>
          <w:kern w:val="0"/>
          <w:sz w:val="21"/>
          <w:szCs w:val="21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C586C0"/>
          <w:kern w:val="0"/>
          <w:sz w:val="21"/>
          <w:szCs w:val="21"/>
          <w:shd w:val="clear" w:fill="1E1E1E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69CD6"/>
          <w:kern w:val="0"/>
          <w:sz w:val="21"/>
          <w:szCs w:val="21"/>
          <w:shd w:val="clear" w:fill="1E1E1E"/>
          <w:lang w:val="en-US" w:eastAsia="zh-CN" w:bidi="ar"/>
        </w:rPr>
        <w:t>interface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EC9B0"/>
          <w:kern w:val="0"/>
          <w:sz w:val="21"/>
          <w:szCs w:val="21"/>
          <w:shd w:val="clear" w:fill="1E1E1E"/>
          <w:lang w:val="en-US" w:eastAsia="zh-CN" w:bidi="ar"/>
        </w:rPr>
        <w:t>IUserActions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E9178"/>
          <w:kern w:val="0"/>
          <w:sz w:val="21"/>
          <w:szCs w:val="21"/>
          <w:shd w:val="clear" w:fill="1E1E1E"/>
          <w:lang w:val="en-US" w:eastAsia="zh-CN" w:bidi="ar"/>
        </w:rPr>
        <w:t>'login'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|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E9178"/>
          <w:kern w:val="0"/>
          <w:sz w:val="21"/>
          <w:szCs w:val="21"/>
          <w:shd w:val="clear" w:fill="1E1E1E"/>
          <w:lang w:val="en-US" w:eastAsia="zh-CN" w:bidi="ar"/>
        </w:rPr>
        <w:t>'logout'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payload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EC9B0"/>
          <w:kern w:val="0"/>
          <w:sz w:val="21"/>
          <w:szCs w:val="21"/>
          <w:shd w:val="clear" w:fill="1E1E1E"/>
          <w:lang w:val="en-US" w:eastAsia="zh-CN" w:bidi="ar"/>
        </w:rPr>
        <w:t>IUserState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C586C0"/>
          <w:kern w:val="0"/>
          <w:sz w:val="21"/>
          <w:szCs w:val="21"/>
          <w:shd w:val="clear" w:fill="1E1E1E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FC1FF"/>
          <w:kern w:val="0"/>
          <w:sz w:val="21"/>
          <w:szCs w:val="21"/>
          <w:shd w:val="clear" w:fill="1E1E1E"/>
          <w:lang w:val="en-US" w:eastAsia="zh-CN" w:bidi="ar"/>
        </w:rPr>
        <w:t>initialUserState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EC9B0"/>
          <w:kern w:val="0"/>
          <w:sz w:val="21"/>
          <w:szCs w:val="21"/>
          <w:shd w:val="clear" w:fill="1E1E1E"/>
          <w:lang w:val="en-US" w:eastAsia="zh-CN" w:bidi="ar"/>
        </w:rPr>
        <w:t>IUserState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user: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FC1FF"/>
          <w:kern w:val="0"/>
          <w:sz w:val="21"/>
          <w:szCs w:val="21"/>
          <w:shd w:val="clear" w:fill="1E1E1E"/>
          <w:lang w:val="en-US" w:eastAsia="zh-CN" w:bidi="ar"/>
        </w:rPr>
        <w:t>DEFAULT_USER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fire_token: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FC1FF"/>
          <w:kern w:val="0"/>
          <w:sz w:val="21"/>
          <w:szCs w:val="21"/>
          <w:shd w:val="clear" w:fill="1E1E1E"/>
          <w:lang w:val="en-US" w:eastAsia="zh-CN" w:bidi="ar"/>
        </w:rPr>
        <w:t>DEFAULT_FIRE_TOKEN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C586C0"/>
          <w:kern w:val="0"/>
          <w:sz w:val="21"/>
          <w:szCs w:val="21"/>
          <w:shd w:val="clear" w:fill="1E1E1E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CDCAA"/>
          <w:kern w:val="0"/>
          <w:sz w:val="21"/>
          <w:szCs w:val="21"/>
          <w:shd w:val="clear" w:fill="1E1E1E"/>
          <w:lang w:val="en-US" w:eastAsia="zh-CN" w:bidi="ar"/>
        </w:rPr>
        <w:t>userReducer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EC9B0"/>
          <w:kern w:val="0"/>
          <w:sz w:val="21"/>
          <w:szCs w:val="21"/>
          <w:shd w:val="clear" w:fill="1E1E1E"/>
          <w:lang w:val="en-US" w:eastAsia="zh-CN" w:bidi="ar"/>
        </w:rPr>
        <w:t>IUserState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action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EC9B0"/>
          <w:kern w:val="0"/>
          <w:sz w:val="21"/>
          <w:szCs w:val="21"/>
          <w:shd w:val="clear" w:fill="1E1E1E"/>
          <w:lang w:val="en-US" w:eastAsia="zh-CN" w:bidi="ar"/>
        </w:rPr>
        <w:t>IUserActions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69CD6"/>
          <w:kern w:val="0"/>
          <w:sz w:val="21"/>
          <w:szCs w:val="21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user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action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payload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user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69CD6"/>
          <w:kern w:val="0"/>
          <w:sz w:val="21"/>
          <w:szCs w:val="21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fire_token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action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payload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fire_token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586C0"/>
          <w:kern w:val="0"/>
          <w:sz w:val="21"/>
          <w:szCs w:val="21"/>
          <w:shd w:val="clear" w:fill="1E1E1E"/>
          <w:lang w:val="en-US" w:eastAsia="zh-CN" w:bidi="ar"/>
        </w:rPr>
        <w:t>switch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action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586C0"/>
          <w:kern w:val="0"/>
          <w:sz w:val="21"/>
          <w:szCs w:val="21"/>
          <w:shd w:val="clear" w:fill="1E1E1E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E9178"/>
          <w:kern w:val="0"/>
          <w:sz w:val="21"/>
          <w:szCs w:val="21"/>
          <w:shd w:val="clear" w:fill="1E1E1E"/>
          <w:lang w:val="en-US" w:eastAsia="zh-CN" w:bidi="ar"/>
        </w:rPr>
        <w:t>'login'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localStorage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CDCAA"/>
          <w:kern w:val="0"/>
          <w:sz w:val="21"/>
          <w:szCs w:val="21"/>
          <w:shd w:val="clear" w:fill="1E1E1E"/>
          <w:lang w:val="en-US" w:eastAsia="zh-CN" w:bidi="ar"/>
        </w:rPr>
        <w:t>setItem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E9178"/>
          <w:kern w:val="0"/>
          <w:sz w:val="21"/>
          <w:szCs w:val="21"/>
          <w:shd w:val="clear" w:fill="1E1E1E"/>
          <w:lang w:val="en-US" w:eastAsia="zh-CN" w:bidi="ar"/>
        </w:rPr>
        <w:t>'fire_token'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fire_token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user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fire_token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};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586C0"/>
          <w:kern w:val="0"/>
          <w:sz w:val="21"/>
          <w:szCs w:val="21"/>
          <w:shd w:val="clear" w:fill="1E1E1E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E9178"/>
          <w:kern w:val="0"/>
          <w:sz w:val="21"/>
          <w:szCs w:val="21"/>
          <w:shd w:val="clear" w:fill="1E1E1E"/>
          <w:lang w:val="en-US" w:eastAsia="zh-CN" w:bidi="ar"/>
        </w:rPr>
        <w:t>'logout'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localStorage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CDCAA"/>
          <w:kern w:val="0"/>
          <w:sz w:val="21"/>
          <w:szCs w:val="21"/>
          <w:shd w:val="clear" w:fill="1E1E1E"/>
          <w:lang w:val="en-US" w:eastAsia="zh-CN" w:bidi="ar"/>
        </w:rPr>
        <w:t>removeItem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E9178"/>
          <w:kern w:val="0"/>
          <w:sz w:val="21"/>
          <w:szCs w:val="21"/>
          <w:shd w:val="clear" w:fill="1E1E1E"/>
          <w:lang w:val="en-US" w:eastAsia="zh-CN" w:bidi="ar"/>
        </w:rPr>
        <w:t>'fire_token'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FC1FF"/>
          <w:kern w:val="0"/>
          <w:sz w:val="21"/>
          <w:szCs w:val="21"/>
          <w:shd w:val="clear" w:fill="1E1E1E"/>
          <w:lang w:val="en-US" w:eastAsia="zh-CN" w:bidi="ar"/>
        </w:rPr>
        <w:t>initialUserState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586C0"/>
          <w:kern w:val="0"/>
          <w:sz w:val="21"/>
          <w:szCs w:val="21"/>
          <w:shd w:val="clear" w:fill="1E1E1E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C586C0"/>
          <w:kern w:val="0"/>
          <w:sz w:val="21"/>
          <w:szCs w:val="21"/>
          <w:shd w:val="clear" w:fill="1E1E1E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69CD6"/>
          <w:kern w:val="0"/>
          <w:sz w:val="21"/>
          <w:szCs w:val="21"/>
          <w:shd w:val="clear" w:fill="1E1E1E"/>
          <w:lang w:val="en-US" w:eastAsia="zh-CN" w:bidi="ar"/>
        </w:rPr>
        <w:t>interface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EC9B0"/>
          <w:kern w:val="0"/>
          <w:sz w:val="21"/>
          <w:szCs w:val="21"/>
          <w:shd w:val="clear" w:fill="1E1E1E"/>
          <w:lang w:val="en-US" w:eastAsia="zh-CN" w:bidi="ar"/>
        </w:rPr>
        <w:t>IUserContextProps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userState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EC9B0"/>
          <w:kern w:val="0"/>
          <w:sz w:val="21"/>
          <w:szCs w:val="21"/>
          <w:shd w:val="clear" w:fill="1E1E1E"/>
          <w:lang w:val="en-US" w:eastAsia="zh-CN" w:bidi="ar"/>
        </w:rPr>
        <w:t>IUserState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CDCAA"/>
          <w:kern w:val="0"/>
          <w:sz w:val="21"/>
          <w:szCs w:val="21"/>
          <w:shd w:val="clear" w:fill="1E1E1E"/>
          <w:lang w:val="en-US" w:eastAsia="zh-CN" w:bidi="ar"/>
        </w:rPr>
        <w:t>userDispatch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EC9B0"/>
          <w:kern w:val="0"/>
          <w:sz w:val="21"/>
          <w:szCs w:val="21"/>
          <w:shd w:val="clear" w:fill="1E1E1E"/>
          <w:lang w:val="en-US" w:eastAsia="zh-CN" w:bidi="ar"/>
        </w:rPr>
        <w:t>Dispatch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EC9B0"/>
          <w:kern w:val="0"/>
          <w:sz w:val="21"/>
          <w:szCs w:val="21"/>
          <w:shd w:val="clear" w:fill="1E1E1E"/>
          <w:lang w:val="en-US" w:eastAsia="zh-CN" w:bidi="ar"/>
        </w:rPr>
        <w:t>IUserActions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&gt;;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FC1FF"/>
          <w:kern w:val="0"/>
          <w:sz w:val="21"/>
          <w:szCs w:val="21"/>
          <w:shd w:val="clear" w:fill="1E1E1E"/>
          <w:lang w:val="en-US" w:eastAsia="zh-CN" w:bidi="ar"/>
        </w:rPr>
        <w:t>UserContext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CDCAA"/>
          <w:kern w:val="0"/>
          <w:sz w:val="21"/>
          <w:szCs w:val="21"/>
          <w:shd w:val="clear" w:fill="1E1E1E"/>
          <w:lang w:val="en-US" w:eastAsia="zh-CN" w:bidi="ar"/>
        </w:rPr>
        <w:t>createContext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EC9B0"/>
          <w:kern w:val="0"/>
          <w:sz w:val="21"/>
          <w:szCs w:val="21"/>
          <w:shd w:val="clear" w:fill="1E1E1E"/>
          <w:lang w:val="en-US" w:eastAsia="zh-CN" w:bidi="ar"/>
        </w:rPr>
        <w:t>IUserContextProps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&gt;({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userState: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FC1FF"/>
          <w:kern w:val="0"/>
          <w:sz w:val="21"/>
          <w:szCs w:val="21"/>
          <w:shd w:val="clear" w:fill="1E1E1E"/>
          <w:lang w:val="en-US" w:eastAsia="zh-CN" w:bidi="ar"/>
        </w:rPr>
        <w:t>initialUserState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CDCAA"/>
          <w:kern w:val="0"/>
          <w:sz w:val="21"/>
          <w:szCs w:val="21"/>
          <w:shd w:val="clear" w:fill="1E1E1E"/>
          <w:lang w:val="en-US" w:eastAsia="zh-CN" w:bidi="ar"/>
        </w:rPr>
        <w:t>userDispatch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()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});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C586C0"/>
          <w:kern w:val="0"/>
          <w:sz w:val="21"/>
          <w:szCs w:val="21"/>
          <w:shd w:val="clear" w:fill="1E1E1E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FC1FF"/>
          <w:kern w:val="0"/>
          <w:sz w:val="21"/>
          <w:szCs w:val="21"/>
          <w:shd w:val="clear" w:fill="1E1E1E"/>
          <w:lang w:val="en-US" w:eastAsia="zh-CN" w:bidi="ar"/>
        </w:rPr>
        <w:t>UserContextConsumer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FC1FF"/>
          <w:kern w:val="0"/>
          <w:sz w:val="21"/>
          <w:szCs w:val="21"/>
          <w:shd w:val="clear" w:fill="1E1E1E"/>
          <w:lang w:val="en-US" w:eastAsia="zh-CN" w:bidi="ar"/>
        </w:rPr>
        <w:t>UserContext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Consumer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i/>
          <w:iCs/>
          <w:color w:val="C586C0"/>
          <w:kern w:val="0"/>
          <w:sz w:val="21"/>
          <w:szCs w:val="21"/>
          <w:shd w:val="clear" w:fill="1E1E1E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FC1FF"/>
          <w:kern w:val="0"/>
          <w:sz w:val="21"/>
          <w:szCs w:val="21"/>
          <w:shd w:val="clear" w:fill="1E1E1E"/>
          <w:lang w:val="en-US" w:eastAsia="zh-CN" w:bidi="ar"/>
        </w:rPr>
        <w:t>UserContextProvider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FC1FF"/>
          <w:kern w:val="0"/>
          <w:sz w:val="21"/>
          <w:szCs w:val="21"/>
          <w:shd w:val="clear" w:fill="1E1E1E"/>
          <w:lang w:val="en-US" w:eastAsia="zh-CN" w:bidi="ar"/>
        </w:rPr>
        <w:t>UserContext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Provider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C586C0"/>
          <w:kern w:val="0"/>
          <w:sz w:val="21"/>
          <w:szCs w:val="21"/>
          <w:shd w:val="clear" w:fill="1E1E1E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586C0"/>
          <w:kern w:val="0"/>
          <w:sz w:val="21"/>
          <w:szCs w:val="21"/>
          <w:shd w:val="clear" w:fill="1E1E1E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FC1FF"/>
          <w:kern w:val="0"/>
          <w:sz w:val="21"/>
          <w:szCs w:val="21"/>
          <w:shd w:val="clear" w:fill="1E1E1E"/>
          <w:lang w:val="en-US" w:eastAsia="zh-CN" w:bidi="ar"/>
        </w:rPr>
        <w:t>UserContext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rPr>
          <w:rFonts w:hint="default"/>
          <w:sz w:val="24"/>
          <w:szCs w:val="24"/>
          <w:lang w:val="pl-PL"/>
        </w:rPr>
      </w:pPr>
    </w:p>
    <w:p>
      <w:pPr>
        <w:rPr>
          <w:rFonts w:hint="default"/>
          <w:sz w:val="24"/>
          <w:szCs w:val="24"/>
          <w:lang w:val="pl-PL"/>
        </w:rPr>
      </w:pPr>
      <w:r>
        <w:rPr>
          <w:rFonts w:hint="default"/>
          <w:sz w:val="24"/>
          <w:szCs w:val="24"/>
          <w:lang w:val="pl-PL"/>
        </w:rPr>
        <w:t>Uzupełniasz application.tsx</w:t>
      </w:r>
    </w:p>
    <w:p>
      <w:pPr>
        <w:rPr>
          <w:rFonts w:hint="default"/>
          <w:sz w:val="24"/>
          <w:szCs w:val="24"/>
          <w:lang w:val="pl-PL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React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{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useEffect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useReducer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useState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E9178"/>
          <w:kern w:val="0"/>
          <w:sz w:val="21"/>
          <w:szCs w:val="21"/>
          <w:shd w:val="clear" w:fill="1E1E1E"/>
          <w:lang w:val="en-US" w:eastAsia="zh-CN" w:bidi="ar"/>
        </w:rPr>
        <w:t>'react'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Route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RouteChildrenProps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Switch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E9178"/>
          <w:kern w:val="0"/>
          <w:sz w:val="21"/>
          <w:szCs w:val="21"/>
          <w:shd w:val="clear" w:fill="1E1E1E"/>
          <w:lang w:val="en-US" w:eastAsia="zh-CN" w:bidi="ar"/>
        </w:rPr>
        <w:t>'react-router-dom'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routes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E9178"/>
          <w:kern w:val="0"/>
          <w:sz w:val="21"/>
          <w:szCs w:val="21"/>
          <w:shd w:val="clear" w:fill="1E1E1E"/>
          <w:lang w:val="en-US" w:eastAsia="zh-CN" w:bidi="ar"/>
        </w:rPr>
        <w:t>'./config/routes'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initialUserState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userReducer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E9178"/>
          <w:kern w:val="0"/>
          <w:sz w:val="21"/>
          <w:szCs w:val="21"/>
          <w:shd w:val="clear" w:fill="1E1E1E"/>
          <w:lang w:val="en-US" w:eastAsia="zh-CN" w:bidi="ar"/>
        </w:rPr>
        <w:t>'./context/user.context'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i/>
          <w:iCs/>
          <w:color w:val="C586C0"/>
          <w:kern w:val="0"/>
          <w:sz w:val="21"/>
          <w:szCs w:val="21"/>
          <w:shd w:val="clear" w:fill="1E1E1E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69CD6"/>
          <w:kern w:val="0"/>
          <w:sz w:val="21"/>
          <w:szCs w:val="21"/>
          <w:shd w:val="clear" w:fill="1E1E1E"/>
          <w:lang w:val="en-US" w:eastAsia="zh-CN" w:bidi="ar"/>
        </w:rPr>
        <w:t>interface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EC9B0"/>
          <w:kern w:val="0"/>
          <w:sz w:val="21"/>
          <w:szCs w:val="21"/>
          <w:shd w:val="clear" w:fill="1E1E1E"/>
          <w:lang w:val="en-US" w:eastAsia="zh-CN" w:bidi="ar"/>
        </w:rPr>
        <w:t>IApplicationProps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C586C0"/>
          <w:kern w:val="0"/>
          <w:sz w:val="21"/>
          <w:szCs w:val="21"/>
          <w:shd w:val="clear" w:fill="1E1E1E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CDCAA"/>
          <w:kern w:val="0"/>
          <w:sz w:val="21"/>
          <w:szCs w:val="21"/>
          <w:shd w:val="clear" w:fill="1E1E1E"/>
          <w:lang w:val="en-US" w:eastAsia="zh-CN" w:bidi="ar"/>
        </w:rPr>
        <w:t>Application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props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EC9B0"/>
          <w:kern w:val="0"/>
          <w:sz w:val="21"/>
          <w:szCs w:val="21"/>
          <w:shd w:val="clear" w:fill="1E1E1E"/>
          <w:lang w:val="en-US" w:eastAsia="zh-CN" w:bidi="ar"/>
        </w:rPr>
        <w:t>IApplicationProps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FC1FF"/>
          <w:kern w:val="0"/>
          <w:sz w:val="21"/>
          <w:szCs w:val="21"/>
          <w:shd w:val="clear" w:fill="1E1E1E"/>
          <w:lang w:val="en-US" w:eastAsia="zh-CN" w:bidi="ar"/>
        </w:rPr>
        <w:t>userState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CDCAA"/>
          <w:kern w:val="0"/>
          <w:sz w:val="21"/>
          <w:szCs w:val="21"/>
          <w:shd w:val="clear" w:fill="1E1E1E"/>
          <w:lang w:val="en-US" w:eastAsia="zh-CN" w:bidi="ar"/>
        </w:rPr>
        <w:t>userDispatch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] =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CDCAA"/>
          <w:kern w:val="0"/>
          <w:sz w:val="21"/>
          <w:szCs w:val="21"/>
          <w:shd w:val="clear" w:fill="1E1E1E"/>
          <w:lang w:val="en-US" w:eastAsia="zh-CN" w:bidi="ar"/>
        </w:rPr>
        <w:t>useReducer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CDCAA"/>
          <w:kern w:val="0"/>
          <w:sz w:val="21"/>
          <w:szCs w:val="21"/>
          <w:shd w:val="clear" w:fill="1E1E1E"/>
          <w:lang w:val="en-US" w:eastAsia="zh-CN" w:bidi="ar"/>
        </w:rPr>
        <w:t>userReducer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FC1FF"/>
          <w:kern w:val="0"/>
          <w:sz w:val="21"/>
          <w:szCs w:val="21"/>
          <w:shd w:val="clear" w:fill="1E1E1E"/>
          <w:lang w:val="en-US" w:eastAsia="zh-CN" w:bidi="ar"/>
        </w:rPr>
        <w:t>initialUserState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FC1FF"/>
          <w:kern w:val="0"/>
          <w:sz w:val="21"/>
          <w:szCs w:val="21"/>
          <w:shd w:val="clear" w:fill="1E1E1E"/>
          <w:lang w:val="en-US" w:eastAsia="zh-CN" w:bidi="ar"/>
        </w:rPr>
        <w:t>loading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CDCAA"/>
          <w:kern w:val="0"/>
          <w:sz w:val="21"/>
          <w:szCs w:val="21"/>
          <w:shd w:val="clear" w:fill="1E1E1E"/>
          <w:lang w:val="en-US" w:eastAsia="zh-CN" w:bidi="ar"/>
        </w:rPr>
        <w:t>setLoading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] =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CDCAA"/>
          <w:kern w:val="0"/>
          <w:sz w:val="21"/>
          <w:szCs w:val="21"/>
          <w:shd w:val="clear" w:fill="1E1E1E"/>
          <w:lang w:val="en-US" w:eastAsia="zh-CN" w:bidi="ar"/>
        </w:rPr>
        <w:t>useState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EC9B0"/>
          <w:kern w:val="0"/>
          <w:sz w:val="21"/>
          <w:szCs w:val="21"/>
          <w:shd w:val="clear" w:fill="1E1E1E"/>
          <w:lang w:val="en-US" w:eastAsia="zh-CN" w:bidi="ar"/>
        </w:rPr>
        <w:t>boolean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&gt;(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69CD6"/>
          <w:kern w:val="0"/>
          <w:sz w:val="21"/>
          <w:szCs w:val="21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A9955"/>
          <w:kern w:val="0"/>
          <w:sz w:val="21"/>
          <w:szCs w:val="21"/>
          <w:shd w:val="clear" w:fill="1E1E1E"/>
          <w:lang w:val="en-US" w:eastAsia="zh-CN" w:bidi="ar"/>
        </w:rPr>
        <w:t>/** Used for debugging */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FC1FF"/>
          <w:kern w:val="0"/>
          <w:sz w:val="21"/>
          <w:szCs w:val="21"/>
          <w:shd w:val="clear" w:fill="1E1E1E"/>
          <w:lang w:val="en-US" w:eastAsia="zh-CN" w:bidi="ar"/>
        </w:rPr>
        <w:t>authState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CDCAA"/>
          <w:kern w:val="0"/>
          <w:sz w:val="21"/>
          <w:szCs w:val="21"/>
          <w:shd w:val="clear" w:fill="1E1E1E"/>
          <w:lang w:val="en-US" w:eastAsia="zh-CN" w:bidi="ar"/>
        </w:rPr>
        <w:t>setAuthState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] =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CDCAA"/>
          <w:kern w:val="0"/>
          <w:sz w:val="21"/>
          <w:szCs w:val="21"/>
          <w:shd w:val="clear" w:fill="1E1E1E"/>
          <w:lang w:val="en-US" w:eastAsia="zh-CN" w:bidi="ar"/>
        </w:rPr>
        <w:t>useState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EC9B0"/>
          <w:kern w:val="0"/>
          <w:sz w:val="21"/>
          <w:szCs w:val="21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&gt;(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E9178"/>
          <w:kern w:val="0"/>
          <w:sz w:val="21"/>
          <w:szCs w:val="21"/>
          <w:shd w:val="clear" w:fill="1E1E1E"/>
          <w:lang w:val="en-US" w:eastAsia="zh-CN" w:bidi="ar"/>
        </w:rPr>
        <w:t>'Checking local storage...'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  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CDCAA"/>
          <w:kern w:val="0"/>
          <w:sz w:val="21"/>
          <w:szCs w:val="21"/>
          <w:shd w:val="clear" w:fill="1E1E1E"/>
          <w:lang w:val="en-US" w:eastAsia="zh-CN" w:bidi="ar"/>
        </w:rPr>
        <w:t>useEffect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(()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CDCAA"/>
          <w:kern w:val="0"/>
          <w:sz w:val="21"/>
          <w:szCs w:val="21"/>
          <w:shd w:val="clear" w:fill="1E1E1E"/>
          <w:lang w:val="en-US" w:eastAsia="zh-CN" w:bidi="ar"/>
        </w:rPr>
        <w:t>setTimeout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(()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CDCAA"/>
          <w:kern w:val="0"/>
          <w:sz w:val="21"/>
          <w:szCs w:val="21"/>
          <w:shd w:val="clear" w:fill="1E1E1E"/>
          <w:lang w:val="en-US" w:eastAsia="zh-CN" w:bidi="ar"/>
        </w:rPr>
        <w:t>checkLocalStorageForCredentials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},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5CEA8"/>
          <w:kern w:val="0"/>
          <w:sz w:val="21"/>
          <w:szCs w:val="21"/>
          <w:shd w:val="clear" w:fill="1E1E1E"/>
          <w:lang w:val="en-US" w:eastAsia="zh-CN" w:bidi="ar"/>
        </w:rPr>
        <w:t>1000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  }, []);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A9955"/>
          <w:kern w:val="0"/>
          <w:sz w:val="21"/>
          <w:szCs w:val="21"/>
          <w:shd w:val="clear" w:fill="1E1E1E"/>
          <w:lang w:val="en-US" w:eastAsia="zh-CN" w:bidi="ar"/>
        </w:rPr>
        <w:t>/** check to see if we have token.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6A9955"/>
          <w:kern w:val="0"/>
          <w:sz w:val="21"/>
          <w:szCs w:val="21"/>
          <w:shd w:val="clear" w:fill="1E1E1E"/>
          <w:lang w:val="en-US" w:eastAsia="zh-CN" w:bidi="ar"/>
        </w:rPr>
        <w:t>   * if we do, verify it with BE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6A9955"/>
          <w:kern w:val="0"/>
          <w:sz w:val="21"/>
          <w:szCs w:val="21"/>
          <w:shd w:val="clear" w:fill="1E1E1E"/>
          <w:lang w:val="en-US" w:eastAsia="zh-CN" w:bidi="ar"/>
        </w:rPr>
        <w:t>   * if not we are logged out initially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i/>
          <w:iCs/>
          <w:color w:val="6A9955"/>
          <w:kern w:val="0"/>
          <w:sz w:val="21"/>
          <w:szCs w:val="21"/>
          <w:shd w:val="clear" w:fill="1E1E1E"/>
          <w:lang w:val="en-US" w:eastAsia="zh-CN" w:bidi="ar"/>
        </w:rPr>
        <w:t>   */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CDCAA"/>
          <w:kern w:val="0"/>
          <w:sz w:val="21"/>
          <w:szCs w:val="21"/>
          <w:shd w:val="clear" w:fill="1E1E1E"/>
          <w:lang w:val="en-US" w:eastAsia="zh-CN" w:bidi="ar"/>
        </w:rPr>
        <w:t>checkLocalStorageForCredentials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()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CDCAA"/>
          <w:kern w:val="0"/>
          <w:sz w:val="21"/>
          <w:szCs w:val="21"/>
          <w:shd w:val="clear" w:fill="1E1E1E"/>
          <w:lang w:val="en-US" w:eastAsia="zh-CN" w:bidi="ar"/>
        </w:rPr>
        <w:t>setAuthState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E9178"/>
          <w:kern w:val="0"/>
          <w:sz w:val="21"/>
          <w:szCs w:val="21"/>
          <w:shd w:val="clear" w:fill="1E1E1E"/>
          <w:lang w:val="en-US" w:eastAsia="zh-CN" w:bidi="ar"/>
        </w:rPr>
        <w:t>'checking credentials....'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FC1FF"/>
          <w:kern w:val="0"/>
          <w:sz w:val="21"/>
          <w:szCs w:val="21"/>
          <w:shd w:val="clear" w:fill="1E1E1E"/>
          <w:lang w:val="en-US" w:eastAsia="zh-CN" w:bidi="ar"/>
        </w:rPr>
        <w:t>fire_token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localStorage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CDCAA"/>
          <w:kern w:val="0"/>
          <w:sz w:val="21"/>
          <w:szCs w:val="21"/>
          <w:shd w:val="clear" w:fill="1E1E1E"/>
          <w:lang w:val="en-US" w:eastAsia="zh-CN" w:bidi="ar"/>
        </w:rPr>
        <w:t>getItem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E9178"/>
          <w:kern w:val="0"/>
          <w:sz w:val="21"/>
          <w:szCs w:val="21"/>
          <w:shd w:val="clear" w:fill="1E1E1E"/>
          <w:lang w:val="en-US" w:eastAsia="zh-CN" w:bidi="ar"/>
        </w:rPr>
        <w:t>'fire_token'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FC1FF"/>
          <w:kern w:val="0"/>
          <w:sz w:val="21"/>
          <w:szCs w:val="21"/>
          <w:shd w:val="clear" w:fill="1E1E1E"/>
          <w:lang w:val="en-US" w:eastAsia="zh-CN" w:bidi="ar"/>
        </w:rPr>
        <w:t>fire_token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===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69CD6"/>
          <w:kern w:val="0"/>
          <w:sz w:val="21"/>
          <w:szCs w:val="21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CDCAA"/>
          <w:kern w:val="0"/>
          <w:sz w:val="21"/>
          <w:szCs w:val="21"/>
          <w:shd w:val="clear" w:fill="1E1E1E"/>
          <w:lang w:val="en-US" w:eastAsia="zh-CN" w:bidi="ar"/>
        </w:rPr>
        <w:t>userDispatch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({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type: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E9178"/>
          <w:kern w:val="0"/>
          <w:sz w:val="21"/>
          <w:szCs w:val="21"/>
          <w:shd w:val="clear" w:fill="1E1E1E"/>
          <w:lang w:val="en-US" w:eastAsia="zh-CN" w:bidi="ar"/>
        </w:rPr>
        <w:t>'logout'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payload: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FC1FF"/>
          <w:kern w:val="0"/>
          <w:sz w:val="21"/>
          <w:szCs w:val="21"/>
          <w:shd w:val="clear" w:fill="1E1E1E"/>
          <w:lang w:val="en-US" w:eastAsia="zh-CN" w:bidi="ar"/>
        </w:rPr>
        <w:t>initialUserState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});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CDCAA"/>
          <w:kern w:val="0"/>
          <w:sz w:val="21"/>
          <w:szCs w:val="21"/>
          <w:shd w:val="clear" w:fill="1E1E1E"/>
          <w:lang w:val="en-US" w:eastAsia="zh-CN" w:bidi="ar"/>
        </w:rPr>
        <w:t>setAuthState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E9178"/>
          <w:kern w:val="0"/>
          <w:sz w:val="21"/>
          <w:szCs w:val="21"/>
          <w:shd w:val="clear" w:fill="1E1E1E"/>
          <w:lang w:val="en-US" w:eastAsia="zh-CN" w:bidi="ar"/>
        </w:rPr>
        <w:t>'No credentials found.'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CDCAA"/>
          <w:kern w:val="0"/>
          <w:sz w:val="21"/>
          <w:szCs w:val="21"/>
          <w:shd w:val="clear" w:fill="1E1E1E"/>
          <w:lang w:val="en-US" w:eastAsia="zh-CN" w:bidi="ar"/>
        </w:rPr>
        <w:t>setTimeout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(()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CDCAA"/>
          <w:kern w:val="0"/>
          <w:sz w:val="21"/>
          <w:szCs w:val="21"/>
          <w:shd w:val="clear" w:fill="1E1E1E"/>
          <w:lang w:val="en-US" w:eastAsia="zh-CN" w:bidi="ar"/>
        </w:rPr>
        <w:t>setLoading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69CD6"/>
          <w:kern w:val="0"/>
          <w:sz w:val="21"/>
          <w:szCs w:val="21"/>
          <w:shd w:val="clear" w:fill="1E1E1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},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5CEA8"/>
          <w:kern w:val="0"/>
          <w:sz w:val="21"/>
          <w:szCs w:val="21"/>
          <w:shd w:val="clear" w:fill="1E1E1E"/>
          <w:lang w:val="en-US" w:eastAsia="zh-CN" w:bidi="ar"/>
        </w:rPr>
        <w:t>1000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}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586C0"/>
          <w:kern w:val="0"/>
          <w:sz w:val="21"/>
          <w:szCs w:val="21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A9955"/>
          <w:kern w:val="0"/>
          <w:sz w:val="21"/>
          <w:szCs w:val="21"/>
          <w:shd w:val="clear" w:fill="1E1E1E"/>
          <w:lang w:val="en-US" w:eastAsia="zh-CN" w:bidi="ar"/>
        </w:rPr>
        <w:t>/** validate with BE */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CDCAA"/>
          <w:kern w:val="0"/>
          <w:sz w:val="21"/>
          <w:szCs w:val="21"/>
          <w:shd w:val="clear" w:fill="1E1E1E"/>
          <w:lang w:val="en-US" w:eastAsia="zh-CN" w:bidi="ar"/>
        </w:rPr>
        <w:t>setAuthState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E9178"/>
          <w:kern w:val="0"/>
          <w:sz w:val="21"/>
          <w:szCs w:val="21"/>
          <w:shd w:val="clear" w:fill="1E1E1E"/>
          <w:lang w:val="en-US" w:eastAsia="zh-CN" w:bidi="ar"/>
        </w:rPr>
        <w:t>'Credentials found, validating...'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CDCAA"/>
          <w:kern w:val="0"/>
          <w:sz w:val="21"/>
          <w:szCs w:val="21"/>
          <w:shd w:val="clear" w:fill="1E1E1E"/>
          <w:lang w:val="en-US" w:eastAsia="zh-CN" w:bidi="ar"/>
        </w:rPr>
        <w:t>setTimeout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(()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CDCAA"/>
          <w:kern w:val="0"/>
          <w:sz w:val="21"/>
          <w:szCs w:val="21"/>
          <w:shd w:val="clear" w:fill="1E1E1E"/>
          <w:lang w:val="en-US" w:eastAsia="zh-CN" w:bidi="ar"/>
        </w:rPr>
        <w:t>setLoading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69CD6"/>
          <w:kern w:val="0"/>
          <w:sz w:val="21"/>
          <w:szCs w:val="21"/>
          <w:shd w:val="clear" w:fill="1E1E1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},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5CEA8"/>
          <w:kern w:val="0"/>
          <w:sz w:val="21"/>
          <w:szCs w:val="21"/>
          <w:shd w:val="clear" w:fill="1E1E1E"/>
          <w:lang w:val="en-US" w:eastAsia="zh-CN" w:bidi="ar"/>
        </w:rPr>
        <w:t>1000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  };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FC1FF"/>
          <w:kern w:val="0"/>
          <w:sz w:val="21"/>
          <w:szCs w:val="21"/>
          <w:shd w:val="clear" w:fill="1E1E1E"/>
          <w:lang w:val="en-US" w:eastAsia="zh-CN" w:bidi="ar"/>
        </w:rPr>
        <w:t>userContextValues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userState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CDCAA"/>
          <w:kern w:val="0"/>
          <w:sz w:val="21"/>
          <w:szCs w:val="21"/>
          <w:shd w:val="clear" w:fill="1E1E1E"/>
          <w:lang w:val="en-US" w:eastAsia="zh-CN" w:bidi="ar"/>
        </w:rPr>
        <w:t>userDispatch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  };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FC1FF"/>
          <w:kern w:val="0"/>
          <w:sz w:val="21"/>
          <w:szCs w:val="21"/>
          <w:shd w:val="clear" w:fill="1E1E1E"/>
          <w:lang w:val="en-US" w:eastAsia="zh-CN" w:bidi="ar"/>
        </w:rPr>
        <w:t>loading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EC9B0"/>
          <w:kern w:val="0"/>
          <w:sz w:val="21"/>
          <w:szCs w:val="21"/>
          <w:shd w:val="clear" w:fill="1E1E1E"/>
          <w:lang w:val="en-US" w:eastAsia="zh-CN" w:bidi="ar"/>
        </w:rPr>
        <w:t>Switch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69CD6"/>
          <w:kern w:val="0"/>
          <w:sz w:val="21"/>
          <w:szCs w:val="21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FC1FF"/>
          <w:kern w:val="0"/>
          <w:sz w:val="21"/>
          <w:szCs w:val="21"/>
          <w:shd w:val="clear" w:fill="1E1E1E"/>
          <w:lang w:val="en-US" w:eastAsia="zh-CN" w:bidi="ar"/>
        </w:rPr>
        <w:t>routes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CDCAA"/>
          <w:kern w:val="0"/>
          <w:sz w:val="21"/>
          <w:szCs w:val="21"/>
          <w:shd w:val="clear" w:fill="1E1E1E"/>
          <w:lang w:val="en-US" w:eastAsia="zh-CN" w:bidi="ar"/>
        </w:rPr>
        <w:t>map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route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EC9B0"/>
          <w:kern w:val="0"/>
          <w:sz w:val="21"/>
          <w:szCs w:val="21"/>
          <w:shd w:val="clear" w:fill="1E1E1E"/>
          <w:lang w:val="en-US" w:eastAsia="zh-CN" w:bidi="ar"/>
        </w:rPr>
        <w:t>Route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69CD6"/>
          <w:kern w:val="0"/>
          <w:sz w:val="21"/>
          <w:szCs w:val="21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69CD6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exact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69CD6"/>
          <w:kern w:val="0"/>
          <w:sz w:val="21"/>
          <w:szCs w:val="21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route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exact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69CD6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69CD6"/>
          <w:kern w:val="0"/>
          <w:sz w:val="21"/>
          <w:szCs w:val="21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route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69CD6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render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69CD6"/>
          <w:kern w:val="0"/>
          <w:sz w:val="21"/>
          <w:szCs w:val="21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routeProps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EC9B0"/>
          <w:kern w:val="0"/>
          <w:sz w:val="21"/>
          <w:szCs w:val="21"/>
          <w:shd w:val="clear" w:fill="1E1E1E"/>
          <w:lang w:val="en-US" w:eastAsia="zh-CN" w:bidi="ar"/>
        </w:rPr>
        <w:t>RouteChildrenProps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EC9B0"/>
          <w:kern w:val="0"/>
          <w:sz w:val="21"/>
          <w:szCs w:val="21"/>
          <w:shd w:val="clear" w:fill="1E1E1E"/>
          <w:lang w:val="en-US" w:eastAsia="zh-CN" w:bidi="ar"/>
        </w:rPr>
        <w:t>any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&gt;)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EC9B0"/>
          <w:kern w:val="0"/>
          <w:sz w:val="21"/>
          <w:szCs w:val="21"/>
          <w:shd w:val="clear" w:fill="1E1E1E"/>
          <w:lang w:val="en-US" w:eastAsia="zh-CN" w:bidi="ar"/>
        </w:rPr>
        <w:t>route.component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69CD6"/>
          <w:kern w:val="0"/>
          <w:sz w:val="21"/>
          <w:szCs w:val="21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...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routeProps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69CD6"/>
          <w:kern w:val="0"/>
          <w:sz w:val="21"/>
          <w:szCs w:val="21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08080"/>
          <w:kern w:val="0"/>
          <w:sz w:val="21"/>
          <w:szCs w:val="21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)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69CD6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08080"/>
          <w:kern w:val="0"/>
          <w:sz w:val="21"/>
          <w:szCs w:val="21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})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69CD6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EC9B0"/>
          <w:kern w:val="0"/>
          <w:sz w:val="21"/>
          <w:szCs w:val="21"/>
          <w:shd w:val="clear" w:fill="1E1E1E"/>
          <w:lang w:val="en-US" w:eastAsia="zh-CN" w:bidi="ar"/>
        </w:rPr>
        <w:t>Switch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  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rPr>
          <w:rFonts w:hint="default"/>
          <w:sz w:val="24"/>
          <w:szCs w:val="24"/>
          <w:lang w:val="pl-PL"/>
        </w:rPr>
      </w:pPr>
      <w:r>
        <w:rPr>
          <w:rFonts w:hint="default"/>
          <w:sz w:val="24"/>
          <w:szCs w:val="24"/>
          <w:lang w:val="pl-PL"/>
        </w:rPr>
        <w:t>Importujesz spinerka do indexu.tsx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E9178"/>
          <w:kern w:val="0"/>
          <w:sz w:val="21"/>
          <w:szCs w:val="21"/>
          <w:shd w:val="clear" w:fill="1E1E1E"/>
          <w:lang w:val="en-US" w:eastAsia="zh-CN" w:bidi="ar"/>
        </w:rPr>
        <w:t>'./assets/styles/dots.css'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</w:p>
    <w:p>
      <w:pPr>
        <w:rPr>
          <w:rFonts w:hint="default"/>
          <w:sz w:val="24"/>
          <w:szCs w:val="24"/>
          <w:lang w:val="pl-PL"/>
        </w:rPr>
      </w:pPr>
    </w:p>
    <w:p>
      <w:pPr>
        <w:rPr>
          <w:rFonts w:hint="default"/>
          <w:sz w:val="24"/>
          <w:szCs w:val="24"/>
          <w:lang w:val="pl-PL"/>
        </w:rPr>
      </w:pPr>
    </w:p>
    <w:p>
      <w:pPr>
        <w:rPr>
          <w:rFonts w:hint="default"/>
          <w:sz w:val="24"/>
          <w:szCs w:val="24"/>
          <w:lang w:val="pl-PL"/>
        </w:rPr>
      </w:pPr>
      <w:r>
        <w:rPr>
          <w:rFonts w:hint="default"/>
          <w:sz w:val="24"/>
          <w:szCs w:val="24"/>
          <w:lang w:val="pl-PL"/>
        </w:rPr>
        <w:t>Jak to mamay to tworzymy kolejny komponent. Loadingcomponent.tsx Czyli importujesz reacta, exportujesz interfejs. I tworzysz strukture</w:t>
      </w:r>
    </w:p>
    <w:p>
      <w:pPr>
        <w:rPr>
          <w:rFonts w:hint="default"/>
          <w:sz w:val="24"/>
          <w:szCs w:val="24"/>
          <w:lang w:val="pl-PL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React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E9178"/>
          <w:kern w:val="0"/>
          <w:sz w:val="21"/>
          <w:szCs w:val="21"/>
          <w:shd w:val="clear" w:fill="1E1E1E"/>
          <w:lang w:val="en-US" w:eastAsia="zh-CN" w:bidi="ar"/>
        </w:rPr>
        <w:t>'react'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Card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CardBody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E9178"/>
          <w:kern w:val="0"/>
          <w:sz w:val="21"/>
          <w:szCs w:val="21"/>
          <w:shd w:val="clear" w:fill="1E1E1E"/>
          <w:lang w:val="en-US" w:eastAsia="zh-CN" w:bidi="ar"/>
        </w:rPr>
        <w:t>'reactstrap'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C586C0"/>
          <w:kern w:val="0"/>
          <w:sz w:val="21"/>
          <w:szCs w:val="21"/>
          <w:shd w:val="clear" w:fill="1E1E1E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69CD6"/>
          <w:kern w:val="0"/>
          <w:sz w:val="21"/>
          <w:szCs w:val="21"/>
          <w:shd w:val="clear" w:fill="1E1E1E"/>
          <w:lang w:val="en-US" w:eastAsia="zh-CN" w:bidi="ar"/>
        </w:rPr>
        <w:t>interface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EC9B0"/>
          <w:kern w:val="0"/>
          <w:sz w:val="21"/>
          <w:szCs w:val="21"/>
          <w:shd w:val="clear" w:fill="1E1E1E"/>
          <w:lang w:val="en-US" w:eastAsia="zh-CN" w:bidi="ar"/>
        </w:rPr>
        <w:t>ILoadingProps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dotType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?: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EC9B0"/>
          <w:kern w:val="0"/>
          <w:sz w:val="21"/>
          <w:szCs w:val="21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children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?: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EC9B0"/>
          <w:kern w:val="0"/>
          <w:sz w:val="21"/>
          <w:szCs w:val="21"/>
          <w:shd w:val="clear" w:fill="1E1E1E"/>
          <w:lang w:val="en-US" w:eastAsia="zh-CN" w:bidi="ar"/>
        </w:rPr>
        <w:t>any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A9955"/>
          <w:kern w:val="0"/>
          <w:sz w:val="21"/>
          <w:szCs w:val="21"/>
          <w:shd w:val="clear" w:fill="1E1E1E"/>
          <w:lang w:val="en-US" w:eastAsia="zh-CN" w:bidi="ar"/>
        </w:rPr>
        <w:t>//add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C586C0"/>
          <w:kern w:val="0"/>
          <w:sz w:val="21"/>
          <w:szCs w:val="21"/>
          <w:shd w:val="clear" w:fill="1E1E1E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FC1FF"/>
          <w:kern w:val="0"/>
          <w:sz w:val="21"/>
          <w:szCs w:val="21"/>
          <w:shd w:val="clear" w:fill="1E1E1E"/>
          <w:lang w:val="en-US" w:eastAsia="zh-CN" w:bidi="ar"/>
        </w:rPr>
        <w:t>Loading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props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EC9B0"/>
          <w:kern w:val="0"/>
          <w:sz w:val="21"/>
          <w:szCs w:val="21"/>
          <w:shd w:val="clear" w:fill="1E1E1E"/>
          <w:lang w:val="en-US" w:eastAsia="zh-CN" w:bidi="ar"/>
        </w:rPr>
        <w:t>ILoadingProps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FC1FF"/>
          <w:kern w:val="0"/>
          <w:sz w:val="21"/>
          <w:szCs w:val="21"/>
          <w:shd w:val="clear" w:fill="1E1E1E"/>
          <w:lang w:val="en-US" w:eastAsia="zh-CN" w:bidi="ar"/>
        </w:rPr>
        <w:t>children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FC1FF"/>
          <w:kern w:val="0"/>
          <w:sz w:val="21"/>
          <w:szCs w:val="21"/>
          <w:shd w:val="clear" w:fill="1E1E1E"/>
          <w:lang w:val="en-US" w:eastAsia="zh-CN" w:bidi="ar"/>
        </w:rPr>
        <w:t>dotType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} =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props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E9178"/>
          <w:kern w:val="0"/>
          <w:sz w:val="21"/>
          <w:szCs w:val="21"/>
          <w:shd w:val="clear" w:fill="1E1E1E"/>
          <w:lang w:val="en-US" w:eastAsia="zh-CN" w:bidi="ar"/>
        </w:rPr>
        <w:t>"text-center"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E9178"/>
          <w:kern w:val="0"/>
          <w:sz w:val="21"/>
          <w:szCs w:val="21"/>
          <w:shd w:val="clear" w:fill="1E1E1E"/>
          <w:lang w:val="en-US" w:eastAsia="zh-CN" w:bidi="ar"/>
        </w:rPr>
        <w:t>"stage"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69CD6"/>
          <w:kern w:val="0"/>
          <w:sz w:val="21"/>
          <w:szCs w:val="21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FC1FF"/>
          <w:kern w:val="0"/>
          <w:sz w:val="21"/>
          <w:szCs w:val="21"/>
          <w:shd w:val="clear" w:fill="1E1E1E"/>
          <w:lang w:val="en-US" w:eastAsia="zh-CN" w:bidi="ar"/>
        </w:rPr>
        <w:t>dotType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69CD6"/>
          <w:kern w:val="0"/>
          <w:sz w:val="21"/>
          <w:szCs w:val="21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08080"/>
          <w:kern w:val="0"/>
          <w:sz w:val="21"/>
          <w:szCs w:val="21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69CD6"/>
          <w:kern w:val="0"/>
          <w:sz w:val="21"/>
          <w:szCs w:val="21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FC1FF"/>
          <w:kern w:val="0"/>
          <w:sz w:val="21"/>
          <w:szCs w:val="21"/>
          <w:shd w:val="clear" w:fill="1E1E1E"/>
          <w:lang w:val="en-US" w:eastAsia="zh-CN" w:bidi="ar"/>
        </w:rPr>
        <w:t>children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69CD6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  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4FC1FF"/>
          <w:kern w:val="0"/>
          <w:sz w:val="21"/>
          <w:szCs w:val="21"/>
          <w:shd w:val="clear" w:fill="1E1E1E"/>
          <w:lang w:val="en-US" w:eastAsia="zh-CN" w:bidi="ar"/>
        </w:rPr>
        <w:t>Loading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defaultProps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dotType: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E9178"/>
          <w:kern w:val="0"/>
          <w:sz w:val="21"/>
          <w:szCs w:val="21"/>
          <w:shd w:val="clear" w:fill="1E1E1E"/>
          <w:lang w:val="en-US" w:eastAsia="zh-CN" w:bidi="ar"/>
        </w:rPr>
        <w:t>'dot-bricks'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C586C0"/>
          <w:kern w:val="0"/>
          <w:sz w:val="21"/>
          <w:szCs w:val="21"/>
          <w:shd w:val="clear" w:fill="1E1E1E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69CD6"/>
          <w:kern w:val="0"/>
          <w:sz w:val="21"/>
          <w:szCs w:val="21"/>
          <w:shd w:val="clear" w:fill="1E1E1E"/>
          <w:lang w:val="en-US" w:eastAsia="zh-CN" w:bidi="ar"/>
        </w:rPr>
        <w:t>interface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EC9B0"/>
          <w:kern w:val="0"/>
          <w:sz w:val="21"/>
          <w:szCs w:val="21"/>
          <w:shd w:val="clear" w:fill="1E1E1E"/>
          <w:lang w:val="en-US" w:eastAsia="zh-CN" w:bidi="ar"/>
        </w:rPr>
        <w:t>ILoadingComponentProps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card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?: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EC9B0"/>
          <w:kern w:val="0"/>
          <w:sz w:val="21"/>
          <w:szCs w:val="21"/>
          <w:shd w:val="clear" w:fill="1E1E1E"/>
          <w:lang w:val="en-US" w:eastAsia="zh-CN" w:bidi="ar"/>
        </w:rPr>
        <w:t>boolean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dotType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?: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EC9B0"/>
          <w:kern w:val="0"/>
          <w:sz w:val="21"/>
          <w:szCs w:val="21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children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?: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EC9B0"/>
          <w:kern w:val="0"/>
          <w:sz w:val="21"/>
          <w:szCs w:val="21"/>
          <w:shd w:val="clear" w:fill="1E1E1E"/>
          <w:lang w:val="en-US" w:eastAsia="zh-CN" w:bidi="ar"/>
        </w:rPr>
        <w:t>any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A9955"/>
          <w:kern w:val="0"/>
          <w:sz w:val="21"/>
          <w:szCs w:val="21"/>
          <w:shd w:val="clear" w:fill="1E1E1E"/>
          <w:lang w:val="en-US" w:eastAsia="zh-CN" w:bidi="ar"/>
        </w:rPr>
        <w:t>//add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C586C0"/>
          <w:kern w:val="0"/>
          <w:sz w:val="21"/>
          <w:szCs w:val="21"/>
          <w:shd w:val="clear" w:fill="1E1E1E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FC1FF"/>
          <w:kern w:val="0"/>
          <w:sz w:val="21"/>
          <w:szCs w:val="21"/>
          <w:shd w:val="clear" w:fill="1E1E1E"/>
          <w:lang w:val="en-US" w:eastAsia="zh-CN" w:bidi="ar"/>
        </w:rPr>
        <w:t>LoadingComponent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props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EC9B0"/>
          <w:kern w:val="0"/>
          <w:sz w:val="21"/>
          <w:szCs w:val="21"/>
          <w:shd w:val="clear" w:fill="1E1E1E"/>
          <w:lang w:val="en-US" w:eastAsia="zh-CN" w:bidi="ar"/>
        </w:rPr>
        <w:t>ILoadingComponentProps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FC1FF"/>
          <w:kern w:val="0"/>
          <w:sz w:val="21"/>
          <w:szCs w:val="21"/>
          <w:shd w:val="clear" w:fill="1E1E1E"/>
          <w:lang w:val="en-US" w:eastAsia="zh-CN" w:bidi="ar"/>
        </w:rPr>
        <w:t>card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FC1FF"/>
          <w:kern w:val="0"/>
          <w:sz w:val="21"/>
          <w:szCs w:val="21"/>
          <w:shd w:val="clear" w:fill="1E1E1E"/>
          <w:lang w:val="en-US" w:eastAsia="zh-CN" w:bidi="ar"/>
        </w:rPr>
        <w:t>children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FC1FF"/>
          <w:kern w:val="0"/>
          <w:sz w:val="21"/>
          <w:szCs w:val="21"/>
          <w:shd w:val="clear" w:fill="1E1E1E"/>
          <w:lang w:val="en-US" w:eastAsia="zh-CN" w:bidi="ar"/>
        </w:rPr>
        <w:t>dotType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} =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props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FC1FF"/>
          <w:kern w:val="0"/>
          <w:sz w:val="21"/>
          <w:szCs w:val="21"/>
          <w:shd w:val="clear" w:fill="1E1E1E"/>
          <w:lang w:val="en-US" w:eastAsia="zh-CN" w:bidi="ar"/>
        </w:rPr>
        <w:t>card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EC9B0"/>
          <w:kern w:val="0"/>
          <w:sz w:val="21"/>
          <w:szCs w:val="21"/>
          <w:shd w:val="clear" w:fill="1E1E1E"/>
          <w:lang w:val="en-US" w:eastAsia="zh-CN" w:bidi="ar"/>
        </w:rPr>
        <w:t>Card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EC9B0"/>
          <w:kern w:val="0"/>
          <w:sz w:val="21"/>
          <w:szCs w:val="21"/>
          <w:shd w:val="clear" w:fill="1E1E1E"/>
          <w:lang w:val="en-US" w:eastAsia="zh-CN" w:bidi="ar"/>
        </w:rPr>
        <w:t>CardBody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EC9B0"/>
          <w:kern w:val="0"/>
          <w:sz w:val="21"/>
          <w:szCs w:val="21"/>
          <w:shd w:val="clear" w:fill="1E1E1E"/>
          <w:lang w:val="en-US" w:eastAsia="zh-CN" w:bidi="ar"/>
        </w:rPr>
        <w:t>Loading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dotType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69CD6"/>
          <w:kern w:val="0"/>
          <w:sz w:val="21"/>
          <w:szCs w:val="21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FC1FF"/>
          <w:kern w:val="0"/>
          <w:sz w:val="21"/>
          <w:szCs w:val="21"/>
          <w:shd w:val="clear" w:fill="1E1E1E"/>
          <w:lang w:val="en-US" w:eastAsia="zh-CN" w:bidi="ar"/>
        </w:rPr>
        <w:t>dotType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69CD6"/>
          <w:kern w:val="0"/>
          <w:sz w:val="21"/>
          <w:szCs w:val="21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69CD6"/>
          <w:kern w:val="0"/>
          <w:sz w:val="21"/>
          <w:szCs w:val="21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FC1FF"/>
          <w:kern w:val="0"/>
          <w:sz w:val="21"/>
          <w:szCs w:val="21"/>
          <w:shd w:val="clear" w:fill="1E1E1E"/>
          <w:lang w:val="en-US" w:eastAsia="zh-CN" w:bidi="ar"/>
        </w:rPr>
        <w:t>children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69CD6"/>
          <w:kern w:val="0"/>
          <w:sz w:val="21"/>
          <w:szCs w:val="21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EC9B0"/>
          <w:kern w:val="0"/>
          <w:sz w:val="21"/>
          <w:szCs w:val="21"/>
          <w:shd w:val="clear" w:fill="1E1E1E"/>
          <w:lang w:val="en-US" w:eastAsia="zh-CN" w:bidi="ar"/>
        </w:rPr>
        <w:t>Loading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EC9B0"/>
          <w:kern w:val="0"/>
          <w:sz w:val="21"/>
          <w:szCs w:val="21"/>
          <w:shd w:val="clear" w:fill="1E1E1E"/>
          <w:lang w:val="en-US" w:eastAsia="zh-CN" w:bidi="ar"/>
        </w:rPr>
        <w:t>CardBody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EC9B0"/>
          <w:kern w:val="0"/>
          <w:sz w:val="21"/>
          <w:szCs w:val="21"/>
          <w:shd w:val="clear" w:fill="1E1E1E"/>
          <w:lang w:val="en-US" w:eastAsia="zh-CN" w:bidi="ar"/>
        </w:rPr>
        <w:t>Card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    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EC9B0"/>
          <w:kern w:val="0"/>
          <w:sz w:val="21"/>
          <w:szCs w:val="21"/>
          <w:shd w:val="clear" w:fill="1E1E1E"/>
          <w:lang w:val="en-US" w:eastAsia="zh-CN" w:bidi="ar"/>
        </w:rPr>
        <w:t>Loading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dotType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69CD6"/>
          <w:kern w:val="0"/>
          <w:sz w:val="21"/>
          <w:szCs w:val="21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FC1FF"/>
          <w:kern w:val="0"/>
          <w:sz w:val="21"/>
          <w:szCs w:val="21"/>
          <w:shd w:val="clear" w:fill="1E1E1E"/>
          <w:lang w:val="en-US" w:eastAsia="zh-CN" w:bidi="ar"/>
        </w:rPr>
        <w:t>dotType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69CD6"/>
          <w:kern w:val="0"/>
          <w:sz w:val="21"/>
          <w:szCs w:val="21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69CD6"/>
          <w:kern w:val="0"/>
          <w:sz w:val="21"/>
          <w:szCs w:val="21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FC1FF"/>
          <w:kern w:val="0"/>
          <w:sz w:val="21"/>
          <w:szCs w:val="21"/>
          <w:shd w:val="clear" w:fill="1E1E1E"/>
          <w:lang w:val="en-US" w:eastAsia="zh-CN" w:bidi="ar"/>
        </w:rPr>
        <w:t>children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69CD6"/>
          <w:kern w:val="0"/>
          <w:sz w:val="21"/>
          <w:szCs w:val="21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EC9B0"/>
          <w:kern w:val="0"/>
          <w:sz w:val="21"/>
          <w:szCs w:val="21"/>
          <w:shd w:val="clear" w:fill="1E1E1E"/>
          <w:lang w:val="en-US" w:eastAsia="zh-CN" w:bidi="ar"/>
        </w:rPr>
        <w:t>Loading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4FC1FF"/>
          <w:kern w:val="0"/>
          <w:sz w:val="21"/>
          <w:szCs w:val="21"/>
          <w:shd w:val="clear" w:fill="1E1E1E"/>
          <w:lang w:val="en-US" w:eastAsia="zh-CN" w:bidi="ar"/>
        </w:rPr>
        <w:t>LoadingComponent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defaultProps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card: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69CD6"/>
          <w:kern w:val="0"/>
          <w:sz w:val="21"/>
          <w:szCs w:val="21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dotType: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E9178"/>
          <w:kern w:val="0"/>
          <w:sz w:val="21"/>
          <w:szCs w:val="21"/>
          <w:shd w:val="clear" w:fill="1E1E1E"/>
          <w:lang w:val="en-US" w:eastAsia="zh-CN" w:bidi="ar"/>
        </w:rPr>
        <w:t>'dot-bricks'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C586C0"/>
          <w:kern w:val="0"/>
          <w:sz w:val="21"/>
          <w:szCs w:val="21"/>
          <w:shd w:val="clear" w:fill="1E1E1E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586C0"/>
          <w:kern w:val="0"/>
          <w:sz w:val="21"/>
          <w:szCs w:val="21"/>
          <w:shd w:val="clear" w:fill="1E1E1E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FC1FF"/>
          <w:kern w:val="0"/>
          <w:sz w:val="21"/>
          <w:szCs w:val="21"/>
          <w:shd w:val="clear" w:fill="1E1E1E"/>
          <w:lang w:val="en-US" w:eastAsia="zh-CN" w:bidi="ar"/>
        </w:rPr>
        <w:t>LoadingComponent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rPr>
          <w:rFonts w:hint="default"/>
          <w:sz w:val="24"/>
          <w:szCs w:val="24"/>
          <w:lang w:val="pl-PL"/>
        </w:rPr>
      </w:pPr>
      <w:r>
        <w:rPr>
          <w:rFonts w:hint="default"/>
          <w:sz w:val="24"/>
          <w:szCs w:val="24"/>
          <w:lang w:val="pl-PL"/>
        </w:rPr>
        <w:t>Tworzysz kolejny komponent CenterPiece.tsx</w:t>
      </w:r>
    </w:p>
    <w:p>
      <w:pPr>
        <w:rPr>
          <w:rFonts w:hint="default"/>
          <w:sz w:val="24"/>
          <w:szCs w:val="24"/>
          <w:lang w:val="pl-PL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React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E9178"/>
          <w:kern w:val="0"/>
          <w:sz w:val="21"/>
          <w:szCs w:val="21"/>
          <w:shd w:val="clear" w:fill="1E1E1E"/>
          <w:lang w:val="en-US" w:eastAsia="zh-CN" w:bidi="ar"/>
        </w:rPr>
        <w:t>'react'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Container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E9178"/>
          <w:kern w:val="0"/>
          <w:sz w:val="21"/>
          <w:szCs w:val="21"/>
          <w:shd w:val="clear" w:fill="1E1E1E"/>
          <w:lang w:val="en-US" w:eastAsia="zh-CN" w:bidi="ar"/>
        </w:rPr>
        <w:t>'reactstrap'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C586C0"/>
          <w:kern w:val="0"/>
          <w:sz w:val="21"/>
          <w:szCs w:val="21"/>
          <w:shd w:val="clear" w:fill="1E1E1E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69CD6"/>
          <w:kern w:val="0"/>
          <w:sz w:val="21"/>
          <w:szCs w:val="21"/>
          <w:shd w:val="clear" w:fill="1E1E1E"/>
          <w:lang w:val="en-US" w:eastAsia="zh-CN" w:bidi="ar"/>
        </w:rPr>
        <w:t>interface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EC9B0"/>
          <w:kern w:val="0"/>
          <w:sz w:val="21"/>
          <w:szCs w:val="21"/>
          <w:shd w:val="clear" w:fill="1E1E1E"/>
          <w:lang w:val="en-US" w:eastAsia="zh-CN" w:bidi="ar"/>
        </w:rPr>
        <w:t>ICenterPieceProps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children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?: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EC9B0"/>
          <w:kern w:val="0"/>
          <w:sz w:val="21"/>
          <w:szCs w:val="21"/>
          <w:shd w:val="clear" w:fill="1E1E1E"/>
          <w:lang w:val="en-US" w:eastAsia="zh-CN" w:bidi="ar"/>
        </w:rPr>
        <w:t>any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A9955"/>
          <w:kern w:val="0"/>
          <w:sz w:val="21"/>
          <w:szCs w:val="21"/>
          <w:shd w:val="clear" w:fill="1E1E1E"/>
          <w:lang w:val="en-US" w:eastAsia="zh-CN" w:bidi="ar"/>
        </w:rPr>
        <w:t>//add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C586C0"/>
          <w:kern w:val="0"/>
          <w:sz w:val="21"/>
          <w:szCs w:val="21"/>
          <w:shd w:val="clear" w:fill="1E1E1E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CDCAA"/>
          <w:kern w:val="0"/>
          <w:sz w:val="21"/>
          <w:szCs w:val="21"/>
          <w:shd w:val="clear" w:fill="1E1E1E"/>
          <w:lang w:val="en-US" w:eastAsia="zh-CN" w:bidi="ar"/>
        </w:rPr>
        <w:t>CenterPiece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props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EC9B0"/>
          <w:kern w:val="0"/>
          <w:sz w:val="21"/>
          <w:szCs w:val="21"/>
          <w:shd w:val="clear" w:fill="1E1E1E"/>
          <w:lang w:val="en-US" w:eastAsia="zh-CN" w:bidi="ar"/>
        </w:rPr>
        <w:t>ICenterPieceProps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FC1FF"/>
          <w:kern w:val="0"/>
          <w:sz w:val="21"/>
          <w:szCs w:val="21"/>
          <w:shd w:val="clear" w:fill="1E1E1E"/>
          <w:lang w:val="en-US" w:eastAsia="zh-CN" w:bidi="ar"/>
        </w:rPr>
        <w:t>children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} =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props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EC9B0"/>
          <w:kern w:val="0"/>
          <w:sz w:val="21"/>
          <w:szCs w:val="21"/>
          <w:shd w:val="clear" w:fill="1E1E1E"/>
          <w:lang w:val="en-US" w:eastAsia="zh-CN" w:bidi="ar"/>
        </w:rPr>
        <w:t>Container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fluid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E9178"/>
          <w:kern w:val="0"/>
          <w:sz w:val="21"/>
          <w:szCs w:val="21"/>
          <w:shd w:val="clear" w:fill="1E1E1E"/>
          <w:lang w:val="en-US" w:eastAsia="zh-CN" w:bidi="ar"/>
        </w:rPr>
        <w:t>"p-0"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EC9B0"/>
          <w:kern w:val="0"/>
          <w:sz w:val="21"/>
          <w:szCs w:val="21"/>
          <w:shd w:val="clear" w:fill="1E1E1E"/>
          <w:lang w:val="en-US" w:eastAsia="zh-CN" w:bidi="ar"/>
        </w:rPr>
        <w:t>Container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69CD6"/>
          <w:kern w:val="0"/>
          <w:sz w:val="21"/>
          <w:szCs w:val="21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position: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E9178"/>
          <w:kern w:val="0"/>
          <w:sz w:val="21"/>
          <w:szCs w:val="21"/>
          <w:shd w:val="clear" w:fill="1E1E1E"/>
          <w:lang w:val="en-US" w:eastAsia="zh-CN" w:bidi="ar"/>
        </w:rPr>
        <w:t>'absolute'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left: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E9178"/>
          <w:kern w:val="0"/>
          <w:sz w:val="21"/>
          <w:szCs w:val="21"/>
          <w:shd w:val="clear" w:fill="1E1E1E"/>
          <w:lang w:val="en-US" w:eastAsia="zh-CN" w:bidi="ar"/>
        </w:rPr>
        <w:t>'50%'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top: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E9178"/>
          <w:kern w:val="0"/>
          <w:sz w:val="21"/>
          <w:szCs w:val="21"/>
          <w:shd w:val="clear" w:fill="1E1E1E"/>
          <w:lang w:val="en-US" w:eastAsia="zh-CN" w:bidi="ar"/>
        </w:rPr>
        <w:t>'50%'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transform: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E9178"/>
          <w:kern w:val="0"/>
          <w:sz w:val="21"/>
          <w:szCs w:val="21"/>
          <w:shd w:val="clear" w:fill="1E1E1E"/>
          <w:lang w:val="en-US" w:eastAsia="zh-CN" w:bidi="ar"/>
        </w:rPr>
        <w:t>'translate(-50%, -50%)'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WebkitTransform: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E9178"/>
          <w:kern w:val="0"/>
          <w:sz w:val="21"/>
          <w:szCs w:val="21"/>
          <w:shd w:val="clear" w:fill="1E1E1E"/>
          <w:lang w:val="en-US" w:eastAsia="zh-CN" w:bidi="ar"/>
        </w:rPr>
        <w:t>'translate(-50%, -50%)'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}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69CD6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E9178"/>
          <w:kern w:val="0"/>
          <w:sz w:val="21"/>
          <w:szCs w:val="21"/>
          <w:shd w:val="clear" w:fill="1E1E1E"/>
          <w:lang w:val="en-US" w:eastAsia="zh-CN" w:bidi="ar"/>
        </w:rPr>
        <w:t>"d-flex justify-content-center"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69CD6"/>
          <w:kern w:val="0"/>
          <w:sz w:val="21"/>
          <w:szCs w:val="21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FC1FF"/>
          <w:kern w:val="0"/>
          <w:sz w:val="21"/>
          <w:szCs w:val="21"/>
          <w:shd w:val="clear" w:fill="1E1E1E"/>
          <w:lang w:val="en-US" w:eastAsia="zh-CN" w:bidi="ar"/>
        </w:rPr>
        <w:t>children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69CD6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EC9B0"/>
          <w:kern w:val="0"/>
          <w:sz w:val="21"/>
          <w:szCs w:val="21"/>
          <w:shd w:val="clear" w:fill="1E1E1E"/>
          <w:lang w:val="en-US" w:eastAsia="zh-CN" w:bidi="ar"/>
        </w:rPr>
        <w:t>Container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EC9B0"/>
          <w:kern w:val="0"/>
          <w:sz w:val="21"/>
          <w:szCs w:val="21"/>
          <w:shd w:val="clear" w:fill="1E1E1E"/>
          <w:lang w:val="en-US" w:eastAsia="zh-CN" w:bidi="ar"/>
        </w:rPr>
        <w:t>Container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  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};</w:t>
      </w:r>
    </w:p>
    <w:p>
      <w:pPr>
        <w:rPr>
          <w:rFonts w:hint="default"/>
          <w:sz w:val="24"/>
          <w:szCs w:val="24"/>
          <w:lang w:val="pl-PL"/>
        </w:rPr>
      </w:pPr>
    </w:p>
    <w:p>
      <w:pPr>
        <w:rPr>
          <w:rFonts w:hint="default"/>
          <w:sz w:val="24"/>
          <w:szCs w:val="24"/>
          <w:lang w:val="pl-PL"/>
        </w:rPr>
      </w:pPr>
      <w:r>
        <w:rPr>
          <w:rFonts w:hint="default"/>
          <w:sz w:val="24"/>
          <w:szCs w:val="24"/>
          <w:lang w:val="pl-PL"/>
        </w:rPr>
        <w:t xml:space="preserve">Dodajesz do pliku application.tsx brakujace elementy: Wersja finalna: </w:t>
      </w:r>
    </w:p>
    <w:p>
      <w:pPr>
        <w:rPr>
          <w:rFonts w:hint="default"/>
          <w:sz w:val="24"/>
          <w:szCs w:val="24"/>
          <w:lang w:val="pl-PL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React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{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useEffect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useReducer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useState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E9178"/>
          <w:kern w:val="0"/>
          <w:sz w:val="21"/>
          <w:szCs w:val="21"/>
          <w:shd w:val="clear" w:fill="1E1E1E"/>
          <w:lang w:val="en-US" w:eastAsia="zh-CN" w:bidi="ar"/>
        </w:rPr>
        <w:t>'react'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Route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RouteChildrenProps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Switch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E9178"/>
          <w:kern w:val="0"/>
          <w:sz w:val="21"/>
          <w:szCs w:val="21"/>
          <w:shd w:val="clear" w:fill="1E1E1E"/>
          <w:lang w:val="en-US" w:eastAsia="zh-CN" w:bidi="ar"/>
        </w:rPr>
        <w:t>'react-router-dom'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AuthRoute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E9178"/>
          <w:kern w:val="0"/>
          <w:sz w:val="21"/>
          <w:szCs w:val="21"/>
          <w:shd w:val="clear" w:fill="1E1E1E"/>
          <w:lang w:val="en-US" w:eastAsia="zh-CN" w:bidi="ar"/>
        </w:rPr>
        <w:t>'./components/AuthRoute/AuthRoute'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LoadingComponent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E9178"/>
          <w:kern w:val="0"/>
          <w:sz w:val="21"/>
          <w:szCs w:val="21"/>
          <w:shd w:val="clear" w:fill="1E1E1E"/>
          <w:lang w:val="en-US" w:eastAsia="zh-CN" w:bidi="ar"/>
        </w:rPr>
        <w:t>'./components/LoadingComponent/Loading'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routes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E9178"/>
          <w:kern w:val="0"/>
          <w:sz w:val="21"/>
          <w:szCs w:val="21"/>
          <w:shd w:val="clear" w:fill="1E1E1E"/>
          <w:lang w:val="en-US" w:eastAsia="zh-CN" w:bidi="ar"/>
        </w:rPr>
        <w:t>'./config/routes'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initialUserState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UserContextProvider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userReducer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}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E9178"/>
          <w:kern w:val="0"/>
          <w:sz w:val="21"/>
          <w:szCs w:val="21"/>
          <w:shd w:val="clear" w:fill="1E1E1E"/>
          <w:lang w:val="en-US" w:eastAsia="zh-CN" w:bidi="ar"/>
        </w:rPr>
        <w:t>'./context/user.context'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i/>
          <w:iCs/>
          <w:color w:val="C586C0"/>
          <w:kern w:val="0"/>
          <w:sz w:val="21"/>
          <w:szCs w:val="21"/>
          <w:shd w:val="clear" w:fill="1E1E1E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69CD6"/>
          <w:kern w:val="0"/>
          <w:sz w:val="21"/>
          <w:szCs w:val="21"/>
          <w:shd w:val="clear" w:fill="1E1E1E"/>
          <w:lang w:val="en-US" w:eastAsia="zh-CN" w:bidi="ar"/>
        </w:rPr>
        <w:t>interface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EC9B0"/>
          <w:kern w:val="0"/>
          <w:sz w:val="21"/>
          <w:szCs w:val="21"/>
          <w:shd w:val="clear" w:fill="1E1E1E"/>
          <w:lang w:val="en-US" w:eastAsia="zh-CN" w:bidi="ar"/>
        </w:rPr>
        <w:t>IApplicationProps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C586C0"/>
          <w:kern w:val="0"/>
          <w:sz w:val="21"/>
          <w:szCs w:val="21"/>
          <w:shd w:val="clear" w:fill="1E1E1E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CDCAA"/>
          <w:kern w:val="0"/>
          <w:sz w:val="21"/>
          <w:szCs w:val="21"/>
          <w:shd w:val="clear" w:fill="1E1E1E"/>
          <w:lang w:val="en-US" w:eastAsia="zh-CN" w:bidi="ar"/>
        </w:rPr>
        <w:t>Application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props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EC9B0"/>
          <w:kern w:val="0"/>
          <w:sz w:val="21"/>
          <w:szCs w:val="21"/>
          <w:shd w:val="clear" w:fill="1E1E1E"/>
          <w:lang w:val="en-US" w:eastAsia="zh-CN" w:bidi="ar"/>
        </w:rPr>
        <w:t>IApplicationProps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FC1FF"/>
          <w:kern w:val="0"/>
          <w:sz w:val="21"/>
          <w:szCs w:val="21"/>
          <w:shd w:val="clear" w:fill="1E1E1E"/>
          <w:lang w:val="en-US" w:eastAsia="zh-CN" w:bidi="ar"/>
        </w:rPr>
        <w:t>userState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CDCAA"/>
          <w:kern w:val="0"/>
          <w:sz w:val="21"/>
          <w:szCs w:val="21"/>
          <w:shd w:val="clear" w:fill="1E1E1E"/>
          <w:lang w:val="en-US" w:eastAsia="zh-CN" w:bidi="ar"/>
        </w:rPr>
        <w:t>userDispatch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] =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CDCAA"/>
          <w:kern w:val="0"/>
          <w:sz w:val="21"/>
          <w:szCs w:val="21"/>
          <w:shd w:val="clear" w:fill="1E1E1E"/>
          <w:lang w:val="en-US" w:eastAsia="zh-CN" w:bidi="ar"/>
        </w:rPr>
        <w:t>useReducer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CDCAA"/>
          <w:kern w:val="0"/>
          <w:sz w:val="21"/>
          <w:szCs w:val="21"/>
          <w:shd w:val="clear" w:fill="1E1E1E"/>
          <w:lang w:val="en-US" w:eastAsia="zh-CN" w:bidi="ar"/>
        </w:rPr>
        <w:t>userReducer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FC1FF"/>
          <w:kern w:val="0"/>
          <w:sz w:val="21"/>
          <w:szCs w:val="21"/>
          <w:shd w:val="clear" w:fill="1E1E1E"/>
          <w:lang w:val="en-US" w:eastAsia="zh-CN" w:bidi="ar"/>
        </w:rPr>
        <w:t>initialUserState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FC1FF"/>
          <w:kern w:val="0"/>
          <w:sz w:val="21"/>
          <w:szCs w:val="21"/>
          <w:shd w:val="clear" w:fill="1E1E1E"/>
          <w:lang w:val="en-US" w:eastAsia="zh-CN" w:bidi="ar"/>
        </w:rPr>
        <w:t>loading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CDCAA"/>
          <w:kern w:val="0"/>
          <w:sz w:val="21"/>
          <w:szCs w:val="21"/>
          <w:shd w:val="clear" w:fill="1E1E1E"/>
          <w:lang w:val="en-US" w:eastAsia="zh-CN" w:bidi="ar"/>
        </w:rPr>
        <w:t>setLoading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] =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CDCAA"/>
          <w:kern w:val="0"/>
          <w:sz w:val="21"/>
          <w:szCs w:val="21"/>
          <w:shd w:val="clear" w:fill="1E1E1E"/>
          <w:lang w:val="en-US" w:eastAsia="zh-CN" w:bidi="ar"/>
        </w:rPr>
        <w:t>useState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EC9B0"/>
          <w:kern w:val="0"/>
          <w:sz w:val="21"/>
          <w:szCs w:val="21"/>
          <w:shd w:val="clear" w:fill="1E1E1E"/>
          <w:lang w:val="en-US" w:eastAsia="zh-CN" w:bidi="ar"/>
        </w:rPr>
        <w:t>boolean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&gt;(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69CD6"/>
          <w:kern w:val="0"/>
          <w:sz w:val="21"/>
          <w:szCs w:val="21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A9955"/>
          <w:kern w:val="0"/>
          <w:sz w:val="21"/>
          <w:szCs w:val="21"/>
          <w:shd w:val="clear" w:fill="1E1E1E"/>
          <w:lang w:val="en-US" w:eastAsia="zh-CN" w:bidi="ar"/>
        </w:rPr>
        <w:t>/** Used for debugging */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FC1FF"/>
          <w:kern w:val="0"/>
          <w:sz w:val="21"/>
          <w:szCs w:val="21"/>
          <w:shd w:val="clear" w:fill="1E1E1E"/>
          <w:lang w:val="en-US" w:eastAsia="zh-CN" w:bidi="ar"/>
        </w:rPr>
        <w:t>authState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CDCAA"/>
          <w:kern w:val="0"/>
          <w:sz w:val="21"/>
          <w:szCs w:val="21"/>
          <w:shd w:val="clear" w:fill="1E1E1E"/>
          <w:lang w:val="en-US" w:eastAsia="zh-CN" w:bidi="ar"/>
        </w:rPr>
        <w:t>setAuthState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] =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CDCAA"/>
          <w:kern w:val="0"/>
          <w:sz w:val="21"/>
          <w:szCs w:val="21"/>
          <w:shd w:val="clear" w:fill="1E1E1E"/>
          <w:lang w:val="en-US" w:eastAsia="zh-CN" w:bidi="ar"/>
        </w:rPr>
        <w:t>useState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EC9B0"/>
          <w:kern w:val="0"/>
          <w:sz w:val="21"/>
          <w:szCs w:val="21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&gt;(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E9178"/>
          <w:kern w:val="0"/>
          <w:sz w:val="21"/>
          <w:szCs w:val="21"/>
          <w:shd w:val="clear" w:fill="1E1E1E"/>
          <w:lang w:val="en-US" w:eastAsia="zh-CN" w:bidi="ar"/>
        </w:rPr>
        <w:t>'Checking local storage...'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  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CDCAA"/>
          <w:kern w:val="0"/>
          <w:sz w:val="21"/>
          <w:szCs w:val="21"/>
          <w:shd w:val="clear" w:fill="1E1E1E"/>
          <w:lang w:val="en-US" w:eastAsia="zh-CN" w:bidi="ar"/>
        </w:rPr>
        <w:t>useEffect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(()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CDCAA"/>
          <w:kern w:val="0"/>
          <w:sz w:val="21"/>
          <w:szCs w:val="21"/>
          <w:shd w:val="clear" w:fill="1E1E1E"/>
          <w:lang w:val="en-US" w:eastAsia="zh-CN" w:bidi="ar"/>
        </w:rPr>
        <w:t>setTimeout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(()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CDCAA"/>
          <w:kern w:val="0"/>
          <w:sz w:val="21"/>
          <w:szCs w:val="21"/>
          <w:shd w:val="clear" w:fill="1E1E1E"/>
          <w:lang w:val="en-US" w:eastAsia="zh-CN" w:bidi="ar"/>
        </w:rPr>
        <w:t>checkLocalStorageForCredentials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},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5CEA8"/>
          <w:kern w:val="0"/>
          <w:sz w:val="21"/>
          <w:szCs w:val="21"/>
          <w:shd w:val="clear" w:fill="1E1E1E"/>
          <w:lang w:val="en-US" w:eastAsia="zh-CN" w:bidi="ar"/>
        </w:rPr>
        <w:t>1000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  }, []);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A9955"/>
          <w:kern w:val="0"/>
          <w:sz w:val="21"/>
          <w:szCs w:val="21"/>
          <w:shd w:val="clear" w:fill="1E1E1E"/>
          <w:lang w:val="en-US" w:eastAsia="zh-CN" w:bidi="ar"/>
        </w:rPr>
        <w:t>/** check to see if we have token.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6A9955"/>
          <w:kern w:val="0"/>
          <w:sz w:val="21"/>
          <w:szCs w:val="21"/>
          <w:shd w:val="clear" w:fill="1E1E1E"/>
          <w:lang w:val="en-US" w:eastAsia="zh-CN" w:bidi="ar"/>
        </w:rPr>
        <w:t>   * if we do, verify it with BE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6A9955"/>
          <w:kern w:val="0"/>
          <w:sz w:val="21"/>
          <w:szCs w:val="21"/>
          <w:shd w:val="clear" w:fill="1E1E1E"/>
          <w:lang w:val="en-US" w:eastAsia="zh-CN" w:bidi="ar"/>
        </w:rPr>
        <w:t>   * if not we are logged out initially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i/>
          <w:iCs/>
          <w:color w:val="6A9955"/>
          <w:kern w:val="0"/>
          <w:sz w:val="21"/>
          <w:szCs w:val="21"/>
          <w:shd w:val="clear" w:fill="1E1E1E"/>
          <w:lang w:val="en-US" w:eastAsia="zh-CN" w:bidi="ar"/>
        </w:rPr>
        <w:t>   */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CDCAA"/>
          <w:kern w:val="0"/>
          <w:sz w:val="21"/>
          <w:szCs w:val="21"/>
          <w:shd w:val="clear" w:fill="1E1E1E"/>
          <w:lang w:val="en-US" w:eastAsia="zh-CN" w:bidi="ar"/>
        </w:rPr>
        <w:t>checkLocalStorageForCredentials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()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CDCAA"/>
          <w:kern w:val="0"/>
          <w:sz w:val="21"/>
          <w:szCs w:val="21"/>
          <w:shd w:val="clear" w:fill="1E1E1E"/>
          <w:lang w:val="en-US" w:eastAsia="zh-CN" w:bidi="ar"/>
        </w:rPr>
        <w:t>setAuthState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E9178"/>
          <w:kern w:val="0"/>
          <w:sz w:val="21"/>
          <w:szCs w:val="21"/>
          <w:shd w:val="clear" w:fill="1E1E1E"/>
          <w:lang w:val="en-US" w:eastAsia="zh-CN" w:bidi="ar"/>
        </w:rPr>
        <w:t>'checking credentials....'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FC1FF"/>
          <w:kern w:val="0"/>
          <w:sz w:val="21"/>
          <w:szCs w:val="21"/>
          <w:shd w:val="clear" w:fill="1E1E1E"/>
          <w:lang w:val="en-US" w:eastAsia="zh-CN" w:bidi="ar"/>
        </w:rPr>
        <w:t>fire_token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localStorage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CDCAA"/>
          <w:kern w:val="0"/>
          <w:sz w:val="21"/>
          <w:szCs w:val="21"/>
          <w:shd w:val="clear" w:fill="1E1E1E"/>
          <w:lang w:val="en-US" w:eastAsia="zh-CN" w:bidi="ar"/>
        </w:rPr>
        <w:t>getItem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E9178"/>
          <w:kern w:val="0"/>
          <w:sz w:val="21"/>
          <w:szCs w:val="21"/>
          <w:shd w:val="clear" w:fill="1E1E1E"/>
          <w:lang w:val="en-US" w:eastAsia="zh-CN" w:bidi="ar"/>
        </w:rPr>
        <w:t>'fire_token'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FC1FF"/>
          <w:kern w:val="0"/>
          <w:sz w:val="21"/>
          <w:szCs w:val="21"/>
          <w:shd w:val="clear" w:fill="1E1E1E"/>
          <w:lang w:val="en-US" w:eastAsia="zh-CN" w:bidi="ar"/>
        </w:rPr>
        <w:t>fire_token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===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69CD6"/>
          <w:kern w:val="0"/>
          <w:sz w:val="21"/>
          <w:szCs w:val="21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CDCAA"/>
          <w:kern w:val="0"/>
          <w:sz w:val="21"/>
          <w:szCs w:val="21"/>
          <w:shd w:val="clear" w:fill="1E1E1E"/>
          <w:lang w:val="en-US" w:eastAsia="zh-CN" w:bidi="ar"/>
        </w:rPr>
        <w:t>userDispatch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({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type: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E9178"/>
          <w:kern w:val="0"/>
          <w:sz w:val="21"/>
          <w:szCs w:val="21"/>
          <w:shd w:val="clear" w:fill="1E1E1E"/>
          <w:lang w:val="en-US" w:eastAsia="zh-CN" w:bidi="ar"/>
        </w:rPr>
        <w:t>'logout'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payload: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FC1FF"/>
          <w:kern w:val="0"/>
          <w:sz w:val="21"/>
          <w:szCs w:val="21"/>
          <w:shd w:val="clear" w:fill="1E1E1E"/>
          <w:lang w:val="en-US" w:eastAsia="zh-CN" w:bidi="ar"/>
        </w:rPr>
        <w:t>initialUserState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});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CDCAA"/>
          <w:kern w:val="0"/>
          <w:sz w:val="21"/>
          <w:szCs w:val="21"/>
          <w:shd w:val="clear" w:fill="1E1E1E"/>
          <w:lang w:val="en-US" w:eastAsia="zh-CN" w:bidi="ar"/>
        </w:rPr>
        <w:t>setAuthState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E9178"/>
          <w:kern w:val="0"/>
          <w:sz w:val="21"/>
          <w:szCs w:val="21"/>
          <w:shd w:val="clear" w:fill="1E1E1E"/>
          <w:lang w:val="en-US" w:eastAsia="zh-CN" w:bidi="ar"/>
        </w:rPr>
        <w:t>'No credentials found.'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CDCAA"/>
          <w:kern w:val="0"/>
          <w:sz w:val="21"/>
          <w:szCs w:val="21"/>
          <w:shd w:val="clear" w:fill="1E1E1E"/>
          <w:lang w:val="en-US" w:eastAsia="zh-CN" w:bidi="ar"/>
        </w:rPr>
        <w:t>setTimeout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(()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CDCAA"/>
          <w:kern w:val="0"/>
          <w:sz w:val="21"/>
          <w:szCs w:val="21"/>
          <w:shd w:val="clear" w:fill="1E1E1E"/>
          <w:lang w:val="en-US" w:eastAsia="zh-CN" w:bidi="ar"/>
        </w:rPr>
        <w:t>setLoading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69CD6"/>
          <w:kern w:val="0"/>
          <w:sz w:val="21"/>
          <w:szCs w:val="21"/>
          <w:shd w:val="clear" w:fill="1E1E1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},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5CEA8"/>
          <w:kern w:val="0"/>
          <w:sz w:val="21"/>
          <w:szCs w:val="21"/>
          <w:shd w:val="clear" w:fill="1E1E1E"/>
          <w:lang w:val="en-US" w:eastAsia="zh-CN" w:bidi="ar"/>
        </w:rPr>
        <w:t>1000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}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586C0"/>
          <w:kern w:val="0"/>
          <w:sz w:val="21"/>
          <w:szCs w:val="21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A9955"/>
          <w:kern w:val="0"/>
          <w:sz w:val="21"/>
          <w:szCs w:val="21"/>
          <w:shd w:val="clear" w:fill="1E1E1E"/>
          <w:lang w:val="en-US" w:eastAsia="zh-CN" w:bidi="ar"/>
        </w:rPr>
        <w:t>/** validate with BE */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CDCAA"/>
          <w:kern w:val="0"/>
          <w:sz w:val="21"/>
          <w:szCs w:val="21"/>
          <w:shd w:val="clear" w:fill="1E1E1E"/>
          <w:lang w:val="en-US" w:eastAsia="zh-CN" w:bidi="ar"/>
        </w:rPr>
        <w:t>setAuthState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E9178"/>
          <w:kern w:val="0"/>
          <w:sz w:val="21"/>
          <w:szCs w:val="21"/>
          <w:shd w:val="clear" w:fill="1E1E1E"/>
          <w:lang w:val="en-US" w:eastAsia="zh-CN" w:bidi="ar"/>
        </w:rPr>
        <w:t>'Credentials found, validating...'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CDCAA"/>
          <w:kern w:val="0"/>
          <w:sz w:val="21"/>
          <w:szCs w:val="21"/>
          <w:shd w:val="clear" w:fill="1E1E1E"/>
          <w:lang w:val="en-US" w:eastAsia="zh-CN" w:bidi="ar"/>
        </w:rPr>
        <w:t>setTimeout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(()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CDCAA"/>
          <w:kern w:val="0"/>
          <w:sz w:val="21"/>
          <w:szCs w:val="21"/>
          <w:shd w:val="clear" w:fill="1E1E1E"/>
          <w:lang w:val="en-US" w:eastAsia="zh-CN" w:bidi="ar"/>
        </w:rPr>
        <w:t>setLoading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69CD6"/>
          <w:kern w:val="0"/>
          <w:sz w:val="21"/>
          <w:szCs w:val="21"/>
          <w:shd w:val="clear" w:fill="1E1E1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},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5CEA8"/>
          <w:kern w:val="0"/>
          <w:sz w:val="21"/>
          <w:szCs w:val="21"/>
          <w:shd w:val="clear" w:fill="1E1E1E"/>
          <w:lang w:val="en-US" w:eastAsia="zh-CN" w:bidi="ar"/>
        </w:rPr>
        <w:t>1000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  };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FC1FF"/>
          <w:kern w:val="0"/>
          <w:sz w:val="21"/>
          <w:szCs w:val="21"/>
          <w:shd w:val="clear" w:fill="1E1E1E"/>
          <w:lang w:val="en-US" w:eastAsia="zh-CN" w:bidi="ar"/>
        </w:rPr>
        <w:t>userContextValues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userState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CDCAA"/>
          <w:kern w:val="0"/>
          <w:sz w:val="21"/>
          <w:szCs w:val="21"/>
          <w:shd w:val="clear" w:fill="1E1E1E"/>
          <w:lang w:val="en-US" w:eastAsia="zh-CN" w:bidi="ar"/>
        </w:rPr>
        <w:t>userDispatch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  };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FC1FF"/>
          <w:kern w:val="0"/>
          <w:sz w:val="21"/>
          <w:szCs w:val="21"/>
          <w:shd w:val="clear" w:fill="1E1E1E"/>
          <w:lang w:val="en-US" w:eastAsia="zh-CN" w:bidi="ar"/>
        </w:rPr>
        <w:t>loading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EC9B0"/>
          <w:kern w:val="0"/>
          <w:sz w:val="21"/>
          <w:szCs w:val="21"/>
          <w:shd w:val="clear" w:fill="1E1E1E"/>
          <w:lang w:val="en-US" w:eastAsia="zh-CN" w:bidi="ar"/>
        </w:rPr>
        <w:t>LoadingComponent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69CD6"/>
          <w:kern w:val="0"/>
          <w:sz w:val="21"/>
          <w:szCs w:val="21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FC1FF"/>
          <w:kern w:val="0"/>
          <w:sz w:val="21"/>
          <w:szCs w:val="21"/>
          <w:shd w:val="clear" w:fill="1E1E1E"/>
          <w:lang w:val="en-US" w:eastAsia="zh-CN" w:bidi="ar"/>
        </w:rPr>
        <w:t>authState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69CD6"/>
          <w:kern w:val="0"/>
          <w:sz w:val="21"/>
          <w:szCs w:val="21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EC9B0"/>
          <w:kern w:val="0"/>
          <w:sz w:val="21"/>
          <w:szCs w:val="21"/>
          <w:shd w:val="clear" w:fill="1E1E1E"/>
          <w:lang w:val="en-US" w:eastAsia="zh-CN" w:bidi="ar"/>
        </w:rPr>
        <w:t>LoadingComponent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EC9B0"/>
          <w:kern w:val="0"/>
          <w:sz w:val="21"/>
          <w:szCs w:val="21"/>
          <w:shd w:val="clear" w:fill="1E1E1E"/>
          <w:lang w:val="en-US" w:eastAsia="zh-CN" w:bidi="ar"/>
        </w:rPr>
        <w:t>UserContextProvider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69CD6"/>
          <w:kern w:val="0"/>
          <w:sz w:val="21"/>
          <w:szCs w:val="21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FC1FF"/>
          <w:kern w:val="0"/>
          <w:sz w:val="21"/>
          <w:szCs w:val="21"/>
          <w:shd w:val="clear" w:fill="1E1E1E"/>
          <w:lang w:val="en-US" w:eastAsia="zh-CN" w:bidi="ar"/>
        </w:rPr>
        <w:t>userContextValues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69CD6"/>
          <w:kern w:val="0"/>
          <w:sz w:val="21"/>
          <w:szCs w:val="21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EC9B0"/>
          <w:kern w:val="0"/>
          <w:sz w:val="21"/>
          <w:szCs w:val="21"/>
          <w:shd w:val="clear" w:fill="1E1E1E"/>
          <w:lang w:val="en-US" w:eastAsia="zh-CN" w:bidi="ar"/>
        </w:rPr>
        <w:t>Switch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69CD6"/>
          <w:kern w:val="0"/>
          <w:sz w:val="21"/>
          <w:szCs w:val="21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FC1FF"/>
          <w:kern w:val="0"/>
          <w:sz w:val="21"/>
          <w:szCs w:val="21"/>
          <w:shd w:val="clear" w:fill="1E1E1E"/>
          <w:lang w:val="en-US" w:eastAsia="zh-CN" w:bidi="ar"/>
        </w:rPr>
        <w:t>routes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CDCAA"/>
          <w:kern w:val="0"/>
          <w:sz w:val="21"/>
          <w:szCs w:val="21"/>
          <w:shd w:val="clear" w:fill="1E1E1E"/>
          <w:lang w:val="en-US" w:eastAsia="zh-CN" w:bidi="ar"/>
        </w:rPr>
        <w:t>map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route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route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auth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EC9B0"/>
          <w:kern w:val="0"/>
          <w:sz w:val="21"/>
          <w:szCs w:val="21"/>
          <w:shd w:val="clear" w:fill="1E1E1E"/>
          <w:lang w:val="en-US" w:eastAsia="zh-CN" w:bidi="ar"/>
        </w:rPr>
        <w:t>Route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69CD6"/>
          <w:kern w:val="0"/>
          <w:sz w:val="21"/>
          <w:szCs w:val="21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69CD6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exact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69CD6"/>
          <w:kern w:val="0"/>
          <w:sz w:val="21"/>
          <w:szCs w:val="21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route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exact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69CD6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69CD6"/>
          <w:kern w:val="0"/>
          <w:sz w:val="21"/>
          <w:szCs w:val="21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route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69CD6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render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69CD6"/>
          <w:kern w:val="0"/>
          <w:sz w:val="21"/>
          <w:szCs w:val="21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routeProps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EC9B0"/>
          <w:kern w:val="0"/>
          <w:sz w:val="21"/>
          <w:szCs w:val="21"/>
          <w:shd w:val="clear" w:fill="1E1E1E"/>
          <w:lang w:val="en-US" w:eastAsia="zh-CN" w:bidi="ar"/>
        </w:rPr>
        <w:t>RouteChildrenProps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EC9B0"/>
          <w:kern w:val="0"/>
          <w:sz w:val="21"/>
          <w:szCs w:val="21"/>
          <w:shd w:val="clear" w:fill="1E1E1E"/>
          <w:lang w:val="en-US" w:eastAsia="zh-CN" w:bidi="ar"/>
        </w:rPr>
        <w:t>any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&gt;)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EC9B0"/>
          <w:kern w:val="0"/>
          <w:sz w:val="21"/>
          <w:szCs w:val="21"/>
          <w:shd w:val="clear" w:fill="1E1E1E"/>
          <w:lang w:val="en-US" w:eastAsia="zh-CN" w:bidi="ar"/>
        </w:rPr>
        <w:t>AuthRoute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EC9B0"/>
          <w:kern w:val="0"/>
          <w:sz w:val="21"/>
          <w:szCs w:val="21"/>
          <w:shd w:val="clear" w:fill="1E1E1E"/>
          <w:lang w:val="en-US" w:eastAsia="zh-CN" w:bidi="ar"/>
        </w:rPr>
        <w:t>route.component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69CD6"/>
          <w:kern w:val="0"/>
          <w:sz w:val="21"/>
          <w:szCs w:val="21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...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routeProps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69CD6"/>
          <w:kern w:val="0"/>
          <w:sz w:val="21"/>
          <w:szCs w:val="21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08080"/>
          <w:kern w:val="0"/>
          <w:sz w:val="21"/>
          <w:szCs w:val="21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EC9B0"/>
          <w:kern w:val="0"/>
          <w:sz w:val="21"/>
          <w:szCs w:val="21"/>
          <w:shd w:val="clear" w:fill="1E1E1E"/>
          <w:lang w:val="en-US" w:eastAsia="zh-CN" w:bidi="ar"/>
        </w:rPr>
        <w:t>AuthRoute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  )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69CD6"/>
          <w:kern w:val="0"/>
          <w:sz w:val="21"/>
          <w:szCs w:val="21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08080"/>
          <w:kern w:val="0"/>
          <w:sz w:val="21"/>
          <w:szCs w:val="21"/>
          <w:shd w:val="clear" w:fill="1E1E1E"/>
          <w:lang w:val="en-US" w:eastAsia="zh-CN" w:bidi="ar"/>
        </w:rPr>
        <w:t>/&gt;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EC9B0"/>
          <w:kern w:val="0"/>
          <w:sz w:val="21"/>
          <w:szCs w:val="21"/>
          <w:shd w:val="clear" w:fill="1E1E1E"/>
          <w:lang w:val="en-US" w:eastAsia="zh-CN" w:bidi="ar"/>
        </w:rPr>
        <w:t>Route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69CD6"/>
          <w:kern w:val="0"/>
          <w:sz w:val="21"/>
          <w:szCs w:val="21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69CD6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exact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69CD6"/>
          <w:kern w:val="0"/>
          <w:sz w:val="21"/>
          <w:szCs w:val="21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route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exact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69CD6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69CD6"/>
          <w:kern w:val="0"/>
          <w:sz w:val="21"/>
          <w:szCs w:val="21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route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69CD6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render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69CD6"/>
          <w:kern w:val="0"/>
          <w:sz w:val="21"/>
          <w:szCs w:val="21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routeProps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EC9B0"/>
          <w:kern w:val="0"/>
          <w:sz w:val="21"/>
          <w:szCs w:val="21"/>
          <w:shd w:val="clear" w:fill="1E1E1E"/>
          <w:lang w:val="en-US" w:eastAsia="zh-CN" w:bidi="ar"/>
        </w:rPr>
        <w:t>RouteChildrenProps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EC9B0"/>
          <w:kern w:val="0"/>
          <w:sz w:val="21"/>
          <w:szCs w:val="21"/>
          <w:shd w:val="clear" w:fill="1E1E1E"/>
          <w:lang w:val="en-US" w:eastAsia="zh-CN" w:bidi="ar"/>
        </w:rPr>
        <w:t>any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&gt;)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EC9B0"/>
          <w:kern w:val="0"/>
          <w:sz w:val="21"/>
          <w:szCs w:val="21"/>
          <w:shd w:val="clear" w:fill="1E1E1E"/>
          <w:lang w:val="en-US" w:eastAsia="zh-CN" w:bidi="ar"/>
        </w:rPr>
        <w:t>route.component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69CD6"/>
          <w:kern w:val="0"/>
          <w:sz w:val="21"/>
          <w:szCs w:val="21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...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routeProps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69CD6"/>
          <w:kern w:val="0"/>
          <w:sz w:val="21"/>
          <w:szCs w:val="21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08080"/>
          <w:kern w:val="0"/>
          <w:sz w:val="21"/>
          <w:szCs w:val="21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  )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69CD6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08080"/>
          <w:kern w:val="0"/>
          <w:sz w:val="21"/>
          <w:szCs w:val="21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})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69CD6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EC9B0"/>
          <w:kern w:val="0"/>
          <w:sz w:val="21"/>
          <w:szCs w:val="21"/>
          <w:shd w:val="clear" w:fill="1E1E1E"/>
          <w:lang w:val="en-US" w:eastAsia="zh-CN" w:bidi="ar"/>
        </w:rPr>
        <w:t>Switch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EC9B0"/>
          <w:kern w:val="0"/>
          <w:sz w:val="21"/>
          <w:szCs w:val="21"/>
          <w:shd w:val="clear" w:fill="1E1E1E"/>
          <w:lang w:val="en-US" w:eastAsia="zh-CN" w:bidi="ar"/>
        </w:rPr>
        <w:t>UserContextProvider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  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};</w:t>
      </w:r>
    </w:p>
    <w:p>
      <w:pPr>
        <w:rPr>
          <w:rFonts w:hint="default"/>
          <w:sz w:val="24"/>
          <w:szCs w:val="24"/>
          <w:lang w:val="pl-PL"/>
        </w:rPr>
      </w:pPr>
    </w:p>
    <w:p>
      <w:pPr>
        <w:rPr>
          <w:rFonts w:hint="default"/>
          <w:sz w:val="24"/>
          <w:szCs w:val="24"/>
          <w:lang w:val="pl-PL"/>
        </w:rPr>
      </w:pPr>
    </w:p>
    <w:p>
      <w:pPr>
        <w:rPr>
          <w:rFonts w:hint="default"/>
          <w:sz w:val="24"/>
          <w:szCs w:val="24"/>
          <w:lang w:val="pl-PL"/>
        </w:rPr>
      </w:pPr>
      <w:r>
        <w:rPr>
          <w:rFonts w:hint="default"/>
          <w:sz w:val="24"/>
          <w:szCs w:val="24"/>
          <w:lang w:val="pl-PL"/>
        </w:rPr>
        <w:t>Zabieramy się za Login Page: wersja finalna</w:t>
      </w:r>
    </w:p>
    <w:p>
      <w:pPr>
        <w:rPr>
          <w:rFonts w:hint="default"/>
          <w:sz w:val="24"/>
          <w:szCs w:val="24"/>
          <w:lang w:val="pl-PL"/>
        </w:rPr>
      </w:pPr>
    </w:p>
    <w:p>
      <w:pPr>
        <w:rPr>
          <w:rFonts w:hint="default"/>
          <w:sz w:val="24"/>
          <w:szCs w:val="24"/>
          <w:lang w:val="pl-PL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React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{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useContext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useState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E9178"/>
          <w:kern w:val="0"/>
          <w:sz w:val="21"/>
          <w:szCs w:val="21"/>
          <w:shd w:val="clear" w:fill="1E1E1E"/>
          <w:lang w:val="en-US" w:eastAsia="zh-CN" w:bidi="ar"/>
        </w:rPr>
        <w:t>'react'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useHistory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E9178"/>
          <w:kern w:val="0"/>
          <w:sz w:val="21"/>
          <w:szCs w:val="21"/>
          <w:shd w:val="clear" w:fill="1E1E1E"/>
          <w:lang w:val="en-US" w:eastAsia="zh-CN" w:bidi="ar"/>
        </w:rPr>
        <w:t>'react-router-dom'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UserContext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E9178"/>
          <w:kern w:val="0"/>
          <w:sz w:val="21"/>
          <w:szCs w:val="21"/>
          <w:shd w:val="clear" w:fill="1E1E1E"/>
          <w:lang w:val="en-US" w:eastAsia="zh-CN" w:bidi="ar"/>
        </w:rPr>
        <w:t>'../context/user.context'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IPage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E9178"/>
          <w:kern w:val="0"/>
          <w:sz w:val="21"/>
          <w:szCs w:val="21"/>
          <w:shd w:val="clear" w:fill="1E1E1E"/>
          <w:lang w:val="en-US" w:eastAsia="zh-CN" w:bidi="ar"/>
        </w:rPr>
        <w:t>'../interfaces/page.interface'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firebase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E9178"/>
          <w:kern w:val="0"/>
          <w:sz w:val="21"/>
          <w:szCs w:val="21"/>
          <w:shd w:val="clear" w:fill="1E1E1E"/>
          <w:lang w:val="en-US" w:eastAsia="zh-CN" w:bidi="ar"/>
        </w:rPr>
        <w:t>'firebase/compat'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SignInWithSocialMedia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586C0"/>
          <w:kern w:val="0"/>
          <w:sz w:val="21"/>
          <w:szCs w:val="21"/>
          <w:shd w:val="clear" w:fill="1E1E1E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SocialMediaPopup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E9178"/>
          <w:kern w:val="0"/>
          <w:sz w:val="21"/>
          <w:szCs w:val="21"/>
          <w:shd w:val="clear" w:fill="1E1E1E"/>
          <w:lang w:val="en-US" w:eastAsia="zh-CN" w:bidi="ar"/>
        </w:rPr>
        <w:t>'../modules/auth'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logging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E9178"/>
          <w:kern w:val="0"/>
          <w:sz w:val="21"/>
          <w:szCs w:val="21"/>
          <w:shd w:val="clear" w:fill="1E1E1E"/>
          <w:lang w:val="en-US" w:eastAsia="zh-CN" w:bidi="ar"/>
        </w:rPr>
        <w:t>'../config/logging'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setEnvironmentData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E9178"/>
          <w:kern w:val="0"/>
          <w:sz w:val="21"/>
          <w:szCs w:val="21"/>
          <w:shd w:val="clear" w:fill="1E1E1E"/>
          <w:lang w:val="en-US" w:eastAsia="zh-CN" w:bidi="ar"/>
        </w:rPr>
        <w:t>'worker_threads'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CenterPiece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E9178"/>
          <w:kern w:val="0"/>
          <w:sz w:val="21"/>
          <w:szCs w:val="21"/>
          <w:shd w:val="clear" w:fill="1E1E1E"/>
          <w:lang w:val="en-US" w:eastAsia="zh-CN" w:bidi="ar"/>
        </w:rPr>
        <w:t>'../components/CenterPiece/CenterPiece'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Card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CardBody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CardHeader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E9178"/>
          <w:kern w:val="0"/>
          <w:sz w:val="21"/>
          <w:szCs w:val="21"/>
          <w:shd w:val="clear" w:fill="1E1E1E"/>
          <w:lang w:val="en-US" w:eastAsia="zh-CN" w:bidi="ar"/>
        </w:rPr>
        <w:t>'reactstrap'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ErrorText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E9178"/>
          <w:kern w:val="0"/>
          <w:sz w:val="21"/>
          <w:szCs w:val="21"/>
          <w:shd w:val="clear" w:fill="1E1E1E"/>
          <w:lang w:val="en-US" w:eastAsia="zh-CN" w:bidi="ar"/>
        </w:rPr>
        <w:t>'../components/ErrorText/ErrorText'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Providers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E9178"/>
          <w:kern w:val="0"/>
          <w:sz w:val="21"/>
          <w:szCs w:val="21"/>
          <w:shd w:val="clear" w:fill="1E1E1E"/>
          <w:lang w:val="en-US" w:eastAsia="zh-CN" w:bidi="ar"/>
        </w:rPr>
        <w:t>'../config/firebase'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LoadingComponent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E9178"/>
          <w:kern w:val="0"/>
          <w:sz w:val="21"/>
          <w:szCs w:val="21"/>
          <w:shd w:val="clear" w:fill="1E1E1E"/>
          <w:lang w:val="en-US" w:eastAsia="zh-CN" w:bidi="ar"/>
        </w:rPr>
        <w:t>'../components/LoadingComponent/Loading'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C586C0"/>
          <w:kern w:val="0"/>
          <w:sz w:val="21"/>
          <w:szCs w:val="21"/>
          <w:shd w:val="clear" w:fill="1E1E1E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CDCAA"/>
          <w:kern w:val="0"/>
          <w:sz w:val="21"/>
          <w:szCs w:val="21"/>
          <w:shd w:val="clear" w:fill="1E1E1E"/>
          <w:lang w:val="en-US" w:eastAsia="zh-CN" w:bidi="ar"/>
        </w:rPr>
        <w:t>LoginPage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props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EC9B0"/>
          <w:kern w:val="0"/>
          <w:sz w:val="21"/>
          <w:szCs w:val="21"/>
          <w:shd w:val="clear" w:fill="1E1E1E"/>
          <w:lang w:val="en-US" w:eastAsia="zh-CN" w:bidi="ar"/>
        </w:rPr>
        <w:t>IPage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FC1FF"/>
          <w:kern w:val="0"/>
          <w:sz w:val="21"/>
          <w:szCs w:val="21"/>
          <w:shd w:val="clear" w:fill="1E1E1E"/>
          <w:lang w:val="en-US" w:eastAsia="zh-CN" w:bidi="ar"/>
        </w:rPr>
        <w:t>authenticating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CDCAA"/>
          <w:kern w:val="0"/>
          <w:sz w:val="21"/>
          <w:szCs w:val="21"/>
          <w:shd w:val="clear" w:fill="1E1E1E"/>
          <w:lang w:val="en-US" w:eastAsia="zh-CN" w:bidi="ar"/>
        </w:rPr>
        <w:t>setAuthenticating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] =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CDCAA"/>
          <w:kern w:val="0"/>
          <w:sz w:val="21"/>
          <w:szCs w:val="21"/>
          <w:shd w:val="clear" w:fill="1E1E1E"/>
          <w:lang w:val="en-US" w:eastAsia="zh-CN" w:bidi="ar"/>
        </w:rPr>
        <w:t>useState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EC9B0"/>
          <w:kern w:val="0"/>
          <w:sz w:val="21"/>
          <w:szCs w:val="21"/>
          <w:shd w:val="clear" w:fill="1E1E1E"/>
          <w:lang w:val="en-US" w:eastAsia="zh-CN" w:bidi="ar"/>
        </w:rPr>
        <w:t>boolean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&gt;(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69CD6"/>
          <w:kern w:val="0"/>
          <w:sz w:val="21"/>
          <w:szCs w:val="21"/>
          <w:shd w:val="clear" w:fill="1E1E1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FC1FF"/>
          <w:kern w:val="0"/>
          <w:sz w:val="21"/>
          <w:szCs w:val="21"/>
          <w:shd w:val="clear" w:fill="1E1E1E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CDCAA"/>
          <w:kern w:val="0"/>
          <w:sz w:val="21"/>
          <w:szCs w:val="21"/>
          <w:shd w:val="clear" w:fill="1E1E1E"/>
          <w:lang w:val="en-US" w:eastAsia="zh-CN" w:bidi="ar"/>
        </w:rPr>
        <w:t>setError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] =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CDCAA"/>
          <w:kern w:val="0"/>
          <w:sz w:val="21"/>
          <w:szCs w:val="21"/>
          <w:shd w:val="clear" w:fill="1E1E1E"/>
          <w:lang w:val="en-US" w:eastAsia="zh-CN" w:bidi="ar"/>
        </w:rPr>
        <w:t>useState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EC9B0"/>
          <w:kern w:val="0"/>
          <w:sz w:val="21"/>
          <w:szCs w:val="21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&gt;(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E9178"/>
          <w:kern w:val="0"/>
          <w:sz w:val="21"/>
          <w:szCs w:val="21"/>
          <w:shd w:val="clear" w:fill="1E1E1E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FC1FF"/>
          <w:kern w:val="0"/>
          <w:sz w:val="21"/>
          <w:szCs w:val="21"/>
          <w:shd w:val="clear" w:fill="1E1E1E"/>
          <w:lang w:val="en-US" w:eastAsia="zh-CN" w:bidi="ar"/>
        </w:rPr>
        <w:t>userContext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CDCAA"/>
          <w:kern w:val="0"/>
          <w:sz w:val="21"/>
          <w:szCs w:val="21"/>
          <w:shd w:val="clear" w:fill="1E1E1E"/>
          <w:lang w:val="en-US" w:eastAsia="zh-CN" w:bidi="ar"/>
        </w:rPr>
        <w:t>useContext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FC1FF"/>
          <w:kern w:val="0"/>
          <w:sz w:val="21"/>
          <w:szCs w:val="21"/>
          <w:shd w:val="clear" w:fill="1E1E1E"/>
          <w:lang w:val="en-US" w:eastAsia="zh-CN" w:bidi="ar"/>
        </w:rPr>
        <w:t>UserContext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FC1FF"/>
          <w:kern w:val="0"/>
          <w:sz w:val="21"/>
          <w:szCs w:val="21"/>
          <w:shd w:val="clear" w:fill="1E1E1E"/>
          <w:lang w:val="en-US" w:eastAsia="zh-CN" w:bidi="ar"/>
        </w:rPr>
        <w:t>history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CDCAA"/>
          <w:kern w:val="0"/>
          <w:sz w:val="21"/>
          <w:szCs w:val="21"/>
          <w:shd w:val="clear" w:fill="1E1E1E"/>
          <w:lang w:val="en-US" w:eastAsia="zh-CN" w:bidi="ar"/>
        </w:rPr>
        <w:t>useHistory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FC1FF"/>
          <w:kern w:val="0"/>
          <w:sz w:val="21"/>
          <w:szCs w:val="21"/>
          <w:shd w:val="clear" w:fill="1E1E1E"/>
          <w:lang w:val="en-US" w:eastAsia="zh-CN" w:bidi="ar"/>
        </w:rPr>
        <w:t>isLogin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window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location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pathname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CDCAA"/>
          <w:kern w:val="0"/>
          <w:sz w:val="21"/>
          <w:szCs w:val="21"/>
          <w:shd w:val="clear" w:fill="1E1E1E"/>
          <w:lang w:val="en-US" w:eastAsia="zh-CN" w:bidi="ar"/>
        </w:rPr>
        <w:t>includes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E9178"/>
          <w:kern w:val="0"/>
          <w:sz w:val="21"/>
          <w:szCs w:val="21"/>
          <w:shd w:val="clear" w:fill="1E1E1E"/>
          <w:lang w:val="en-US" w:eastAsia="zh-CN" w:bidi="ar"/>
        </w:rPr>
        <w:t>'login'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CDCAA"/>
          <w:kern w:val="0"/>
          <w:sz w:val="21"/>
          <w:szCs w:val="21"/>
          <w:shd w:val="clear" w:fill="1E1E1E"/>
          <w:lang w:val="en-US" w:eastAsia="zh-CN" w:bidi="ar"/>
        </w:rPr>
        <w:t>SignInWithSocialMedia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provider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EC9B0"/>
          <w:kern w:val="0"/>
          <w:sz w:val="21"/>
          <w:szCs w:val="21"/>
          <w:shd w:val="clear" w:fill="1E1E1E"/>
          <w:lang w:val="en-US" w:eastAsia="zh-CN" w:bidi="ar"/>
        </w:rPr>
        <w:t>firebase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CDCAA"/>
          <w:kern w:val="0"/>
          <w:sz w:val="21"/>
          <w:szCs w:val="21"/>
          <w:shd w:val="clear" w:fill="1E1E1E"/>
          <w:lang w:val="en-US" w:eastAsia="zh-CN" w:bidi="ar"/>
        </w:rPr>
        <w:t>auth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EC9B0"/>
          <w:kern w:val="0"/>
          <w:sz w:val="21"/>
          <w:szCs w:val="21"/>
          <w:shd w:val="clear" w:fill="1E1E1E"/>
          <w:lang w:val="en-US" w:eastAsia="zh-CN" w:bidi="ar"/>
        </w:rPr>
        <w:t>AuthProvider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FC1FF"/>
          <w:kern w:val="0"/>
          <w:sz w:val="21"/>
          <w:szCs w:val="21"/>
          <w:shd w:val="clear" w:fill="1E1E1E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!==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E9178"/>
          <w:kern w:val="0"/>
          <w:sz w:val="21"/>
          <w:szCs w:val="21"/>
          <w:shd w:val="clear" w:fill="1E1E1E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CDCAA"/>
          <w:kern w:val="0"/>
          <w:sz w:val="21"/>
          <w:szCs w:val="21"/>
          <w:shd w:val="clear" w:fill="1E1E1E"/>
          <w:lang w:val="en-US" w:eastAsia="zh-CN" w:bidi="ar"/>
        </w:rPr>
        <w:t>setError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E9178"/>
          <w:kern w:val="0"/>
          <w:sz w:val="21"/>
          <w:szCs w:val="21"/>
          <w:shd w:val="clear" w:fill="1E1E1E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CDCAA"/>
          <w:kern w:val="0"/>
          <w:sz w:val="21"/>
          <w:szCs w:val="21"/>
          <w:shd w:val="clear" w:fill="1E1E1E"/>
          <w:lang w:val="en-US" w:eastAsia="zh-CN" w:bidi="ar"/>
        </w:rPr>
        <w:t>setAuthenticating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69CD6"/>
          <w:kern w:val="0"/>
          <w:sz w:val="21"/>
          <w:szCs w:val="21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CDCAA"/>
          <w:kern w:val="0"/>
          <w:sz w:val="21"/>
          <w:szCs w:val="21"/>
          <w:shd w:val="clear" w:fill="1E1E1E"/>
          <w:lang w:val="en-US" w:eastAsia="zh-CN" w:bidi="ar"/>
        </w:rPr>
        <w:t>SocialMediaPopup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provider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.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CDCAA"/>
          <w:kern w:val="0"/>
          <w:sz w:val="21"/>
          <w:szCs w:val="21"/>
          <w:shd w:val="clear" w:fill="1E1E1E"/>
          <w:lang w:val="en-US" w:eastAsia="zh-CN" w:bidi="ar"/>
        </w:rPr>
        <w:t>then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69CD6"/>
          <w:kern w:val="0"/>
          <w:sz w:val="21"/>
          <w:szCs w:val="21"/>
          <w:shd w:val="clear" w:fill="1E1E1E"/>
          <w:lang w:val="en-US" w:eastAsia="zh-CN" w:bidi="ar"/>
        </w:rPr>
        <w:t>async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FC1FF"/>
          <w:kern w:val="0"/>
          <w:sz w:val="21"/>
          <w:szCs w:val="21"/>
          <w:shd w:val="clear" w:fill="1E1E1E"/>
          <w:lang w:val="en-US" w:eastAsia="zh-CN" w:bidi="ar"/>
        </w:rPr>
        <w:t>logging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CDCAA"/>
          <w:kern w:val="0"/>
          <w:sz w:val="21"/>
          <w:szCs w:val="21"/>
          <w:shd w:val="clear" w:fill="1E1E1E"/>
          <w:lang w:val="en-US" w:eastAsia="zh-CN" w:bidi="ar"/>
        </w:rPr>
        <w:t>info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69CD6"/>
          <w:kern w:val="0"/>
          <w:sz w:val="21"/>
          <w:szCs w:val="21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user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user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user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69CD6"/>
          <w:kern w:val="0"/>
          <w:sz w:val="21"/>
          <w:szCs w:val="21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uid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user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uid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69CD6"/>
          <w:kern w:val="0"/>
          <w:sz w:val="21"/>
          <w:szCs w:val="21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user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displayName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586C0"/>
          <w:kern w:val="0"/>
          <w:sz w:val="21"/>
          <w:szCs w:val="21"/>
          <w:shd w:val="clear" w:fill="1E1E1E"/>
          <w:lang w:val="en-US" w:eastAsia="zh-CN" w:bidi="ar"/>
        </w:rPr>
        <w:t>try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69CD6"/>
          <w:kern w:val="0"/>
          <w:sz w:val="21"/>
          <w:szCs w:val="21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fire_token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586C0"/>
          <w:kern w:val="0"/>
          <w:sz w:val="21"/>
          <w:szCs w:val="21"/>
          <w:shd w:val="clear" w:fill="1E1E1E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user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CDCAA"/>
          <w:kern w:val="0"/>
          <w:sz w:val="21"/>
          <w:szCs w:val="21"/>
          <w:shd w:val="clear" w:fill="1E1E1E"/>
          <w:lang w:val="en-US" w:eastAsia="zh-CN" w:bidi="ar"/>
        </w:rPr>
        <w:t>getIdToken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A9955"/>
          <w:kern w:val="0"/>
          <w:sz w:val="21"/>
          <w:szCs w:val="21"/>
          <w:shd w:val="clear" w:fill="1E1E1E"/>
          <w:lang w:val="en-US" w:eastAsia="zh-CN" w:bidi="ar"/>
        </w:rPr>
        <w:t>/** if we get token, auth with BE */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}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586C0"/>
          <w:kern w:val="0"/>
          <w:sz w:val="21"/>
          <w:szCs w:val="21"/>
          <w:shd w:val="clear" w:fill="1E1E1E"/>
          <w:lang w:val="en-US" w:eastAsia="zh-CN" w:bidi="ar"/>
        </w:rPr>
        <w:t>catch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CDCAA"/>
          <w:kern w:val="0"/>
          <w:sz w:val="21"/>
          <w:szCs w:val="21"/>
          <w:shd w:val="clear" w:fill="1E1E1E"/>
          <w:lang w:val="en-US" w:eastAsia="zh-CN" w:bidi="ar"/>
        </w:rPr>
        <w:t>setError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E9178"/>
          <w:kern w:val="0"/>
          <w:sz w:val="21"/>
          <w:szCs w:val="21"/>
          <w:shd w:val="clear" w:fill="1E1E1E"/>
          <w:lang w:val="en-US" w:eastAsia="zh-CN" w:bidi="ar"/>
        </w:rPr>
        <w:t>'Invalid token'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FC1FF"/>
          <w:kern w:val="0"/>
          <w:sz w:val="21"/>
          <w:szCs w:val="21"/>
          <w:shd w:val="clear" w:fill="1E1E1E"/>
          <w:lang w:val="en-US" w:eastAsia="zh-CN" w:bidi="ar"/>
        </w:rPr>
        <w:t>logging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CDCAA"/>
          <w:kern w:val="0"/>
          <w:sz w:val="21"/>
          <w:szCs w:val="21"/>
          <w:shd w:val="clear" w:fill="1E1E1E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CDCAA"/>
          <w:kern w:val="0"/>
          <w:sz w:val="21"/>
          <w:szCs w:val="21"/>
          <w:shd w:val="clear" w:fill="1E1E1E"/>
          <w:lang w:val="en-US" w:eastAsia="zh-CN" w:bidi="ar"/>
        </w:rPr>
        <w:t>setAuthenticating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69CD6"/>
          <w:kern w:val="0"/>
          <w:sz w:val="21"/>
          <w:szCs w:val="21"/>
          <w:shd w:val="clear" w:fill="1E1E1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}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586C0"/>
          <w:kern w:val="0"/>
          <w:sz w:val="21"/>
          <w:szCs w:val="21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A9955"/>
          <w:kern w:val="0"/>
          <w:sz w:val="21"/>
          <w:szCs w:val="21"/>
          <w:shd w:val="clear" w:fill="1E1E1E"/>
          <w:lang w:val="en-US" w:eastAsia="zh-CN" w:bidi="ar"/>
        </w:rPr>
        <w:t>/** if no name returned, we could have a custom form here getting users name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6A9955"/>
          <w:kern w:val="0"/>
          <w:sz w:val="21"/>
          <w:szCs w:val="21"/>
          <w:shd w:val="clear" w:fill="1E1E1E"/>
          <w:lang w:val="en-US" w:eastAsia="zh-CN" w:bidi="ar"/>
        </w:rPr>
        <w:t>             * depending on the porvider you are using. google generally return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6A9955"/>
          <w:kern w:val="0"/>
          <w:sz w:val="21"/>
          <w:szCs w:val="21"/>
          <w:shd w:val="clear" w:fill="1E1E1E"/>
          <w:lang w:val="en-US" w:eastAsia="zh-CN" w:bidi="ar"/>
        </w:rPr>
        <w:t>             * ones, lets just use that for now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6A9955"/>
          <w:kern w:val="0"/>
          <w:sz w:val="21"/>
          <w:szCs w:val="21"/>
          <w:shd w:val="clear" w:fill="1E1E1E"/>
          <w:lang w:val="en-US" w:eastAsia="zh-CN" w:bidi="ar"/>
        </w:rPr>
        <w:t>             */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CDCAA"/>
          <w:kern w:val="0"/>
          <w:sz w:val="21"/>
          <w:szCs w:val="21"/>
          <w:shd w:val="clear" w:fill="1E1E1E"/>
          <w:lang w:val="en-US" w:eastAsia="zh-CN" w:bidi="ar"/>
        </w:rPr>
        <w:t>setError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E9178"/>
          <w:kern w:val="0"/>
          <w:sz w:val="21"/>
          <w:szCs w:val="21"/>
          <w:shd w:val="clear" w:fill="1E1E1E"/>
          <w:lang w:val="en-US" w:eastAsia="zh-CN" w:bidi="ar"/>
        </w:rPr>
        <w:t>'The identity provider doesnt have username'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CDCAA"/>
          <w:kern w:val="0"/>
          <w:sz w:val="21"/>
          <w:szCs w:val="21"/>
          <w:shd w:val="clear" w:fill="1E1E1E"/>
          <w:lang w:val="en-US" w:eastAsia="zh-CN" w:bidi="ar"/>
        </w:rPr>
        <w:t>setAuthenticating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69CD6"/>
          <w:kern w:val="0"/>
          <w:sz w:val="21"/>
          <w:szCs w:val="21"/>
          <w:shd w:val="clear" w:fill="1E1E1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}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586C0"/>
          <w:kern w:val="0"/>
          <w:sz w:val="21"/>
          <w:szCs w:val="21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CDCAA"/>
          <w:kern w:val="0"/>
          <w:sz w:val="21"/>
          <w:szCs w:val="21"/>
          <w:shd w:val="clear" w:fill="1E1E1E"/>
          <w:lang w:val="en-US" w:eastAsia="zh-CN" w:bidi="ar"/>
        </w:rPr>
        <w:t>setError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E9178"/>
          <w:kern w:val="0"/>
          <w:sz w:val="21"/>
          <w:szCs w:val="21"/>
          <w:shd w:val="clear" w:fill="1E1E1E"/>
          <w:lang w:val="en-US" w:eastAsia="zh-CN" w:bidi="ar"/>
        </w:rPr>
        <w:t>'Identity provider is missing necessary infrmation'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CDCAA"/>
          <w:kern w:val="0"/>
          <w:sz w:val="21"/>
          <w:szCs w:val="21"/>
          <w:shd w:val="clear" w:fill="1E1E1E"/>
          <w:lang w:val="en-US" w:eastAsia="zh-CN" w:bidi="ar"/>
        </w:rPr>
        <w:t>setAuthenticating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69CD6"/>
          <w:kern w:val="0"/>
          <w:sz w:val="21"/>
          <w:szCs w:val="21"/>
          <w:shd w:val="clear" w:fill="1E1E1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})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.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CDCAA"/>
          <w:kern w:val="0"/>
          <w:sz w:val="21"/>
          <w:szCs w:val="21"/>
          <w:shd w:val="clear" w:fill="1E1E1E"/>
          <w:lang w:val="en-US" w:eastAsia="zh-CN" w:bidi="ar"/>
        </w:rPr>
        <w:t>catch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CDCAA"/>
          <w:kern w:val="0"/>
          <w:sz w:val="21"/>
          <w:szCs w:val="21"/>
          <w:shd w:val="clear" w:fill="1E1E1E"/>
          <w:lang w:val="en-US" w:eastAsia="zh-CN" w:bidi="ar"/>
        </w:rPr>
        <w:t>setError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CDCAA"/>
          <w:kern w:val="0"/>
          <w:sz w:val="21"/>
          <w:szCs w:val="21"/>
          <w:shd w:val="clear" w:fill="1E1E1E"/>
          <w:lang w:val="en-US" w:eastAsia="zh-CN" w:bidi="ar"/>
        </w:rPr>
        <w:t>setAuthenticating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69CD6"/>
          <w:kern w:val="0"/>
          <w:sz w:val="21"/>
          <w:szCs w:val="21"/>
          <w:shd w:val="clear" w:fill="1E1E1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});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  };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EC9B0"/>
          <w:kern w:val="0"/>
          <w:sz w:val="21"/>
          <w:szCs w:val="21"/>
          <w:shd w:val="clear" w:fill="1E1E1E"/>
          <w:lang w:val="en-US" w:eastAsia="zh-CN" w:bidi="ar"/>
        </w:rPr>
        <w:t>CenterPiece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EC9B0"/>
          <w:kern w:val="0"/>
          <w:sz w:val="21"/>
          <w:szCs w:val="21"/>
          <w:shd w:val="clear" w:fill="1E1E1E"/>
          <w:lang w:val="en-US" w:eastAsia="zh-CN" w:bidi="ar"/>
        </w:rPr>
        <w:t>Card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EC9B0"/>
          <w:kern w:val="0"/>
          <w:sz w:val="21"/>
          <w:szCs w:val="21"/>
          <w:shd w:val="clear" w:fill="1E1E1E"/>
          <w:lang w:val="en-US" w:eastAsia="zh-CN" w:bidi="ar"/>
        </w:rPr>
        <w:t>CardHeader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69CD6"/>
          <w:kern w:val="0"/>
          <w:sz w:val="21"/>
          <w:szCs w:val="21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FC1FF"/>
          <w:kern w:val="0"/>
          <w:sz w:val="21"/>
          <w:szCs w:val="21"/>
          <w:shd w:val="clear" w:fill="1E1E1E"/>
          <w:lang w:val="en-US" w:eastAsia="zh-CN" w:bidi="ar"/>
        </w:rPr>
        <w:t>isLogin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?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E9178"/>
          <w:kern w:val="0"/>
          <w:sz w:val="21"/>
          <w:szCs w:val="21"/>
          <w:shd w:val="clear" w:fill="1E1E1E"/>
          <w:lang w:val="en-US" w:eastAsia="zh-CN" w:bidi="ar"/>
        </w:rPr>
        <w:t>'Login'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: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E9178"/>
          <w:kern w:val="0"/>
          <w:sz w:val="21"/>
          <w:szCs w:val="21"/>
          <w:shd w:val="clear" w:fill="1E1E1E"/>
          <w:lang w:val="en-US" w:eastAsia="zh-CN" w:bidi="ar"/>
        </w:rPr>
        <w:t>'Sign Up'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69CD6"/>
          <w:kern w:val="0"/>
          <w:sz w:val="21"/>
          <w:szCs w:val="21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EC9B0"/>
          <w:kern w:val="0"/>
          <w:sz w:val="21"/>
          <w:szCs w:val="21"/>
          <w:shd w:val="clear" w:fill="1E1E1E"/>
          <w:lang w:val="en-US" w:eastAsia="zh-CN" w:bidi="ar"/>
        </w:rPr>
        <w:t>CardHeader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EC9B0"/>
          <w:kern w:val="0"/>
          <w:sz w:val="21"/>
          <w:szCs w:val="21"/>
          <w:shd w:val="clear" w:fill="1E1E1E"/>
          <w:lang w:val="en-US" w:eastAsia="zh-CN" w:bidi="ar"/>
        </w:rPr>
        <w:t>CardBody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EC9B0"/>
          <w:kern w:val="0"/>
          <w:sz w:val="21"/>
          <w:szCs w:val="21"/>
          <w:shd w:val="clear" w:fill="1E1E1E"/>
          <w:lang w:val="en-US" w:eastAsia="zh-CN" w:bidi="ar"/>
        </w:rPr>
        <w:t>ErrorText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69CD6"/>
          <w:kern w:val="0"/>
          <w:sz w:val="21"/>
          <w:szCs w:val="21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FC1FF"/>
          <w:kern w:val="0"/>
          <w:sz w:val="21"/>
          <w:szCs w:val="21"/>
          <w:shd w:val="clear" w:fill="1E1E1E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69CD6"/>
          <w:kern w:val="0"/>
          <w:sz w:val="21"/>
          <w:szCs w:val="21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08080"/>
          <w:kern w:val="0"/>
          <w:sz w:val="21"/>
          <w:szCs w:val="21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  <w:highlight w:val="red"/>
          <w:lang w:val="pl-PL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EC9B0"/>
          <w:kern w:val="0"/>
          <w:sz w:val="21"/>
          <w:szCs w:val="21"/>
          <w:shd w:val="clear" w:fill="1E1E1E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EC9B0"/>
          <w:kern w:val="0"/>
          <w:sz w:val="21"/>
          <w:szCs w:val="21"/>
          <w:shd w:val="clear" w:fill="1E1E1E"/>
          <w:lang w:val="pl-PL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i/>
          <w:iCs/>
          <w:color w:val="4EC9B0"/>
          <w:kern w:val="0"/>
          <w:sz w:val="21"/>
          <w:szCs w:val="21"/>
          <w:highlight w:val="red"/>
          <w:shd w:val="clear" w:fill="1E1E1E"/>
          <w:lang w:val="pl-PL" w:eastAsia="zh-CN" w:bidi="ar"/>
        </w:rPr>
        <w:t>to uzupełniasz na samym końcu nie teraz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block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disabled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69CD6"/>
          <w:kern w:val="0"/>
          <w:sz w:val="21"/>
          <w:szCs w:val="21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FC1FF"/>
          <w:kern w:val="0"/>
          <w:sz w:val="21"/>
          <w:szCs w:val="21"/>
          <w:shd w:val="clear" w:fill="1E1E1E"/>
          <w:lang w:val="en-US" w:eastAsia="zh-CN" w:bidi="ar"/>
        </w:rPr>
        <w:t>authenticating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69CD6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onClick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69CD6"/>
          <w:kern w:val="0"/>
          <w:sz w:val="21"/>
          <w:szCs w:val="21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()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CDCAA"/>
          <w:kern w:val="0"/>
          <w:sz w:val="21"/>
          <w:szCs w:val="21"/>
          <w:shd w:val="clear" w:fill="1E1E1E"/>
          <w:lang w:val="en-US" w:eastAsia="zh-CN" w:bidi="ar"/>
        </w:rPr>
        <w:t>SignInWithSocialMedia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FC1FF"/>
          <w:kern w:val="0"/>
          <w:sz w:val="21"/>
          <w:szCs w:val="21"/>
          <w:shd w:val="clear" w:fill="1E1E1E"/>
          <w:lang w:val="en-US" w:eastAsia="zh-CN" w:bidi="ar"/>
        </w:rPr>
        <w:t>Providers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google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69CD6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69CD6"/>
          <w:kern w:val="0"/>
          <w:sz w:val="21"/>
          <w:szCs w:val="21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backgroundColor: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E9178"/>
          <w:kern w:val="0"/>
          <w:sz w:val="21"/>
          <w:szCs w:val="21"/>
          <w:shd w:val="clear" w:fill="1E1E1E"/>
          <w:lang w:val="en-US" w:eastAsia="zh-CN" w:bidi="ar"/>
        </w:rPr>
        <w:t>'#ea4335'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borderColor: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E9178"/>
          <w:kern w:val="0"/>
          <w:sz w:val="21"/>
          <w:szCs w:val="21"/>
          <w:shd w:val="clear" w:fill="1E1E1E"/>
          <w:lang w:val="en-US" w:eastAsia="zh-CN" w:bidi="ar"/>
        </w:rPr>
        <w:t>'#ea4335'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}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69CD6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69CD6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E9178"/>
          <w:kern w:val="0"/>
          <w:sz w:val="21"/>
          <w:szCs w:val="21"/>
          <w:shd w:val="clear" w:fill="1E1E1E"/>
          <w:lang w:val="en-US" w:eastAsia="zh-CN" w:bidi="ar"/>
        </w:rPr>
        <w:t>"fa-brands fa-google mr-2"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08080"/>
          <w:kern w:val="0"/>
          <w:sz w:val="21"/>
          <w:szCs w:val="21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69CD6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Sign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69CD6"/>
          <w:kern w:val="0"/>
          <w:sz w:val="21"/>
          <w:szCs w:val="21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E9178"/>
          <w:kern w:val="0"/>
          <w:sz w:val="21"/>
          <w:szCs w:val="21"/>
          <w:shd w:val="clear" w:fill="1E1E1E"/>
          <w:lang w:val="en-US" w:eastAsia="zh-CN" w:bidi="ar"/>
        </w:rPr>
        <w:t>' '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69CD6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69CD6"/>
          <w:kern w:val="0"/>
          <w:sz w:val="21"/>
          <w:szCs w:val="21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FC1FF"/>
          <w:kern w:val="0"/>
          <w:sz w:val="21"/>
          <w:szCs w:val="21"/>
          <w:shd w:val="clear" w:fill="1E1E1E"/>
          <w:lang w:val="en-US" w:eastAsia="zh-CN" w:bidi="ar"/>
        </w:rPr>
        <w:t>isLogin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?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E9178"/>
          <w:kern w:val="0"/>
          <w:sz w:val="21"/>
          <w:szCs w:val="21"/>
          <w:shd w:val="clear" w:fill="1E1E1E"/>
          <w:lang w:val="en-US" w:eastAsia="zh-CN" w:bidi="ar"/>
        </w:rPr>
        <w:t>'in'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: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E9178"/>
          <w:kern w:val="0"/>
          <w:sz w:val="21"/>
          <w:szCs w:val="21"/>
          <w:shd w:val="clear" w:fill="1E1E1E"/>
          <w:lang w:val="en-US" w:eastAsia="zh-CN" w:bidi="ar"/>
        </w:rPr>
        <w:t>'up'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69CD6"/>
          <w:kern w:val="0"/>
          <w:sz w:val="21"/>
          <w:szCs w:val="21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with Google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EC9B0"/>
          <w:kern w:val="0"/>
          <w:sz w:val="21"/>
          <w:szCs w:val="21"/>
          <w:shd w:val="clear" w:fill="1E1E1E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69CD6"/>
          <w:kern w:val="0"/>
          <w:sz w:val="21"/>
          <w:szCs w:val="21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FC1FF"/>
          <w:kern w:val="0"/>
          <w:sz w:val="21"/>
          <w:szCs w:val="21"/>
          <w:shd w:val="clear" w:fill="1E1E1E"/>
          <w:lang w:val="en-US" w:eastAsia="zh-CN" w:bidi="ar"/>
        </w:rPr>
        <w:t>authenticating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&amp;&amp;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EC9B0"/>
          <w:kern w:val="0"/>
          <w:sz w:val="21"/>
          <w:szCs w:val="21"/>
          <w:shd w:val="clear" w:fill="1E1E1E"/>
          <w:lang w:val="en-US" w:eastAsia="zh-CN" w:bidi="ar"/>
        </w:rPr>
        <w:t>LoadingComponent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card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69CD6"/>
          <w:kern w:val="0"/>
          <w:sz w:val="21"/>
          <w:szCs w:val="21"/>
          <w:shd w:val="clear" w:fill="1E1E1E"/>
          <w:lang w:val="en-US" w:eastAsia="zh-CN" w:bidi="ar"/>
        </w:rPr>
        <w:t>{false}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08080"/>
          <w:kern w:val="0"/>
          <w:sz w:val="21"/>
          <w:szCs w:val="21"/>
          <w:shd w:val="clear" w:fill="1E1E1E"/>
          <w:lang w:val="en-US" w:eastAsia="zh-CN" w:bidi="ar"/>
        </w:rPr>
        <w:t>/&gt;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69CD6"/>
          <w:kern w:val="0"/>
          <w:sz w:val="21"/>
          <w:szCs w:val="21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EC9B0"/>
          <w:kern w:val="0"/>
          <w:sz w:val="21"/>
          <w:szCs w:val="21"/>
          <w:shd w:val="clear" w:fill="1E1E1E"/>
          <w:lang w:val="en-US" w:eastAsia="zh-CN" w:bidi="ar"/>
        </w:rPr>
        <w:t>CardBody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EC9B0"/>
          <w:kern w:val="0"/>
          <w:sz w:val="21"/>
          <w:szCs w:val="21"/>
          <w:shd w:val="clear" w:fill="1E1E1E"/>
          <w:lang w:val="en-US" w:eastAsia="zh-CN" w:bidi="ar"/>
        </w:rPr>
        <w:t>Card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EC9B0"/>
          <w:kern w:val="0"/>
          <w:sz w:val="21"/>
          <w:szCs w:val="21"/>
          <w:shd w:val="clear" w:fill="1E1E1E"/>
          <w:lang w:val="en-US" w:eastAsia="zh-CN" w:bidi="ar"/>
        </w:rPr>
        <w:t>CenterPiece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  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rPr>
          <w:rFonts w:hint="default"/>
          <w:sz w:val="24"/>
          <w:szCs w:val="24"/>
          <w:lang w:val="pl-PL"/>
        </w:rPr>
      </w:pPr>
    </w:p>
    <w:p>
      <w:pPr>
        <w:rPr>
          <w:rFonts w:hint="default"/>
          <w:sz w:val="24"/>
          <w:szCs w:val="24"/>
          <w:lang w:val="pl-PL"/>
        </w:rPr>
      </w:pPr>
      <w:r>
        <w:rPr>
          <w:rFonts w:hint="default"/>
          <w:sz w:val="24"/>
          <w:szCs w:val="24"/>
          <w:lang w:val="pl-PL"/>
        </w:rPr>
        <w:t>Potem tworzymy error i sukces komponent żeby wyświetlać komunikaty błędu, sukcesu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React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E9178"/>
          <w:kern w:val="0"/>
          <w:sz w:val="21"/>
          <w:szCs w:val="21"/>
          <w:shd w:val="clear" w:fill="1E1E1E"/>
          <w:lang w:val="en-US" w:eastAsia="zh-CN" w:bidi="ar"/>
        </w:rPr>
        <w:t>'react'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C586C0"/>
          <w:kern w:val="0"/>
          <w:sz w:val="21"/>
          <w:szCs w:val="21"/>
          <w:shd w:val="clear" w:fill="1E1E1E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69CD6"/>
          <w:kern w:val="0"/>
          <w:sz w:val="21"/>
          <w:szCs w:val="21"/>
          <w:shd w:val="clear" w:fill="1E1E1E"/>
          <w:lang w:val="en-US" w:eastAsia="zh-CN" w:bidi="ar"/>
        </w:rPr>
        <w:t>interface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EC9B0"/>
          <w:kern w:val="0"/>
          <w:sz w:val="21"/>
          <w:szCs w:val="21"/>
          <w:shd w:val="clear" w:fill="1E1E1E"/>
          <w:lang w:val="en-US" w:eastAsia="zh-CN" w:bidi="ar"/>
        </w:rPr>
        <w:t>IErrorTextProps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EC9B0"/>
          <w:kern w:val="0"/>
          <w:sz w:val="21"/>
          <w:szCs w:val="21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C586C0"/>
          <w:kern w:val="0"/>
          <w:sz w:val="21"/>
          <w:szCs w:val="21"/>
          <w:shd w:val="clear" w:fill="1E1E1E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CDCAA"/>
          <w:kern w:val="0"/>
          <w:sz w:val="21"/>
          <w:szCs w:val="21"/>
          <w:shd w:val="clear" w:fill="1E1E1E"/>
          <w:lang w:val="en-US" w:eastAsia="zh-CN" w:bidi="ar"/>
        </w:rPr>
        <w:t>ErrorText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props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EC9B0"/>
          <w:kern w:val="0"/>
          <w:sz w:val="21"/>
          <w:szCs w:val="21"/>
          <w:shd w:val="clear" w:fill="1E1E1E"/>
          <w:lang w:val="en-US" w:eastAsia="zh-CN" w:bidi="ar"/>
        </w:rPr>
        <w:t>IErrorTextProps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FC1FF"/>
          <w:kern w:val="0"/>
          <w:sz w:val="21"/>
          <w:szCs w:val="21"/>
          <w:shd w:val="clear" w:fill="1E1E1E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} =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props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FC1FF"/>
          <w:kern w:val="0"/>
          <w:sz w:val="21"/>
          <w:szCs w:val="21"/>
          <w:shd w:val="clear" w:fill="1E1E1E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69CD6"/>
          <w:kern w:val="0"/>
          <w:sz w:val="21"/>
          <w:szCs w:val="21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69CD6"/>
          <w:kern w:val="0"/>
          <w:sz w:val="21"/>
          <w:szCs w:val="21"/>
          <w:shd w:val="clear" w:fill="1E1E1E"/>
          <w:lang w:val="en-US" w:eastAsia="zh-CN" w:bidi="ar"/>
        </w:rPr>
        <w:t>small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E9178"/>
          <w:kern w:val="0"/>
          <w:sz w:val="21"/>
          <w:szCs w:val="21"/>
          <w:shd w:val="clear" w:fill="1E1E1E"/>
          <w:lang w:val="en-US" w:eastAsia="zh-CN" w:bidi="ar"/>
        </w:rPr>
        <w:t>"text-danger"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69CD6"/>
          <w:kern w:val="0"/>
          <w:sz w:val="21"/>
          <w:szCs w:val="21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FC1FF"/>
          <w:kern w:val="0"/>
          <w:sz w:val="21"/>
          <w:szCs w:val="21"/>
          <w:shd w:val="clear" w:fill="1E1E1E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69CD6"/>
          <w:kern w:val="0"/>
          <w:sz w:val="21"/>
          <w:szCs w:val="21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69CD6"/>
          <w:kern w:val="0"/>
          <w:sz w:val="21"/>
          <w:szCs w:val="21"/>
          <w:shd w:val="clear" w:fill="1E1E1E"/>
          <w:lang w:val="en-US" w:eastAsia="zh-CN" w:bidi="ar"/>
        </w:rPr>
        <w:t>small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};</w:t>
      </w:r>
    </w:p>
    <w:p>
      <w:pPr>
        <w:rPr>
          <w:rFonts w:hint="default"/>
          <w:sz w:val="24"/>
          <w:szCs w:val="24"/>
          <w:lang w:val="pl-PL"/>
        </w:rPr>
      </w:pPr>
    </w:p>
    <w:p>
      <w:pPr>
        <w:rPr>
          <w:rFonts w:hint="default"/>
          <w:sz w:val="24"/>
          <w:szCs w:val="24"/>
          <w:lang w:val="pl-PL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React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E9178"/>
          <w:kern w:val="0"/>
          <w:sz w:val="21"/>
          <w:szCs w:val="21"/>
          <w:shd w:val="clear" w:fill="1E1E1E"/>
          <w:lang w:val="en-US" w:eastAsia="zh-CN" w:bidi="ar"/>
        </w:rPr>
        <w:t>'react'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C586C0"/>
          <w:kern w:val="0"/>
          <w:sz w:val="21"/>
          <w:szCs w:val="21"/>
          <w:shd w:val="clear" w:fill="1E1E1E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69CD6"/>
          <w:kern w:val="0"/>
          <w:sz w:val="21"/>
          <w:szCs w:val="21"/>
          <w:shd w:val="clear" w:fill="1E1E1E"/>
          <w:lang w:val="en-US" w:eastAsia="zh-CN" w:bidi="ar"/>
        </w:rPr>
        <w:t>interface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EC9B0"/>
          <w:kern w:val="0"/>
          <w:sz w:val="21"/>
          <w:szCs w:val="21"/>
          <w:shd w:val="clear" w:fill="1E1E1E"/>
          <w:lang w:val="en-US" w:eastAsia="zh-CN" w:bidi="ar"/>
        </w:rPr>
        <w:t>ISuccessTextProps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success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EC9B0"/>
          <w:kern w:val="0"/>
          <w:sz w:val="21"/>
          <w:szCs w:val="21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C586C0"/>
          <w:kern w:val="0"/>
          <w:sz w:val="21"/>
          <w:szCs w:val="21"/>
          <w:shd w:val="clear" w:fill="1E1E1E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CDCAA"/>
          <w:kern w:val="0"/>
          <w:sz w:val="21"/>
          <w:szCs w:val="21"/>
          <w:shd w:val="clear" w:fill="1E1E1E"/>
          <w:lang w:val="en-US" w:eastAsia="zh-CN" w:bidi="ar"/>
        </w:rPr>
        <w:t>SuccessText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props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EC9B0"/>
          <w:kern w:val="0"/>
          <w:sz w:val="21"/>
          <w:szCs w:val="21"/>
          <w:shd w:val="clear" w:fill="1E1E1E"/>
          <w:lang w:val="en-US" w:eastAsia="zh-CN" w:bidi="ar"/>
        </w:rPr>
        <w:t>ISuccessTextProps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FC1FF"/>
          <w:kern w:val="0"/>
          <w:sz w:val="21"/>
          <w:szCs w:val="21"/>
          <w:shd w:val="clear" w:fill="1E1E1E"/>
          <w:lang w:val="en-US" w:eastAsia="zh-CN" w:bidi="ar"/>
        </w:rPr>
        <w:t>success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} =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props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FC1FF"/>
          <w:kern w:val="0"/>
          <w:sz w:val="21"/>
          <w:szCs w:val="21"/>
          <w:shd w:val="clear" w:fill="1E1E1E"/>
          <w:lang w:val="en-US" w:eastAsia="zh-CN" w:bidi="ar"/>
        </w:rPr>
        <w:t>success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69CD6"/>
          <w:kern w:val="0"/>
          <w:sz w:val="21"/>
          <w:szCs w:val="21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69CD6"/>
          <w:kern w:val="0"/>
          <w:sz w:val="21"/>
          <w:szCs w:val="21"/>
          <w:shd w:val="clear" w:fill="1E1E1E"/>
          <w:lang w:val="en-US" w:eastAsia="zh-CN" w:bidi="ar"/>
        </w:rPr>
        <w:t>small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E9178"/>
          <w:kern w:val="0"/>
          <w:sz w:val="21"/>
          <w:szCs w:val="21"/>
          <w:shd w:val="clear" w:fill="1E1E1E"/>
          <w:lang w:val="en-US" w:eastAsia="zh-CN" w:bidi="ar"/>
        </w:rPr>
        <w:t>"text-success"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69CD6"/>
          <w:kern w:val="0"/>
          <w:sz w:val="21"/>
          <w:szCs w:val="21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FC1FF"/>
          <w:kern w:val="0"/>
          <w:sz w:val="21"/>
          <w:szCs w:val="21"/>
          <w:shd w:val="clear" w:fill="1E1E1E"/>
          <w:lang w:val="en-US" w:eastAsia="zh-CN" w:bidi="ar"/>
        </w:rPr>
        <w:t>success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69CD6"/>
          <w:kern w:val="0"/>
          <w:sz w:val="21"/>
          <w:szCs w:val="21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69CD6"/>
          <w:kern w:val="0"/>
          <w:sz w:val="21"/>
          <w:szCs w:val="21"/>
          <w:shd w:val="clear" w:fill="1E1E1E"/>
          <w:lang w:val="en-US" w:eastAsia="zh-CN" w:bidi="ar"/>
        </w:rPr>
        <w:t>small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};</w:t>
      </w:r>
    </w:p>
    <w:p>
      <w:pPr>
        <w:rPr>
          <w:rFonts w:hint="default"/>
          <w:sz w:val="24"/>
          <w:szCs w:val="24"/>
          <w:lang w:val="pl-PL"/>
        </w:rPr>
      </w:pPr>
    </w:p>
    <w:p>
      <w:pPr>
        <w:rPr>
          <w:rFonts w:hint="default"/>
          <w:sz w:val="24"/>
          <w:szCs w:val="24"/>
          <w:lang w:val="pl-PL"/>
        </w:rPr>
      </w:pPr>
      <w:r>
        <w:rPr>
          <w:rFonts w:hint="default"/>
          <w:sz w:val="24"/>
          <w:szCs w:val="24"/>
          <w:lang w:val="pl-PL"/>
        </w:rPr>
        <w:t>Uzupełniasz login.tsx</w:t>
      </w:r>
    </w:p>
    <w:p>
      <w:pPr>
        <w:rPr>
          <w:rFonts w:hint="default"/>
          <w:sz w:val="24"/>
          <w:szCs w:val="24"/>
          <w:lang w:val="pl-PL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EC9B0"/>
          <w:kern w:val="0"/>
          <w:sz w:val="21"/>
          <w:szCs w:val="21"/>
          <w:shd w:val="clear" w:fill="1E1E1E"/>
          <w:lang w:val="en-US" w:eastAsia="zh-CN" w:bidi="ar"/>
        </w:rPr>
        <w:t>ErrorText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69CD6"/>
          <w:kern w:val="0"/>
          <w:sz w:val="21"/>
          <w:szCs w:val="21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FC1FF"/>
          <w:kern w:val="0"/>
          <w:sz w:val="21"/>
          <w:szCs w:val="21"/>
          <w:shd w:val="clear" w:fill="1E1E1E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69CD6"/>
          <w:kern w:val="0"/>
          <w:sz w:val="21"/>
          <w:szCs w:val="21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08080"/>
          <w:kern w:val="0"/>
          <w:sz w:val="21"/>
          <w:szCs w:val="21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EC9B0"/>
          <w:kern w:val="0"/>
          <w:sz w:val="21"/>
          <w:szCs w:val="21"/>
          <w:shd w:val="clear" w:fill="1E1E1E"/>
          <w:lang w:val="en-US" w:eastAsia="zh-CN" w:bidi="ar"/>
        </w:rPr>
        <w:t>Button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block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disabled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69CD6"/>
          <w:kern w:val="0"/>
          <w:sz w:val="21"/>
          <w:szCs w:val="21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FC1FF"/>
          <w:kern w:val="0"/>
          <w:sz w:val="21"/>
          <w:szCs w:val="21"/>
          <w:shd w:val="clear" w:fill="1E1E1E"/>
          <w:lang w:val="en-US" w:eastAsia="zh-CN" w:bidi="ar"/>
        </w:rPr>
        <w:t>authenticating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69CD6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onClick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69CD6"/>
          <w:kern w:val="0"/>
          <w:sz w:val="21"/>
          <w:szCs w:val="21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()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CDCAA"/>
          <w:kern w:val="0"/>
          <w:sz w:val="21"/>
          <w:szCs w:val="21"/>
          <w:shd w:val="clear" w:fill="1E1E1E"/>
          <w:lang w:val="en-US" w:eastAsia="zh-CN" w:bidi="ar"/>
        </w:rPr>
        <w:t>SignInWithSocialMedia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FC1FF"/>
          <w:kern w:val="0"/>
          <w:sz w:val="21"/>
          <w:szCs w:val="21"/>
          <w:shd w:val="clear" w:fill="1E1E1E"/>
          <w:lang w:val="en-US" w:eastAsia="zh-CN" w:bidi="ar"/>
        </w:rPr>
        <w:t>Providers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google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69CD6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69CD6"/>
          <w:kern w:val="0"/>
          <w:sz w:val="21"/>
          <w:szCs w:val="21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backgroundColor: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E9178"/>
          <w:kern w:val="0"/>
          <w:sz w:val="21"/>
          <w:szCs w:val="21"/>
          <w:shd w:val="clear" w:fill="1E1E1E"/>
          <w:lang w:val="en-US" w:eastAsia="zh-CN" w:bidi="ar"/>
        </w:rPr>
        <w:t>'#ea4335'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borderColor: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E9178"/>
          <w:kern w:val="0"/>
          <w:sz w:val="21"/>
          <w:szCs w:val="21"/>
          <w:shd w:val="clear" w:fill="1E1E1E"/>
          <w:lang w:val="en-US" w:eastAsia="zh-CN" w:bidi="ar"/>
        </w:rPr>
        <w:t>'#ea4335'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}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69CD6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69CD6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E9178"/>
          <w:kern w:val="0"/>
          <w:sz w:val="21"/>
          <w:szCs w:val="21"/>
          <w:shd w:val="clear" w:fill="1E1E1E"/>
          <w:lang w:val="en-US" w:eastAsia="zh-CN" w:bidi="ar"/>
        </w:rPr>
        <w:t>"fa-brands fa-google mr-2"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08080"/>
          <w:kern w:val="0"/>
          <w:sz w:val="21"/>
          <w:szCs w:val="21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69CD6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Sign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69CD6"/>
          <w:kern w:val="0"/>
          <w:sz w:val="21"/>
          <w:szCs w:val="21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E9178"/>
          <w:kern w:val="0"/>
          <w:sz w:val="21"/>
          <w:szCs w:val="21"/>
          <w:shd w:val="clear" w:fill="1E1E1E"/>
          <w:lang w:val="en-US" w:eastAsia="zh-CN" w:bidi="ar"/>
        </w:rPr>
        <w:t>' '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69CD6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69CD6"/>
          <w:kern w:val="0"/>
          <w:sz w:val="21"/>
          <w:szCs w:val="21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FC1FF"/>
          <w:kern w:val="0"/>
          <w:sz w:val="21"/>
          <w:szCs w:val="21"/>
          <w:shd w:val="clear" w:fill="1E1E1E"/>
          <w:lang w:val="en-US" w:eastAsia="zh-CN" w:bidi="ar"/>
        </w:rPr>
        <w:t>isLogin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?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E9178"/>
          <w:kern w:val="0"/>
          <w:sz w:val="21"/>
          <w:szCs w:val="21"/>
          <w:shd w:val="clear" w:fill="1E1E1E"/>
          <w:lang w:val="en-US" w:eastAsia="zh-CN" w:bidi="ar"/>
        </w:rPr>
        <w:t>'in'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: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E9178"/>
          <w:kern w:val="0"/>
          <w:sz w:val="21"/>
          <w:szCs w:val="21"/>
          <w:shd w:val="clear" w:fill="1E1E1E"/>
          <w:lang w:val="en-US" w:eastAsia="zh-CN" w:bidi="ar"/>
        </w:rPr>
        <w:t>'up'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69CD6"/>
          <w:kern w:val="0"/>
          <w:sz w:val="21"/>
          <w:szCs w:val="21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with Google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EC9B0"/>
          <w:kern w:val="0"/>
          <w:sz w:val="21"/>
          <w:szCs w:val="21"/>
          <w:shd w:val="clear" w:fill="1E1E1E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69CD6"/>
          <w:kern w:val="0"/>
          <w:sz w:val="21"/>
          <w:szCs w:val="21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FC1FF"/>
          <w:kern w:val="0"/>
          <w:sz w:val="21"/>
          <w:szCs w:val="21"/>
          <w:shd w:val="clear" w:fill="1E1E1E"/>
          <w:lang w:val="en-US" w:eastAsia="zh-CN" w:bidi="ar"/>
        </w:rPr>
        <w:t>authenticating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&amp;&amp;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EC9B0"/>
          <w:kern w:val="0"/>
          <w:sz w:val="21"/>
          <w:szCs w:val="21"/>
          <w:shd w:val="clear" w:fill="1E1E1E"/>
          <w:lang w:val="en-US" w:eastAsia="zh-CN" w:bidi="ar"/>
        </w:rPr>
        <w:t>LoadingComponent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card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69CD6"/>
          <w:kern w:val="0"/>
          <w:sz w:val="21"/>
          <w:szCs w:val="21"/>
          <w:shd w:val="clear" w:fill="1E1E1E"/>
          <w:lang w:val="en-US" w:eastAsia="zh-CN" w:bidi="ar"/>
        </w:rPr>
        <w:t>{false}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08080"/>
          <w:kern w:val="0"/>
          <w:sz w:val="21"/>
          <w:szCs w:val="21"/>
          <w:shd w:val="clear" w:fill="1E1E1E"/>
          <w:lang w:val="en-US" w:eastAsia="zh-CN" w:bidi="ar"/>
        </w:rPr>
        <w:t>/&gt;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69CD6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rPr>
          <w:rFonts w:hint="default"/>
          <w:sz w:val="24"/>
          <w:szCs w:val="24"/>
          <w:lang w:val="pl-PL"/>
        </w:rPr>
      </w:pPr>
    </w:p>
    <w:p>
      <w:pPr>
        <w:rPr>
          <w:rFonts w:hint="default"/>
          <w:sz w:val="24"/>
          <w:szCs w:val="24"/>
          <w:lang w:val="pl-PL"/>
        </w:rPr>
      </w:pPr>
      <w:r>
        <w:rPr>
          <w:rFonts w:hint="default"/>
          <w:sz w:val="24"/>
          <w:szCs w:val="24"/>
          <w:lang w:val="pl-PL"/>
        </w:rPr>
        <w:t xml:space="preserve">Kopiujesz sobie ikone google, z font awesome i dodajesz </w:t>
      </w:r>
    </w:p>
    <w:p>
      <w:pPr>
        <w:rPr>
          <w:rFonts w:hint="default"/>
          <w:sz w:val="24"/>
          <w:szCs w:val="24"/>
          <w:lang w:val="pl-PL"/>
        </w:rPr>
      </w:pPr>
    </w:p>
    <w:p>
      <w:pPr>
        <w:rPr>
          <w:rFonts w:hint="default"/>
          <w:sz w:val="24"/>
          <w:szCs w:val="24"/>
          <w:lang w:val="pl-PL"/>
        </w:rPr>
      </w:pPr>
      <w:r>
        <w:rPr>
          <w:rFonts w:hint="default"/>
          <w:sz w:val="24"/>
          <w:szCs w:val="24"/>
          <w:lang w:val="pl-PL"/>
        </w:rPr>
        <w:t>Auth po stronie serwera</w:t>
      </w:r>
    </w:p>
    <w:p>
      <w:pPr>
        <w:rPr>
          <w:rFonts w:hint="default"/>
          <w:sz w:val="24"/>
          <w:szCs w:val="24"/>
          <w:lang w:val="pl-PL"/>
        </w:rPr>
      </w:pPr>
    </w:p>
    <w:p>
      <w:pPr>
        <w:rPr>
          <w:rFonts w:hint="default"/>
          <w:sz w:val="24"/>
          <w:szCs w:val="24"/>
          <w:lang w:val="pl-PL"/>
        </w:rPr>
      </w:pPr>
      <w:r>
        <w:rPr>
          <w:rFonts w:hint="default"/>
          <w:sz w:val="24"/>
          <w:szCs w:val="24"/>
          <w:lang w:val="pl-PL"/>
        </w:rPr>
        <w:t>Tworzymy katalog intrfaces i w nim plik  user z interfajsem</w:t>
      </w:r>
    </w:p>
    <w:p>
      <w:pPr>
        <w:rPr>
          <w:rFonts w:hint="default"/>
          <w:sz w:val="24"/>
          <w:szCs w:val="24"/>
          <w:lang w:val="pl-PL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E9178"/>
          <w:kern w:val="0"/>
          <w:sz w:val="21"/>
          <w:szCs w:val="21"/>
          <w:shd w:val="clear" w:fill="1E1E1E"/>
          <w:lang w:val="en-US" w:eastAsia="zh-CN" w:bidi="ar"/>
        </w:rPr>
        <w:t>'mongoose'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C586C0"/>
          <w:kern w:val="0"/>
          <w:sz w:val="21"/>
          <w:szCs w:val="21"/>
          <w:shd w:val="clear" w:fill="1E1E1E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586C0"/>
          <w:kern w:val="0"/>
          <w:sz w:val="21"/>
          <w:szCs w:val="21"/>
          <w:shd w:val="clear" w:fill="1E1E1E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69CD6"/>
          <w:kern w:val="0"/>
          <w:sz w:val="21"/>
          <w:szCs w:val="21"/>
          <w:shd w:val="clear" w:fill="1E1E1E"/>
          <w:lang w:val="en-US" w:eastAsia="zh-CN" w:bidi="ar"/>
        </w:rPr>
        <w:t>interface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EC9B0"/>
          <w:kern w:val="0"/>
          <w:sz w:val="21"/>
          <w:szCs w:val="21"/>
          <w:shd w:val="clear" w:fill="1E1E1E"/>
          <w:lang w:val="en-US" w:eastAsia="zh-CN" w:bidi="ar"/>
        </w:rPr>
        <w:t>IUser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69CD6"/>
          <w:kern w:val="0"/>
          <w:sz w:val="21"/>
          <w:szCs w:val="21"/>
          <w:shd w:val="clear" w:fill="1E1E1E"/>
          <w:lang w:val="en-US" w:eastAsia="zh-CN" w:bidi="ar"/>
        </w:rPr>
        <w:t>extends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EC9B0"/>
          <w:kern w:val="0"/>
          <w:sz w:val="21"/>
          <w:szCs w:val="21"/>
          <w:shd w:val="clear" w:fill="1E1E1E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uid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EC9B0"/>
          <w:kern w:val="0"/>
          <w:sz w:val="21"/>
          <w:szCs w:val="21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EC9B0"/>
          <w:kern w:val="0"/>
          <w:sz w:val="21"/>
          <w:szCs w:val="21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rPr>
          <w:rFonts w:hint="default"/>
          <w:sz w:val="24"/>
          <w:szCs w:val="24"/>
          <w:lang w:val="pl-PL"/>
        </w:rPr>
      </w:pPr>
    </w:p>
    <w:p>
      <w:pPr>
        <w:rPr>
          <w:rFonts w:hint="default"/>
          <w:sz w:val="24"/>
          <w:szCs w:val="24"/>
          <w:lang w:val="pl-PL"/>
        </w:rPr>
      </w:pPr>
      <w:r>
        <w:rPr>
          <w:rFonts w:hint="default"/>
          <w:sz w:val="24"/>
          <w:szCs w:val="24"/>
          <w:lang w:val="pl-PL"/>
        </w:rPr>
        <w:t>Dalej tworzymy katalog models i plik user.model  z prostym modelem użytkownika</w:t>
      </w:r>
    </w:p>
    <w:p>
      <w:pPr>
        <w:rPr>
          <w:rFonts w:hint="default"/>
          <w:sz w:val="24"/>
          <w:szCs w:val="24"/>
          <w:lang w:val="pl-PL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IUser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E9178"/>
          <w:kern w:val="0"/>
          <w:sz w:val="21"/>
          <w:szCs w:val="21"/>
          <w:shd w:val="clear" w:fill="1E1E1E"/>
          <w:lang w:val="en-US" w:eastAsia="zh-CN" w:bidi="ar"/>
        </w:rPr>
        <w:t>'../interfaces/user.interface'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FC1FF"/>
          <w:kern w:val="0"/>
          <w:sz w:val="21"/>
          <w:szCs w:val="21"/>
          <w:shd w:val="clear" w:fill="1E1E1E"/>
          <w:lang w:val="en-US" w:eastAsia="zh-CN" w:bidi="ar"/>
        </w:rPr>
        <w:t>UserSchema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EC9B0"/>
          <w:kern w:val="0"/>
          <w:sz w:val="21"/>
          <w:szCs w:val="21"/>
          <w:shd w:val="clear" w:fill="1E1E1E"/>
          <w:lang w:val="en-US" w:eastAsia="zh-CN" w:bidi="ar"/>
        </w:rPr>
        <w:t>Schema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69CD6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EC9B0"/>
          <w:kern w:val="0"/>
          <w:sz w:val="21"/>
          <w:szCs w:val="21"/>
          <w:shd w:val="clear" w:fill="1E1E1E"/>
          <w:lang w:val="en-US" w:eastAsia="zh-CN" w:bidi="ar"/>
        </w:rPr>
        <w:t>Schema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uid: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EC9B0"/>
          <w:kern w:val="0"/>
          <w:sz w:val="21"/>
          <w:szCs w:val="21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EC9B0"/>
          <w:kern w:val="0"/>
          <w:sz w:val="21"/>
          <w:szCs w:val="21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unique: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69CD6"/>
          <w:kern w:val="0"/>
          <w:sz w:val="21"/>
          <w:szCs w:val="21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name: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EC9B0"/>
          <w:kern w:val="0"/>
          <w:sz w:val="21"/>
          <w:szCs w:val="21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EC9B0"/>
          <w:kern w:val="0"/>
          <w:sz w:val="21"/>
          <w:szCs w:val="21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});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C586C0"/>
          <w:kern w:val="0"/>
          <w:sz w:val="21"/>
          <w:szCs w:val="21"/>
          <w:shd w:val="clear" w:fill="1E1E1E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586C0"/>
          <w:kern w:val="0"/>
          <w:sz w:val="21"/>
          <w:szCs w:val="21"/>
          <w:shd w:val="clear" w:fill="1E1E1E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EC9B0"/>
          <w:kern w:val="0"/>
          <w:sz w:val="21"/>
          <w:szCs w:val="21"/>
          <w:shd w:val="clear" w:fill="1E1E1E"/>
          <w:lang w:val="en-US" w:eastAsia="zh-CN" w:bidi="ar"/>
        </w:rPr>
        <w:t>mongoose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CDCAA"/>
          <w:kern w:val="0"/>
          <w:sz w:val="21"/>
          <w:szCs w:val="21"/>
          <w:shd w:val="clear" w:fill="1E1E1E"/>
          <w:lang w:val="en-US" w:eastAsia="zh-CN" w:bidi="ar"/>
        </w:rPr>
        <w:t>model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EC9B0"/>
          <w:kern w:val="0"/>
          <w:sz w:val="21"/>
          <w:szCs w:val="21"/>
          <w:shd w:val="clear" w:fill="1E1E1E"/>
          <w:lang w:val="en-US" w:eastAsia="zh-CN" w:bidi="ar"/>
        </w:rPr>
        <w:t>IUser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&gt;(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E9178"/>
          <w:kern w:val="0"/>
          <w:sz w:val="21"/>
          <w:szCs w:val="21"/>
          <w:shd w:val="clear" w:fill="1E1E1E"/>
          <w:lang w:val="en-US" w:eastAsia="zh-CN" w:bidi="ar"/>
        </w:rPr>
        <w:t>'User'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FC1FF"/>
          <w:kern w:val="0"/>
          <w:sz w:val="21"/>
          <w:szCs w:val="21"/>
          <w:shd w:val="clear" w:fill="1E1E1E"/>
          <w:lang w:val="en-US" w:eastAsia="zh-CN" w:bidi="ar"/>
        </w:rPr>
        <w:t>UserSchema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rPr>
          <w:rFonts w:hint="default"/>
          <w:sz w:val="24"/>
          <w:szCs w:val="24"/>
          <w:lang w:val="pl-PL"/>
        </w:rPr>
      </w:pPr>
      <w:r>
        <w:rPr>
          <w:rFonts w:hint="default"/>
          <w:sz w:val="24"/>
          <w:szCs w:val="24"/>
          <w:lang w:val="pl-PL"/>
        </w:rPr>
        <w:t>Dalej tworzymy katalog middleware i plik extractFirebaseInfo.ts</w:t>
      </w:r>
    </w:p>
    <w:p>
      <w:pPr>
        <w:rPr>
          <w:rFonts w:hint="default"/>
          <w:sz w:val="24"/>
          <w:szCs w:val="24"/>
          <w:lang w:val="pl-PL"/>
        </w:rPr>
      </w:pPr>
      <w:r>
        <w:rPr>
          <w:rFonts w:hint="default"/>
          <w:sz w:val="24"/>
          <w:szCs w:val="24"/>
          <w:lang w:val="pl-PL"/>
        </w:rPr>
        <w:t>Który pobiera firbase token i sprawdza z firebase admin czy user jest valid jak jest to zwróci dane o userze któRE POTRZEbujemy, a jak nie to wyświetli komunikat ‘not authorized’ i blad 404</w:t>
      </w:r>
      <w:r>
        <w:rPr>
          <w:rFonts w:hint="default"/>
          <w:sz w:val="24"/>
          <w:szCs w:val="24"/>
          <w:lang w:val="pl-PL"/>
        </w:rPr>
        <w:tab/>
      </w:r>
      <w:r>
        <w:rPr>
          <w:rFonts w:hint="default"/>
          <w:sz w:val="24"/>
          <w:szCs w:val="24"/>
          <w:lang w:val="pl-PL"/>
        </w:rPr>
        <w:tab/>
      </w:r>
      <w:r>
        <w:rPr>
          <w:rFonts w:hint="default"/>
          <w:sz w:val="24"/>
          <w:szCs w:val="24"/>
          <w:lang w:val="pl-PL"/>
        </w:rPr>
        <w:t>JAK PONIŻEJ</w:t>
      </w:r>
    </w:p>
    <w:p>
      <w:pPr>
        <w:rPr>
          <w:rFonts w:hint="default"/>
          <w:sz w:val="24"/>
          <w:szCs w:val="24"/>
          <w:lang w:val="pl-PL"/>
        </w:rPr>
      </w:pPr>
    </w:p>
    <w:p>
      <w:pPr>
        <w:rPr>
          <w:rFonts w:hint="default"/>
          <w:sz w:val="24"/>
          <w:szCs w:val="24"/>
          <w:lang w:val="pl-PL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logging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E9178"/>
          <w:kern w:val="0"/>
          <w:sz w:val="21"/>
          <w:szCs w:val="21"/>
          <w:shd w:val="clear" w:fill="1E1E1E"/>
          <w:lang w:val="en-US" w:eastAsia="zh-CN" w:bidi="ar"/>
        </w:rPr>
        <w:t>'../src/config/loggins'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firebaseAdmin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E9178"/>
          <w:kern w:val="0"/>
          <w:sz w:val="21"/>
          <w:szCs w:val="21"/>
          <w:shd w:val="clear" w:fill="1E1E1E"/>
          <w:lang w:val="en-US" w:eastAsia="zh-CN" w:bidi="ar"/>
        </w:rPr>
        <w:t>'firebase-admin'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Request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Response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NextFunction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E9178"/>
          <w:kern w:val="0"/>
          <w:sz w:val="21"/>
          <w:szCs w:val="21"/>
          <w:shd w:val="clear" w:fill="1E1E1E"/>
          <w:lang w:val="en-US" w:eastAsia="zh-CN" w:bidi="ar"/>
        </w:rPr>
        <w:t>'express'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CDCAA"/>
          <w:kern w:val="0"/>
          <w:sz w:val="21"/>
          <w:szCs w:val="21"/>
          <w:shd w:val="clear" w:fill="1E1E1E"/>
          <w:lang w:val="en-US" w:eastAsia="zh-CN" w:bidi="ar"/>
        </w:rPr>
        <w:t>extractFirebaseInfo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req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EC9B0"/>
          <w:kern w:val="0"/>
          <w:sz w:val="21"/>
          <w:szCs w:val="21"/>
          <w:shd w:val="clear" w:fill="1E1E1E"/>
          <w:lang w:val="en-US" w:eastAsia="zh-CN" w:bidi="ar"/>
        </w:rPr>
        <w:t>Request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EC9B0"/>
          <w:kern w:val="0"/>
          <w:sz w:val="21"/>
          <w:szCs w:val="21"/>
          <w:shd w:val="clear" w:fill="1E1E1E"/>
          <w:lang w:val="en-US" w:eastAsia="zh-CN" w:bidi="ar"/>
        </w:rPr>
        <w:t>Response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CDCAA"/>
          <w:kern w:val="0"/>
          <w:sz w:val="21"/>
          <w:szCs w:val="21"/>
          <w:shd w:val="clear" w:fill="1E1E1E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EC9B0"/>
          <w:kern w:val="0"/>
          <w:sz w:val="21"/>
          <w:szCs w:val="21"/>
          <w:shd w:val="clear" w:fill="1E1E1E"/>
          <w:lang w:val="en-US" w:eastAsia="zh-CN" w:bidi="ar"/>
        </w:rPr>
        <w:t>NextFunction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FC1FF"/>
          <w:kern w:val="0"/>
          <w:sz w:val="21"/>
          <w:szCs w:val="21"/>
          <w:shd w:val="clear" w:fill="1E1E1E"/>
          <w:lang w:val="en-US" w:eastAsia="zh-CN" w:bidi="ar"/>
        </w:rPr>
        <w:t>logging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CDCAA"/>
          <w:kern w:val="0"/>
          <w:sz w:val="21"/>
          <w:szCs w:val="21"/>
          <w:shd w:val="clear" w:fill="1E1E1E"/>
          <w:lang w:val="en-US" w:eastAsia="zh-CN" w:bidi="ar"/>
        </w:rPr>
        <w:t>info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E9178"/>
          <w:kern w:val="0"/>
          <w:sz w:val="21"/>
          <w:szCs w:val="21"/>
          <w:shd w:val="clear" w:fill="1E1E1E"/>
          <w:lang w:val="en-US" w:eastAsia="zh-CN" w:bidi="ar"/>
        </w:rPr>
        <w:t>'Validating firebase token, please wait...'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A9955"/>
          <w:kern w:val="0"/>
          <w:sz w:val="21"/>
          <w:szCs w:val="21"/>
          <w:shd w:val="clear" w:fill="1E1E1E"/>
          <w:lang w:val="en-US" w:eastAsia="zh-CN" w:bidi="ar"/>
        </w:rPr>
        <w:t>/** Bearer abc123.... */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69CD6"/>
          <w:kern w:val="0"/>
          <w:sz w:val="21"/>
          <w:szCs w:val="21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token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req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headers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authorization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?.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CDCAA"/>
          <w:kern w:val="0"/>
          <w:sz w:val="21"/>
          <w:szCs w:val="21"/>
          <w:shd w:val="clear" w:fill="1E1E1E"/>
          <w:lang w:val="en-US" w:eastAsia="zh-CN" w:bidi="ar"/>
        </w:rPr>
        <w:t>split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E9178"/>
          <w:kern w:val="0"/>
          <w:sz w:val="21"/>
          <w:szCs w:val="21"/>
          <w:shd w:val="clear" w:fill="1E1E1E"/>
          <w:lang w:val="en-US" w:eastAsia="zh-CN" w:bidi="ar"/>
        </w:rPr>
        <w:t>' '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)[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token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firebaseAdmin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.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CDCAA"/>
          <w:kern w:val="0"/>
          <w:sz w:val="21"/>
          <w:szCs w:val="21"/>
          <w:shd w:val="clear" w:fill="1E1E1E"/>
          <w:lang w:val="en-US" w:eastAsia="zh-CN" w:bidi="ar"/>
        </w:rPr>
        <w:t>auth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.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CDCAA"/>
          <w:kern w:val="0"/>
          <w:sz w:val="21"/>
          <w:szCs w:val="21"/>
          <w:shd w:val="clear" w:fill="1E1E1E"/>
          <w:lang w:val="en-US" w:eastAsia="zh-CN" w:bidi="ar"/>
        </w:rPr>
        <w:t>verifyIdToken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token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.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CDCAA"/>
          <w:kern w:val="0"/>
          <w:sz w:val="21"/>
          <w:szCs w:val="21"/>
          <w:shd w:val="clear" w:fill="1E1E1E"/>
          <w:lang w:val="en-US" w:eastAsia="zh-CN" w:bidi="ar"/>
        </w:rPr>
        <w:t>then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A9955"/>
          <w:kern w:val="0"/>
          <w:sz w:val="21"/>
          <w:szCs w:val="21"/>
          <w:shd w:val="clear" w:fill="1E1E1E"/>
          <w:lang w:val="en-US" w:eastAsia="zh-CN" w:bidi="ar"/>
        </w:rPr>
        <w:t>/** add info to response */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locals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firebase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locals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fire_token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token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CDCAA"/>
          <w:kern w:val="0"/>
          <w:sz w:val="21"/>
          <w:szCs w:val="21"/>
          <w:shd w:val="clear" w:fill="1E1E1E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}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586C0"/>
          <w:kern w:val="0"/>
          <w:sz w:val="21"/>
          <w:szCs w:val="21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FC1FF"/>
          <w:kern w:val="0"/>
          <w:sz w:val="21"/>
          <w:szCs w:val="21"/>
          <w:shd w:val="clear" w:fill="1E1E1E"/>
          <w:lang w:val="en-US" w:eastAsia="zh-CN" w:bidi="ar"/>
        </w:rPr>
        <w:t>logging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CDCAA"/>
          <w:kern w:val="0"/>
          <w:sz w:val="21"/>
          <w:szCs w:val="21"/>
          <w:shd w:val="clear" w:fill="1E1E1E"/>
          <w:lang w:val="en-US" w:eastAsia="zh-CN" w:bidi="ar"/>
        </w:rPr>
        <w:t>warn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E9178"/>
          <w:kern w:val="0"/>
          <w:sz w:val="21"/>
          <w:szCs w:val="21"/>
          <w:shd w:val="clear" w:fill="1E1E1E"/>
          <w:lang w:val="en-US" w:eastAsia="zh-CN" w:bidi="ar"/>
        </w:rPr>
        <w:t>'Token invalid, unauthorized...'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CDCAA"/>
          <w:kern w:val="0"/>
          <w:sz w:val="21"/>
          <w:szCs w:val="21"/>
          <w:shd w:val="clear" w:fill="1E1E1E"/>
          <w:lang w:val="en-US" w:eastAsia="zh-CN" w:bidi="ar"/>
        </w:rPr>
        <w:t>status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5CEA8"/>
          <w:kern w:val="0"/>
          <w:sz w:val="21"/>
          <w:szCs w:val="21"/>
          <w:shd w:val="clear" w:fill="1E1E1E"/>
          <w:lang w:val="en-US" w:eastAsia="zh-CN" w:bidi="ar"/>
        </w:rPr>
        <w:t>401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CDCAA"/>
          <w:kern w:val="0"/>
          <w:sz w:val="21"/>
          <w:szCs w:val="21"/>
          <w:shd w:val="clear" w:fill="1E1E1E"/>
          <w:lang w:val="en-US" w:eastAsia="zh-CN" w:bidi="ar"/>
        </w:rPr>
        <w:t>json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message: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E9178"/>
          <w:kern w:val="0"/>
          <w:sz w:val="21"/>
          <w:szCs w:val="21"/>
          <w:shd w:val="clear" w:fill="1E1E1E"/>
          <w:lang w:val="en-US" w:eastAsia="zh-CN" w:bidi="ar"/>
        </w:rPr>
        <w:t>'unauthorized'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        });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})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.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CDCAA"/>
          <w:kern w:val="0"/>
          <w:sz w:val="21"/>
          <w:szCs w:val="21"/>
          <w:shd w:val="clear" w:fill="1E1E1E"/>
          <w:lang w:val="en-US" w:eastAsia="zh-CN" w:bidi="ar"/>
        </w:rPr>
        <w:t>catch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FC1FF"/>
          <w:kern w:val="0"/>
          <w:sz w:val="21"/>
          <w:szCs w:val="21"/>
          <w:shd w:val="clear" w:fill="1E1E1E"/>
          <w:lang w:val="en-US" w:eastAsia="zh-CN" w:bidi="ar"/>
        </w:rPr>
        <w:t>logging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CDCAA"/>
          <w:kern w:val="0"/>
          <w:sz w:val="21"/>
          <w:szCs w:val="21"/>
          <w:shd w:val="clear" w:fill="1E1E1E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CDCAA"/>
          <w:kern w:val="0"/>
          <w:sz w:val="21"/>
          <w:szCs w:val="21"/>
          <w:shd w:val="clear" w:fill="1E1E1E"/>
          <w:lang w:val="en-US" w:eastAsia="zh-CN" w:bidi="ar"/>
        </w:rPr>
        <w:t>status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5CEA8"/>
          <w:kern w:val="0"/>
          <w:sz w:val="21"/>
          <w:szCs w:val="21"/>
          <w:shd w:val="clear" w:fill="1E1E1E"/>
          <w:lang w:val="en-US" w:eastAsia="zh-CN" w:bidi="ar"/>
        </w:rPr>
        <w:t>401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CDCAA"/>
          <w:kern w:val="0"/>
          <w:sz w:val="21"/>
          <w:szCs w:val="21"/>
          <w:shd w:val="clear" w:fill="1E1E1E"/>
          <w:lang w:val="en-US" w:eastAsia="zh-CN" w:bidi="ar"/>
        </w:rPr>
        <w:t>json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message: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E9178"/>
          <w:kern w:val="0"/>
          <w:sz w:val="21"/>
          <w:szCs w:val="21"/>
          <w:shd w:val="clear" w:fill="1E1E1E"/>
          <w:lang w:val="en-US" w:eastAsia="zh-CN" w:bidi="ar"/>
        </w:rPr>
        <w:t>'unauthorized'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    });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});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}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586C0"/>
          <w:kern w:val="0"/>
          <w:sz w:val="21"/>
          <w:szCs w:val="21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CDCAA"/>
          <w:kern w:val="0"/>
          <w:sz w:val="21"/>
          <w:szCs w:val="21"/>
          <w:shd w:val="clear" w:fill="1E1E1E"/>
          <w:lang w:val="en-US" w:eastAsia="zh-CN" w:bidi="ar"/>
        </w:rPr>
        <w:t>status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5CEA8"/>
          <w:kern w:val="0"/>
          <w:sz w:val="21"/>
          <w:szCs w:val="21"/>
          <w:shd w:val="clear" w:fill="1E1E1E"/>
          <w:lang w:val="en-US" w:eastAsia="zh-CN" w:bidi="ar"/>
        </w:rPr>
        <w:t>401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CDCAA"/>
          <w:kern w:val="0"/>
          <w:sz w:val="21"/>
          <w:szCs w:val="21"/>
          <w:shd w:val="clear" w:fill="1E1E1E"/>
          <w:lang w:val="en-US" w:eastAsia="zh-CN" w:bidi="ar"/>
        </w:rPr>
        <w:t>json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message: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E9178"/>
          <w:kern w:val="0"/>
          <w:sz w:val="21"/>
          <w:szCs w:val="21"/>
          <w:shd w:val="clear" w:fill="1E1E1E"/>
          <w:lang w:val="en-US" w:eastAsia="zh-CN" w:bidi="ar"/>
        </w:rPr>
        <w:t>'unauthorized'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});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C586C0"/>
          <w:kern w:val="0"/>
          <w:sz w:val="21"/>
          <w:szCs w:val="21"/>
          <w:shd w:val="clear" w:fill="1E1E1E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586C0"/>
          <w:kern w:val="0"/>
          <w:sz w:val="21"/>
          <w:szCs w:val="21"/>
          <w:shd w:val="clear" w:fill="1E1E1E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CDCAA"/>
          <w:kern w:val="0"/>
          <w:sz w:val="21"/>
          <w:szCs w:val="21"/>
          <w:shd w:val="clear" w:fill="1E1E1E"/>
          <w:lang w:val="en-US" w:eastAsia="zh-CN" w:bidi="ar"/>
        </w:rPr>
        <w:t>extractFirebaseInfo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rPr>
          <w:rFonts w:hint="default"/>
          <w:sz w:val="24"/>
          <w:szCs w:val="24"/>
          <w:lang w:val="pl-PL"/>
        </w:rPr>
      </w:pPr>
      <w:r>
        <w:rPr>
          <w:rFonts w:hint="default"/>
          <w:sz w:val="24"/>
          <w:szCs w:val="24"/>
          <w:lang w:val="pl-PL"/>
        </w:rPr>
        <w:t>Potem tworzymy katalog controllers i plik user kontroler, który będzie walidował, tworzyl, logowal, odczytywal dane:</w:t>
      </w:r>
    </w:p>
    <w:p>
      <w:pPr>
        <w:rPr>
          <w:rFonts w:hint="default"/>
          <w:sz w:val="24"/>
          <w:szCs w:val="24"/>
          <w:lang w:val="pl-PL"/>
        </w:rPr>
      </w:pPr>
    </w:p>
    <w:p>
      <w:pPr>
        <w:rPr>
          <w:rFonts w:hint="default"/>
          <w:sz w:val="24"/>
          <w:szCs w:val="24"/>
          <w:lang w:val="pl-PL"/>
        </w:rPr>
      </w:pPr>
      <w:r>
        <w:rPr>
          <w:rFonts w:hint="default"/>
          <w:sz w:val="24"/>
          <w:szCs w:val="24"/>
          <w:lang w:val="pl-PL"/>
        </w:rPr>
        <w:t>Funkcja walidujaca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logging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E9178"/>
          <w:kern w:val="0"/>
          <w:sz w:val="21"/>
          <w:szCs w:val="21"/>
          <w:shd w:val="clear" w:fill="1E1E1E"/>
          <w:lang w:val="en-US" w:eastAsia="zh-CN" w:bidi="ar"/>
        </w:rPr>
        <w:t>'../config/loggins'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User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E9178"/>
          <w:kern w:val="0"/>
          <w:sz w:val="21"/>
          <w:szCs w:val="21"/>
          <w:shd w:val="clear" w:fill="1E1E1E"/>
          <w:lang w:val="en-US" w:eastAsia="zh-CN" w:bidi="ar"/>
        </w:rPr>
        <w:t>'../models/user.model'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CDCAA"/>
          <w:kern w:val="0"/>
          <w:sz w:val="21"/>
          <w:szCs w:val="21"/>
          <w:shd w:val="clear" w:fill="1E1E1E"/>
          <w:lang w:val="en-US" w:eastAsia="zh-CN" w:bidi="ar"/>
        </w:rPr>
        <w:t>validate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req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EC9B0"/>
          <w:kern w:val="0"/>
          <w:sz w:val="21"/>
          <w:szCs w:val="21"/>
          <w:shd w:val="clear" w:fill="1E1E1E"/>
          <w:lang w:val="en-US" w:eastAsia="zh-CN" w:bidi="ar"/>
        </w:rPr>
        <w:t>Request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EC9B0"/>
          <w:kern w:val="0"/>
          <w:sz w:val="21"/>
          <w:szCs w:val="21"/>
          <w:shd w:val="clear" w:fill="1E1E1E"/>
          <w:lang w:val="en-US" w:eastAsia="zh-CN" w:bidi="ar"/>
        </w:rPr>
        <w:t>Response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CDCAA"/>
          <w:kern w:val="0"/>
          <w:sz w:val="21"/>
          <w:szCs w:val="21"/>
          <w:shd w:val="clear" w:fill="1E1E1E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EC9B0"/>
          <w:kern w:val="0"/>
          <w:sz w:val="21"/>
          <w:szCs w:val="21"/>
          <w:shd w:val="clear" w:fill="1E1E1E"/>
          <w:lang w:val="en-US" w:eastAsia="zh-CN" w:bidi="ar"/>
        </w:rPr>
        <w:t>NextFunction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FC1FF"/>
          <w:kern w:val="0"/>
          <w:sz w:val="21"/>
          <w:szCs w:val="21"/>
          <w:shd w:val="clear" w:fill="1E1E1E"/>
          <w:lang w:val="en-US" w:eastAsia="zh-CN" w:bidi="ar"/>
        </w:rPr>
        <w:t>logging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CDCAA"/>
          <w:kern w:val="0"/>
          <w:sz w:val="21"/>
          <w:szCs w:val="21"/>
          <w:shd w:val="clear" w:fill="1E1E1E"/>
          <w:lang w:val="en-US" w:eastAsia="zh-CN" w:bidi="ar"/>
        </w:rPr>
        <w:t>info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E9178"/>
          <w:kern w:val="0"/>
          <w:sz w:val="21"/>
          <w:szCs w:val="21"/>
          <w:shd w:val="clear" w:fill="1E1E1E"/>
          <w:lang w:val="en-US" w:eastAsia="zh-CN" w:bidi="ar"/>
        </w:rPr>
        <w:t>'Token validated, returning user...'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69CD6"/>
          <w:kern w:val="0"/>
          <w:sz w:val="21"/>
          <w:szCs w:val="21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firebase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locals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firebase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User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CDCAA"/>
          <w:kern w:val="0"/>
          <w:sz w:val="21"/>
          <w:szCs w:val="21"/>
          <w:shd w:val="clear" w:fill="1E1E1E"/>
          <w:lang w:val="en-US" w:eastAsia="zh-CN" w:bidi="ar"/>
        </w:rPr>
        <w:t>findOne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({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uid: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firebase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uid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})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.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CDCAA"/>
          <w:kern w:val="0"/>
          <w:sz w:val="21"/>
          <w:szCs w:val="21"/>
          <w:shd w:val="clear" w:fill="1E1E1E"/>
          <w:lang w:val="en-US" w:eastAsia="zh-CN" w:bidi="ar"/>
        </w:rPr>
        <w:t>then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user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user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CDCAA"/>
          <w:kern w:val="0"/>
          <w:sz w:val="21"/>
          <w:szCs w:val="21"/>
          <w:shd w:val="clear" w:fill="1E1E1E"/>
          <w:lang w:val="en-US" w:eastAsia="zh-CN" w:bidi="ar"/>
        </w:rPr>
        <w:t>status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5CEA8"/>
          <w:kern w:val="0"/>
          <w:sz w:val="21"/>
          <w:szCs w:val="21"/>
          <w:shd w:val="clear" w:fill="1E1E1E"/>
          <w:lang w:val="en-US" w:eastAsia="zh-CN" w:bidi="ar"/>
        </w:rPr>
        <w:t>200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CDCAA"/>
          <w:kern w:val="0"/>
          <w:sz w:val="21"/>
          <w:szCs w:val="21"/>
          <w:shd w:val="clear" w:fill="1E1E1E"/>
          <w:lang w:val="en-US" w:eastAsia="zh-CN" w:bidi="ar"/>
        </w:rPr>
        <w:t>json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({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user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});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}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586C0"/>
          <w:kern w:val="0"/>
          <w:sz w:val="21"/>
          <w:szCs w:val="21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CDCAA"/>
          <w:kern w:val="0"/>
          <w:sz w:val="21"/>
          <w:szCs w:val="21"/>
          <w:shd w:val="clear" w:fill="1E1E1E"/>
          <w:lang w:val="en-US" w:eastAsia="zh-CN" w:bidi="ar"/>
        </w:rPr>
        <w:t>status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5CEA8"/>
          <w:kern w:val="0"/>
          <w:sz w:val="21"/>
          <w:szCs w:val="21"/>
          <w:shd w:val="clear" w:fill="1E1E1E"/>
          <w:lang w:val="en-US" w:eastAsia="zh-CN" w:bidi="ar"/>
        </w:rPr>
        <w:t>401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CDCAA"/>
          <w:kern w:val="0"/>
          <w:sz w:val="21"/>
          <w:szCs w:val="21"/>
          <w:shd w:val="clear" w:fill="1E1E1E"/>
          <w:lang w:val="en-US" w:eastAsia="zh-CN" w:bidi="ar"/>
        </w:rPr>
        <w:t>json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message: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E9178"/>
          <w:kern w:val="0"/>
          <w:sz w:val="21"/>
          <w:szCs w:val="21"/>
          <w:shd w:val="clear" w:fill="1E1E1E"/>
          <w:lang w:val="en-US" w:eastAsia="zh-CN" w:bidi="ar"/>
        </w:rPr>
        <w:t>'user not found'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    });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})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.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CDCAA"/>
          <w:kern w:val="0"/>
          <w:sz w:val="21"/>
          <w:szCs w:val="21"/>
          <w:shd w:val="clear" w:fill="1E1E1E"/>
          <w:lang w:val="en-US" w:eastAsia="zh-CN" w:bidi="ar"/>
        </w:rPr>
        <w:t>catch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FC1FF"/>
          <w:kern w:val="0"/>
          <w:sz w:val="21"/>
          <w:szCs w:val="21"/>
          <w:shd w:val="clear" w:fill="1E1E1E"/>
          <w:lang w:val="en-US" w:eastAsia="zh-CN" w:bidi="ar"/>
        </w:rPr>
        <w:t>logging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CDCAA"/>
          <w:kern w:val="0"/>
          <w:sz w:val="21"/>
          <w:szCs w:val="21"/>
          <w:shd w:val="clear" w:fill="1E1E1E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CDCAA"/>
          <w:kern w:val="0"/>
          <w:sz w:val="21"/>
          <w:szCs w:val="21"/>
          <w:shd w:val="clear" w:fill="1E1E1E"/>
          <w:lang w:val="en-US" w:eastAsia="zh-CN" w:bidi="ar"/>
        </w:rPr>
        <w:t>status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5CEA8"/>
          <w:kern w:val="0"/>
          <w:sz w:val="21"/>
          <w:szCs w:val="21"/>
          <w:shd w:val="clear" w:fill="1E1E1E"/>
          <w:lang w:val="en-US" w:eastAsia="zh-CN" w:bidi="ar"/>
        </w:rPr>
        <w:t>500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CDCAA"/>
          <w:kern w:val="0"/>
          <w:sz w:val="21"/>
          <w:szCs w:val="21"/>
          <w:shd w:val="clear" w:fill="1E1E1E"/>
          <w:lang w:val="en-US" w:eastAsia="zh-CN" w:bidi="ar"/>
        </w:rPr>
        <w:t>json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error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});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});</w:t>
      </w:r>
    </w:p>
    <w:p>
      <w:pPr>
        <w:rPr>
          <w:rFonts w:hint="default"/>
          <w:sz w:val="24"/>
          <w:szCs w:val="24"/>
          <w:lang w:val="pl-PL"/>
        </w:rPr>
      </w:pPr>
    </w:p>
    <w:p>
      <w:pPr>
        <w:rPr>
          <w:rFonts w:hint="default"/>
          <w:sz w:val="24"/>
          <w:szCs w:val="24"/>
          <w:lang w:val="pl-PL"/>
        </w:rPr>
      </w:pPr>
      <w:r>
        <w:rPr>
          <w:rFonts w:hint="default"/>
          <w:sz w:val="24"/>
          <w:szCs w:val="24"/>
          <w:lang w:val="pl-PL"/>
        </w:rPr>
        <w:t>Pozostałe funkcje</w:t>
      </w:r>
    </w:p>
    <w:p>
      <w:pPr>
        <w:rPr>
          <w:rFonts w:hint="default"/>
          <w:sz w:val="24"/>
          <w:szCs w:val="24"/>
          <w:lang w:val="pl-PL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CDCAA"/>
          <w:kern w:val="0"/>
          <w:sz w:val="21"/>
          <w:szCs w:val="21"/>
          <w:shd w:val="clear" w:fill="1E1E1E"/>
          <w:lang w:val="en-US" w:eastAsia="zh-CN" w:bidi="ar"/>
        </w:rPr>
        <w:t>create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69CD6"/>
          <w:kern w:val="0"/>
          <w:sz w:val="21"/>
          <w:szCs w:val="21"/>
          <w:shd w:val="clear" w:fill="1E1E1E"/>
          <w:lang w:val="en-US" w:eastAsia="zh-CN" w:bidi="ar"/>
        </w:rPr>
        <w:t>async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req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EC9B0"/>
          <w:kern w:val="0"/>
          <w:sz w:val="21"/>
          <w:szCs w:val="21"/>
          <w:shd w:val="clear" w:fill="1E1E1E"/>
          <w:lang w:val="en-US" w:eastAsia="zh-CN" w:bidi="ar"/>
        </w:rPr>
        <w:t>Request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EC9B0"/>
          <w:kern w:val="0"/>
          <w:sz w:val="21"/>
          <w:szCs w:val="21"/>
          <w:shd w:val="clear" w:fill="1E1E1E"/>
          <w:lang w:val="en-US" w:eastAsia="zh-CN" w:bidi="ar"/>
        </w:rPr>
        <w:t>Response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CDCAA"/>
          <w:kern w:val="0"/>
          <w:sz w:val="21"/>
          <w:szCs w:val="21"/>
          <w:shd w:val="clear" w:fill="1E1E1E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EC9B0"/>
          <w:kern w:val="0"/>
          <w:sz w:val="21"/>
          <w:szCs w:val="21"/>
          <w:shd w:val="clear" w:fill="1E1E1E"/>
          <w:lang w:val="en-US" w:eastAsia="zh-CN" w:bidi="ar"/>
        </w:rPr>
        <w:t>NextFunction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FC1FF"/>
          <w:kern w:val="0"/>
          <w:sz w:val="21"/>
          <w:szCs w:val="21"/>
          <w:shd w:val="clear" w:fill="1E1E1E"/>
          <w:lang w:val="en-US" w:eastAsia="zh-CN" w:bidi="ar"/>
        </w:rPr>
        <w:t>logging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CDCAA"/>
          <w:kern w:val="0"/>
          <w:sz w:val="21"/>
          <w:szCs w:val="21"/>
          <w:shd w:val="clear" w:fill="1E1E1E"/>
          <w:lang w:val="en-US" w:eastAsia="zh-CN" w:bidi="ar"/>
        </w:rPr>
        <w:t>info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E9178"/>
          <w:kern w:val="0"/>
          <w:sz w:val="21"/>
          <w:szCs w:val="21"/>
          <w:shd w:val="clear" w:fill="1E1E1E"/>
          <w:lang w:val="en-US" w:eastAsia="zh-CN" w:bidi="ar"/>
        </w:rPr>
        <w:t>'attempting to register user ...'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69CD6"/>
          <w:kern w:val="0"/>
          <w:sz w:val="21"/>
          <w:szCs w:val="21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uid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} =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req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69CD6"/>
          <w:kern w:val="0"/>
          <w:sz w:val="21"/>
          <w:szCs w:val="21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fire_token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locals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fire_token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FC1FF"/>
          <w:kern w:val="0"/>
          <w:sz w:val="21"/>
          <w:szCs w:val="21"/>
          <w:shd w:val="clear" w:fill="1E1E1E"/>
          <w:lang w:val="en-US" w:eastAsia="zh-CN" w:bidi="ar"/>
        </w:rPr>
        <w:t>user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69CD6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CDCAA"/>
          <w:kern w:val="0"/>
          <w:sz w:val="21"/>
          <w:szCs w:val="21"/>
          <w:shd w:val="clear" w:fill="1E1E1E"/>
          <w:lang w:val="en-US" w:eastAsia="zh-CN" w:bidi="ar"/>
        </w:rPr>
        <w:t>User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_id: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69CD6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EC9B0"/>
          <w:kern w:val="0"/>
          <w:sz w:val="21"/>
          <w:szCs w:val="21"/>
          <w:shd w:val="clear" w:fill="1E1E1E"/>
          <w:lang w:val="en-US" w:eastAsia="zh-CN" w:bidi="ar"/>
        </w:rPr>
        <w:t>mongoose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EC9B0"/>
          <w:kern w:val="0"/>
          <w:sz w:val="21"/>
          <w:szCs w:val="21"/>
          <w:shd w:val="clear" w:fill="1E1E1E"/>
          <w:lang w:val="en-US" w:eastAsia="zh-CN" w:bidi="ar"/>
        </w:rPr>
        <w:t>Types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EC9B0"/>
          <w:kern w:val="0"/>
          <w:sz w:val="21"/>
          <w:szCs w:val="21"/>
          <w:shd w:val="clear" w:fill="1E1E1E"/>
          <w:lang w:val="en-US" w:eastAsia="zh-CN" w:bidi="ar"/>
        </w:rPr>
        <w:t>ObjectId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(),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uid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    });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586C0"/>
          <w:kern w:val="0"/>
          <w:sz w:val="21"/>
          <w:szCs w:val="21"/>
          <w:shd w:val="clear" w:fill="1E1E1E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FC1FF"/>
          <w:kern w:val="0"/>
          <w:sz w:val="21"/>
          <w:szCs w:val="21"/>
          <w:shd w:val="clear" w:fill="1E1E1E"/>
          <w:lang w:val="en-US" w:eastAsia="zh-CN" w:bidi="ar"/>
        </w:rPr>
        <w:t>user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.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CDCAA"/>
          <w:kern w:val="0"/>
          <w:sz w:val="21"/>
          <w:szCs w:val="21"/>
          <w:shd w:val="clear" w:fill="1E1E1E"/>
          <w:lang w:val="en-US" w:eastAsia="zh-CN" w:bidi="ar"/>
        </w:rPr>
        <w:t>save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.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CDCAA"/>
          <w:kern w:val="0"/>
          <w:sz w:val="21"/>
          <w:szCs w:val="21"/>
          <w:shd w:val="clear" w:fill="1E1E1E"/>
          <w:lang w:val="en-US" w:eastAsia="zh-CN" w:bidi="ar"/>
        </w:rPr>
        <w:t>then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newUser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FC1FF"/>
          <w:kern w:val="0"/>
          <w:sz w:val="21"/>
          <w:szCs w:val="21"/>
          <w:shd w:val="clear" w:fill="1E1E1E"/>
          <w:lang w:val="en-US" w:eastAsia="zh-CN" w:bidi="ar"/>
        </w:rPr>
        <w:t>logging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CDCAA"/>
          <w:kern w:val="0"/>
          <w:sz w:val="21"/>
          <w:szCs w:val="21"/>
          <w:shd w:val="clear" w:fill="1E1E1E"/>
          <w:lang w:val="en-US" w:eastAsia="zh-CN" w:bidi="ar"/>
        </w:rPr>
        <w:t>info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E9178"/>
          <w:kern w:val="0"/>
          <w:sz w:val="21"/>
          <w:szCs w:val="21"/>
          <w:shd w:val="clear" w:fill="1E1E1E"/>
          <w:lang w:val="en-US" w:eastAsia="zh-CN" w:bidi="ar"/>
        </w:rPr>
        <w:t xml:space="preserve">`New user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69CD6"/>
          <w:kern w:val="0"/>
          <w:sz w:val="21"/>
          <w:szCs w:val="21"/>
          <w:shd w:val="clear" w:fill="1E1E1E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uid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69CD6"/>
          <w:kern w:val="0"/>
          <w:sz w:val="21"/>
          <w:szCs w:val="21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E9178"/>
          <w:kern w:val="0"/>
          <w:sz w:val="21"/>
          <w:szCs w:val="21"/>
          <w:shd w:val="clear" w:fill="1E1E1E"/>
          <w:lang w:val="en-US" w:eastAsia="zh-CN" w:bidi="ar"/>
        </w:rPr>
        <w:t xml:space="preserve"> created...`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CDCAA"/>
          <w:kern w:val="0"/>
          <w:sz w:val="21"/>
          <w:szCs w:val="21"/>
          <w:shd w:val="clear" w:fill="1E1E1E"/>
          <w:lang w:val="en-US" w:eastAsia="zh-CN" w:bidi="ar"/>
        </w:rPr>
        <w:t>status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5CEA8"/>
          <w:kern w:val="0"/>
          <w:sz w:val="21"/>
          <w:szCs w:val="21"/>
          <w:shd w:val="clear" w:fill="1E1E1E"/>
          <w:lang w:val="en-US" w:eastAsia="zh-CN" w:bidi="ar"/>
        </w:rPr>
        <w:t>201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CDCAA"/>
          <w:kern w:val="0"/>
          <w:sz w:val="21"/>
          <w:szCs w:val="21"/>
          <w:shd w:val="clear" w:fill="1E1E1E"/>
          <w:lang w:val="en-US" w:eastAsia="zh-CN" w:bidi="ar"/>
        </w:rPr>
        <w:t>json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({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usser: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newUser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fire_token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});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})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.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CDCAA"/>
          <w:kern w:val="0"/>
          <w:sz w:val="21"/>
          <w:szCs w:val="21"/>
          <w:shd w:val="clear" w:fill="1E1E1E"/>
          <w:lang w:val="en-US" w:eastAsia="zh-CN" w:bidi="ar"/>
        </w:rPr>
        <w:t>catch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FC1FF"/>
          <w:kern w:val="0"/>
          <w:sz w:val="21"/>
          <w:szCs w:val="21"/>
          <w:shd w:val="clear" w:fill="1E1E1E"/>
          <w:lang w:val="en-US" w:eastAsia="zh-CN" w:bidi="ar"/>
        </w:rPr>
        <w:t>logging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CDCAA"/>
          <w:kern w:val="0"/>
          <w:sz w:val="21"/>
          <w:szCs w:val="21"/>
          <w:shd w:val="clear" w:fill="1E1E1E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CDCAA"/>
          <w:kern w:val="0"/>
          <w:sz w:val="21"/>
          <w:szCs w:val="21"/>
          <w:shd w:val="clear" w:fill="1E1E1E"/>
          <w:lang w:val="en-US" w:eastAsia="zh-CN" w:bidi="ar"/>
        </w:rPr>
        <w:t>status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5CEA8"/>
          <w:kern w:val="0"/>
          <w:sz w:val="21"/>
          <w:szCs w:val="21"/>
          <w:shd w:val="clear" w:fill="1E1E1E"/>
          <w:lang w:val="en-US" w:eastAsia="zh-CN" w:bidi="ar"/>
        </w:rPr>
        <w:t>500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CDCAA"/>
          <w:kern w:val="0"/>
          <w:sz w:val="21"/>
          <w:szCs w:val="21"/>
          <w:shd w:val="clear" w:fill="1E1E1E"/>
          <w:lang w:val="en-US" w:eastAsia="zh-CN" w:bidi="ar"/>
        </w:rPr>
        <w:t>json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error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});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});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CDCAA"/>
          <w:kern w:val="0"/>
          <w:sz w:val="21"/>
          <w:szCs w:val="21"/>
          <w:shd w:val="clear" w:fill="1E1E1E"/>
          <w:lang w:val="en-US" w:eastAsia="zh-CN" w:bidi="ar"/>
        </w:rPr>
        <w:t>login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69CD6"/>
          <w:kern w:val="0"/>
          <w:sz w:val="21"/>
          <w:szCs w:val="21"/>
          <w:shd w:val="clear" w:fill="1E1E1E"/>
          <w:lang w:val="en-US" w:eastAsia="zh-CN" w:bidi="ar"/>
        </w:rPr>
        <w:t>async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req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EC9B0"/>
          <w:kern w:val="0"/>
          <w:sz w:val="21"/>
          <w:szCs w:val="21"/>
          <w:shd w:val="clear" w:fill="1E1E1E"/>
          <w:lang w:val="en-US" w:eastAsia="zh-CN" w:bidi="ar"/>
        </w:rPr>
        <w:t>Request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EC9B0"/>
          <w:kern w:val="0"/>
          <w:sz w:val="21"/>
          <w:szCs w:val="21"/>
          <w:shd w:val="clear" w:fill="1E1E1E"/>
          <w:lang w:val="en-US" w:eastAsia="zh-CN" w:bidi="ar"/>
        </w:rPr>
        <w:t>Response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CDCAA"/>
          <w:kern w:val="0"/>
          <w:sz w:val="21"/>
          <w:szCs w:val="21"/>
          <w:shd w:val="clear" w:fill="1E1E1E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EC9B0"/>
          <w:kern w:val="0"/>
          <w:sz w:val="21"/>
          <w:szCs w:val="21"/>
          <w:shd w:val="clear" w:fill="1E1E1E"/>
          <w:lang w:val="en-US" w:eastAsia="zh-CN" w:bidi="ar"/>
        </w:rPr>
        <w:t>NextFunction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FC1FF"/>
          <w:kern w:val="0"/>
          <w:sz w:val="21"/>
          <w:szCs w:val="21"/>
          <w:shd w:val="clear" w:fill="1E1E1E"/>
          <w:lang w:val="en-US" w:eastAsia="zh-CN" w:bidi="ar"/>
        </w:rPr>
        <w:t>logging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CDCAA"/>
          <w:kern w:val="0"/>
          <w:sz w:val="21"/>
          <w:szCs w:val="21"/>
          <w:shd w:val="clear" w:fill="1E1E1E"/>
          <w:lang w:val="en-US" w:eastAsia="zh-CN" w:bidi="ar"/>
        </w:rPr>
        <w:t>info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E9178"/>
          <w:kern w:val="0"/>
          <w:sz w:val="21"/>
          <w:szCs w:val="21"/>
          <w:shd w:val="clear" w:fill="1E1E1E"/>
          <w:lang w:val="en-US" w:eastAsia="zh-CN" w:bidi="ar"/>
        </w:rPr>
        <w:t>'Logging in ... ...'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69CD6"/>
          <w:kern w:val="0"/>
          <w:sz w:val="21"/>
          <w:szCs w:val="21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uid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} =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req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69CD6"/>
          <w:kern w:val="0"/>
          <w:sz w:val="21"/>
          <w:szCs w:val="21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fire_token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locals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fire_token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586C0"/>
          <w:kern w:val="0"/>
          <w:sz w:val="21"/>
          <w:szCs w:val="21"/>
          <w:shd w:val="clear" w:fill="1E1E1E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User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CDCAA"/>
          <w:kern w:val="0"/>
          <w:sz w:val="21"/>
          <w:szCs w:val="21"/>
          <w:shd w:val="clear" w:fill="1E1E1E"/>
          <w:lang w:val="en-US" w:eastAsia="zh-CN" w:bidi="ar"/>
        </w:rPr>
        <w:t>findOne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({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uid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})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.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CDCAA"/>
          <w:kern w:val="0"/>
          <w:sz w:val="21"/>
          <w:szCs w:val="21"/>
          <w:shd w:val="clear" w:fill="1E1E1E"/>
          <w:lang w:val="en-US" w:eastAsia="zh-CN" w:bidi="ar"/>
        </w:rPr>
        <w:t>then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user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user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FC1FF"/>
          <w:kern w:val="0"/>
          <w:sz w:val="21"/>
          <w:szCs w:val="21"/>
          <w:shd w:val="clear" w:fill="1E1E1E"/>
          <w:lang w:val="en-US" w:eastAsia="zh-CN" w:bidi="ar"/>
        </w:rPr>
        <w:t>logging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CDCAA"/>
          <w:kern w:val="0"/>
          <w:sz w:val="21"/>
          <w:szCs w:val="21"/>
          <w:shd w:val="clear" w:fill="1E1E1E"/>
          <w:lang w:val="en-US" w:eastAsia="zh-CN" w:bidi="ar"/>
        </w:rPr>
        <w:t>info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E9178"/>
          <w:kern w:val="0"/>
          <w:sz w:val="21"/>
          <w:szCs w:val="21"/>
          <w:shd w:val="clear" w:fill="1E1E1E"/>
          <w:lang w:val="en-US" w:eastAsia="zh-CN" w:bidi="ar"/>
        </w:rPr>
        <w:t xml:space="preserve">`User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69CD6"/>
          <w:kern w:val="0"/>
          <w:sz w:val="21"/>
          <w:szCs w:val="21"/>
          <w:shd w:val="clear" w:fill="1E1E1E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uid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69CD6"/>
          <w:kern w:val="0"/>
          <w:sz w:val="21"/>
          <w:szCs w:val="21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E9178"/>
          <w:kern w:val="0"/>
          <w:sz w:val="21"/>
          <w:szCs w:val="21"/>
          <w:shd w:val="clear" w:fill="1E1E1E"/>
          <w:lang w:val="en-US" w:eastAsia="zh-CN" w:bidi="ar"/>
        </w:rPr>
        <w:t xml:space="preserve"> found, signing in ...`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CDCAA"/>
          <w:kern w:val="0"/>
          <w:sz w:val="21"/>
          <w:szCs w:val="21"/>
          <w:shd w:val="clear" w:fill="1E1E1E"/>
          <w:lang w:val="en-US" w:eastAsia="zh-CN" w:bidi="ar"/>
        </w:rPr>
        <w:t>status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5CEA8"/>
          <w:kern w:val="0"/>
          <w:sz w:val="21"/>
          <w:szCs w:val="21"/>
          <w:shd w:val="clear" w:fill="1E1E1E"/>
          <w:lang w:val="en-US" w:eastAsia="zh-CN" w:bidi="ar"/>
        </w:rPr>
        <w:t>200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CDCAA"/>
          <w:kern w:val="0"/>
          <w:sz w:val="21"/>
          <w:szCs w:val="21"/>
          <w:shd w:val="clear" w:fill="1E1E1E"/>
          <w:lang w:val="en-US" w:eastAsia="zh-CN" w:bidi="ar"/>
        </w:rPr>
        <w:t>json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({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user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fire_token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});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}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586C0"/>
          <w:kern w:val="0"/>
          <w:sz w:val="21"/>
          <w:szCs w:val="21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FC1FF"/>
          <w:kern w:val="0"/>
          <w:sz w:val="21"/>
          <w:szCs w:val="21"/>
          <w:shd w:val="clear" w:fill="1E1E1E"/>
          <w:lang w:val="en-US" w:eastAsia="zh-CN" w:bidi="ar"/>
        </w:rPr>
        <w:t>logging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CDCAA"/>
          <w:kern w:val="0"/>
          <w:sz w:val="21"/>
          <w:szCs w:val="21"/>
          <w:shd w:val="clear" w:fill="1E1E1E"/>
          <w:lang w:val="en-US" w:eastAsia="zh-CN" w:bidi="ar"/>
        </w:rPr>
        <w:t>info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E9178"/>
          <w:kern w:val="0"/>
          <w:sz w:val="21"/>
          <w:szCs w:val="21"/>
          <w:shd w:val="clear" w:fill="1E1E1E"/>
          <w:lang w:val="en-US" w:eastAsia="zh-CN" w:bidi="ar"/>
        </w:rPr>
        <w:t xml:space="preserve">`User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69CD6"/>
          <w:kern w:val="0"/>
          <w:sz w:val="21"/>
          <w:szCs w:val="21"/>
          <w:shd w:val="clear" w:fill="1E1E1E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uid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69CD6"/>
          <w:kern w:val="0"/>
          <w:sz w:val="21"/>
          <w:szCs w:val="21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E9178"/>
          <w:kern w:val="0"/>
          <w:sz w:val="21"/>
          <w:szCs w:val="21"/>
          <w:shd w:val="clear" w:fill="1E1E1E"/>
          <w:lang w:val="en-US" w:eastAsia="zh-CN" w:bidi="ar"/>
        </w:rPr>
        <w:t xml:space="preserve"> not found, register...`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CDCAA"/>
          <w:kern w:val="0"/>
          <w:sz w:val="21"/>
          <w:szCs w:val="21"/>
          <w:shd w:val="clear" w:fill="1E1E1E"/>
          <w:lang w:val="en-US" w:eastAsia="zh-CN" w:bidi="ar"/>
        </w:rPr>
        <w:t>create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req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CDCAA"/>
          <w:kern w:val="0"/>
          <w:sz w:val="21"/>
          <w:szCs w:val="21"/>
          <w:shd w:val="clear" w:fill="1E1E1E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})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.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CDCAA"/>
          <w:kern w:val="0"/>
          <w:sz w:val="21"/>
          <w:szCs w:val="21"/>
          <w:shd w:val="clear" w:fill="1E1E1E"/>
          <w:lang w:val="en-US" w:eastAsia="zh-CN" w:bidi="ar"/>
        </w:rPr>
        <w:t>catch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FC1FF"/>
          <w:kern w:val="0"/>
          <w:sz w:val="21"/>
          <w:szCs w:val="21"/>
          <w:shd w:val="clear" w:fill="1E1E1E"/>
          <w:lang w:val="en-US" w:eastAsia="zh-CN" w:bidi="ar"/>
        </w:rPr>
        <w:t>logging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CDCAA"/>
          <w:kern w:val="0"/>
          <w:sz w:val="21"/>
          <w:szCs w:val="21"/>
          <w:shd w:val="clear" w:fill="1E1E1E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CDCAA"/>
          <w:kern w:val="0"/>
          <w:sz w:val="21"/>
          <w:szCs w:val="21"/>
          <w:shd w:val="clear" w:fill="1E1E1E"/>
          <w:lang w:val="en-US" w:eastAsia="zh-CN" w:bidi="ar"/>
        </w:rPr>
        <w:t>status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5CEA8"/>
          <w:kern w:val="0"/>
          <w:sz w:val="21"/>
          <w:szCs w:val="21"/>
          <w:shd w:val="clear" w:fill="1E1E1E"/>
          <w:lang w:val="en-US" w:eastAsia="zh-CN" w:bidi="ar"/>
        </w:rPr>
        <w:t>500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CDCAA"/>
          <w:kern w:val="0"/>
          <w:sz w:val="21"/>
          <w:szCs w:val="21"/>
          <w:shd w:val="clear" w:fill="1E1E1E"/>
          <w:lang w:val="en-US" w:eastAsia="zh-CN" w:bidi="ar"/>
        </w:rPr>
        <w:t>json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error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});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});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CDCAA"/>
          <w:kern w:val="0"/>
          <w:sz w:val="21"/>
          <w:szCs w:val="21"/>
          <w:shd w:val="clear" w:fill="1E1E1E"/>
          <w:lang w:val="en-US" w:eastAsia="zh-CN" w:bidi="ar"/>
        </w:rPr>
        <w:t>read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req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EC9B0"/>
          <w:kern w:val="0"/>
          <w:sz w:val="21"/>
          <w:szCs w:val="21"/>
          <w:shd w:val="clear" w:fill="1E1E1E"/>
          <w:lang w:val="en-US" w:eastAsia="zh-CN" w:bidi="ar"/>
        </w:rPr>
        <w:t>Request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EC9B0"/>
          <w:kern w:val="0"/>
          <w:sz w:val="21"/>
          <w:szCs w:val="21"/>
          <w:shd w:val="clear" w:fill="1E1E1E"/>
          <w:lang w:val="en-US" w:eastAsia="zh-CN" w:bidi="ar"/>
        </w:rPr>
        <w:t>Response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CDCAA"/>
          <w:kern w:val="0"/>
          <w:sz w:val="21"/>
          <w:szCs w:val="21"/>
          <w:shd w:val="clear" w:fill="1E1E1E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EC9B0"/>
          <w:kern w:val="0"/>
          <w:sz w:val="21"/>
          <w:szCs w:val="21"/>
          <w:shd w:val="clear" w:fill="1E1E1E"/>
          <w:lang w:val="en-US" w:eastAsia="zh-CN" w:bidi="ar"/>
        </w:rPr>
        <w:t>NextFunction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FC1FF"/>
          <w:kern w:val="0"/>
          <w:sz w:val="21"/>
          <w:szCs w:val="21"/>
          <w:shd w:val="clear" w:fill="1E1E1E"/>
          <w:lang w:val="en-US" w:eastAsia="zh-CN" w:bidi="ar"/>
        </w:rPr>
        <w:t>_id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req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params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userID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FC1FF"/>
          <w:kern w:val="0"/>
          <w:sz w:val="21"/>
          <w:szCs w:val="21"/>
          <w:shd w:val="clear" w:fill="1E1E1E"/>
          <w:lang w:val="en-US" w:eastAsia="zh-CN" w:bidi="ar"/>
        </w:rPr>
        <w:t>logging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CDCAA"/>
          <w:kern w:val="0"/>
          <w:sz w:val="21"/>
          <w:szCs w:val="21"/>
          <w:shd w:val="clear" w:fill="1E1E1E"/>
          <w:lang w:val="en-US" w:eastAsia="zh-CN" w:bidi="ar"/>
        </w:rPr>
        <w:t>info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E9178"/>
          <w:kern w:val="0"/>
          <w:sz w:val="21"/>
          <w:szCs w:val="21"/>
          <w:shd w:val="clear" w:fill="1E1E1E"/>
          <w:lang w:val="en-US" w:eastAsia="zh-CN" w:bidi="ar"/>
        </w:rPr>
        <w:t xml:space="preserve">`Incoming read for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69CD6"/>
          <w:kern w:val="0"/>
          <w:sz w:val="21"/>
          <w:szCs w:val="21"/>
          <w:shd w:val="clear" w:fill="1E1E1E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FC1FF"/>
          <w:kern w:val="0"/>
          <w:sz w:val="21"/>
          <w:szCs w:val="21"/>
          <w:shd w:val="clear" w:fill="1E1E1E"/>
          <w:lang w:val="en-US" w:eastAsia="zh-CN" w:bidi="ar"/>
        </w:rPr>
        <w:t>_id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69CD6"/>
          <w:kern w:val="0"/>
          <w:sz w:val="21"/>
          <w:szCs w:val="21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E9178"/>
          <w:kern w:val="0"/>
          <w:sz w:val="21"/>
          <w:szCs w:val="21"/>
          <w:shd w:val="clear" w:fill="1E1E1E"/>
          <w:lang w:val="en-US" w:eastAsia="zh-CN" w:bidi="ar"/>
        </w:rPr>
        <w:t xml:space="preserve"> ...`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User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CDCAA"/>
          <w:kern w:val="0"/>
          <w:sz w:val="21"/>
          <w:szCs w:val="21"/>
          <w:shd w:val="clear" w:fill="1E1E1E"/>
          <w:lang w:val="en-US" w:eastAsia="zh-CN" w:bidi="ar"/>
        </w:rPr>
        <w:t>findById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FC1FF"/>
          <w:kern w:val="0"/>
          <w:sz w:val="21"/>
          <w:szCs w:val="21"/>
          <w:shd w:val="clear" w:fill="1E1E1E"/>
          <w:lang w:val="en-US" w:eastAsia="zh-CN" w:bidi="ar"/>
        </w:rPr>
        <w:t>_id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.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CDCAA"/>
          <w:kern w:val="0"/>
          <w:sz w:val="21"/>
          <w:szCs w:val="21"/>
          <w:shd w:val="clear" w:fill="1E1E1E"/>
          <w:lang w:val="en-US" w:eastAsia="zh-CN" w:bidi="ar"/>
        </w:rPr>
        <w:t>then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user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user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CDCAA"/>
          <w:kern w:val="0"/>
          <w:sz w:val="21"/>
          <w:szCs w:val="21"/>
          <w:shd w:val="clear" w:fill="1E1E1E"/>
          <w:lang w:val="en-US" w:eastAsia="zh-CN" w:bidi="ar"/>
        </w:rPr>
        <w:t>status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5CEA8"/>
          <w:kern w:val="0"/>
          <w:sz w:val="21"/>
          <w:szCs w:val="21"/>
          <w:shd w:val="clear" w:fill="1E1E1E"/>
          <w:lang w:val="en-US" w:eastAsia="zh-CN" w:bidi="ar"/>
        </w:rPr>
        <w:t>200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CDCAA"/>
          <w:kern w:val="0"/>
          <w:sz w:val="21"/>
          <w:szCs w:val="21"/>
          <w:shd w:val="clear" w:fill="1E1E1E"/>
          <w:lang w:val="en-US" w:eastAsia="zh-CN" w:bidi="ar"/>
        </w:rPr>
        <w:t>json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({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user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});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}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586C0"/>
          <w:kern w:val="0"/>
          <w:sz w:val="21"/>
          <w:szCs w:val="21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CDCAA"/>
          <w:kern w:val="0"/>
          <w:sz w:val="21"/>
          <w:szCs w:val="21"/>
          <w:shd w:val="clear" w:fill="1E1E1E"/>
          <w:lang w:val="en-US" w:eastAsia="zh-CN" w:bidi="ar"/>
        </w:rPr>
        <w:t>status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5CEA8"/>
          <w:kern w:val="0"/>
          <w:sz w:val="21"/>
          <w:szCs w:val="21"/>
          <w:shd w:val="clear" w:fill="1E1E1E"/>
          <w:lang w:val="en-US" w:eastAsia="zh-CN" w:bidi="ar"/>
        </w:rPr>
        <w:t>404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CDCAA"/>
          <w:kern w:val="0"/>
          <w:sz w:val="21"/>
          <w:szCs w:val="21"/>
          <w:shd w:val="clear" w:fill="1E1E1E"/>
          <w:lang w:val="en-US" w:eastAsia="zh-CN" w:bidi="ar"/>
        </w:rPr>
        <w:t>json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({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message: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E9178"/>
          <w:kern w:val="0"/>
          <w:sz w:val="21"/>
          <w:szCs w:val="21"/>
          <w:shd w:val="clear" w:fill="1E1E1E"/>
          <w:lang w:val="en-US" w:eastAsia="zh-CN" w:bidi="ar"/>
        </w:rPr>
        <w:t>'Not found'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});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})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.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CDCAA"/>
          <w:kern w:val="0"/>
          <w:sz w:val="21"/>
          <w:szCs w:val="21"/>
          <w:shd w:val="clear" w:fill="1E1E1E"/>
          <w:lang w:val="en-US" w:eastAsia="zh-CN" w:bidi="ar"/>
        </w:rPr>
        <w:t>catch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FC1FF"/>
          <w:kern w:val="0"/>
          <w:sz w:val="21"/>
          <w:szCs w:val="21"/>
          <w:shd w:val="clear" w:fill="1E1E1E"/>
          <w:lang w:val="en-US" w:eastAsia="zh-CN" w:bidi="ar"/>
        </w:rPr>
        <w:t>logging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CDCAA"/>
          <w:kern w:val="0"/>
          <w:sz w:val="21"/>
          <w:szCs w:val="21"/>
          <w:shd w:val="clear" w:fill="1E1E1E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CDCAA"/>
          <w:kern w:val="0"/>
          <w:sz w:val="21"/>
          <w:szCs w:val="21"/>
          <w:shd w:val="clear" w:fill="1E1E1E"/>
          <w:lang w:val="en-US" w:eastAsia="zh-CN" w:bidi="ar"/>
        </w:rPr>
        <w:t>status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5CEA8"/>
          <w:kern w:val="0"/>
          <w:sz w:val="21"/>
          <w:szCs w:val="21"/>
          <w:shd w:val="clear" w:fill="1E1E1E"/>
          <w:lang w:val="en-US" w:eastAsia="zh-CN" w:bidi="ar"/>
        </w:rPr>
        <w:t>500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CDCAA"/>
          <w:kern w:val="0"/>
          <w:sz w:val="21"/>
          <w:szCs w:val="21"/>
          <w:shd w:val="clear" w:fill="1E1E1E"/>
          <w:lang w:val="en-US" w:eastAsia="zh-CN" w:bidi="ar"/>
        </w:rPr>
        <w:t>json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error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});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});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CDCAA"/>
          <w:kern w:val="0"/>
          <w:sz w:val="21"/>
          <w:szCs w:val="21"/>
          <w:shd w:val="clear" w:fill="1E1E1E"/>
          <w:lang w:val="en-US" w:eastAsia="zh-CN" w:bidi="ar"/>
        </w:rPr>
        <w:t>readAll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req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EC9B0"/>
          <w:kern w:val="0"/>
          <w:sz w:val="21"/>
          <w:szCs w:val="21"/>
          <w:shd w:val="clear" w:fill="1E1E1E"/>
          <w:lang w:val="en-US" w:eastAsia="zh-CN" w:bidi="ar"/>
        </w:rPr>
        <w:t>Request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EC9B0"/>
          <w:kern w:val="0"/>
          <w:sz w:val="21"/>
          <w:szCs w:val="21"/>
          <w:shd w:val="clear" w:fill="1E1E1E"/>
          <w:lang w:val="en-US" w:eastAsia="zh-CN" w:bidi="ar"/>
        </w:rPr>
        <w:t>Response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CDCAA"/>
          <w:kern w:val="0"/>
          <w:sz w:val="21"/>
          <w:szCs w:val="21"/>
          <w:shd w:val="clear" w:fill="1E1E1E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EC9B0"/>
          <w:kern w:val="0"/>
          <w:sz w:val="21"/>
          <w:szCs w:val="21"/>
          <w:shd w:val="clear" w:fill="1E1E1E"/>
          <w:lang w:val="en-US" w:eastAsia="zh-CN" w:bidi="ar"/>
        </w:rPr>
        <w:t>NextFunction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FC1FF"/>
          <w:kern w:val="0"/>
          <w:sz w:val="21"/>
          <w:szCs w:val="21"/>
          <w:shd w:val="clear" w:fill="1E1E1E"/>
          <w:lang w:val="en-US" w:eastAsia="zh-CN" w:bidi="ar"/>
        </w:rPr>
        <w:t>logging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CDCAA"/>
          <w:kern w:val="0"/>
          <w:sz w:val="21"/>
          <w:szCs w:val="21"/>
          <w:shd w:val="clear" w:fill="1E1E1E"/>
          <w:lang w:val="en-US" w:eastAsia="zh-CN" w:bidi="ar"/>
        </w:rPr>
        <w:t>info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E9178"/>
          <w:kern w:val="0"/>
          <w:sz w:val="21"/>
          <w:szCs w:val="21"/>
          <w:shd w:val="clear" w:fill="1E1E1E"/>
          <w:lang w:val="en-US" w:eastAsia="zh-CN" w:bidi="ar"/>
        </w:rPr>
        <w:t>`Incoming read all ...`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User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CDCAA"/>
          <w:kern w:val="0"/>
          <w:sz w:val="21"/>
          <w:szCs w:val="21"/>
          <w:shd w:val="clear" w:fill="1E1E1E"/>
          <w:lang w:val="en-US" w:eastAsia="zh-CN" w:bidi="ar"/>
        </w:rPr>
        <w:t>find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.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CDCAA"/>
          <w:kern w:val="0"/>
          <w:sz w:val="21"/>
          <w:szCs w:val="21"/>
          <w:shd w:val="clear" w:fill="1E1E1E"/>
          <w:lang w:val="en-US" w:eastAsia="zh-CN" w:bidi="ar"/>
        </w:rPr>
        <w:t>exec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.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CDCAA"/>
          <w:kern w:val="0"/>
          <w:sz w:val="21"/>
          <w:szCs w:val="21"/>
          <w:shd w:val="clear" w:fill="1E1E1E"/>
          <w:lang w:val="en-US" w:eastAsia="zh-CN" w:bidi="ar"/>
        </w:rPr>
        <w:t>then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users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CDCAA"/>
          <w:kern w:val="0"/>
          <w:sz w:val="21"/>
          <w:szCs w:val="21"/>
          <w:shd w:val="clear" w:fill="1E1E1E"/>
          <w:lang w:val="en-US" w:eastAsia="zh-CN" w:bidi="ar"/>
        </w:rPr>
        <w:t>status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5CEA8"/>
          <w:kern w:val="0"/>
          <w:sz w:val="21"/>
          <w:szCs w:val="21"/>
          <w:shd w:val="clear" w:fill="1E1E1E"/>
          <w:lang w:val="en-US" w:eastAsia="zh-CN" w:bidi="ar"/>
        </w:rPr>
        <w:t>200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CDCAA"/>
          <w:kern w:val="0"/>
          <w:sz w:val="21"/>
          <w:szCs w:val="21"/>
          <w:shd w:val="clear" w:fill="1E1E1E"/>
          <w:lang w:val="en-US" w:eastAsia="zh-CN" w:bidi="ar"/>
        </w:rPr>
        <w:t>json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count: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users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users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});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})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.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CDCAA"/>
          <w:kern w:val="0"/>
          <w:sz w:val="21"/>
          <w:szCs w:val="21"/>
          <w:shd w:val="clear" w:fill="1E1E1E"/>
          <w:lang w:val="en-US" w:eastAsia="zh-CN" w:bidi="ar"/>
        </w:rPr>
        <w:t>catch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FC1FF"/>
          <w:kern w:val="0"/>
          <w:sz w:val="21"/>
          <w:szCs w:val="21"/>
          <w:shd w:val="clear" w:fill="1E1E1E"/>
          <w:lang w:val="en-US" w:eastAsia="zh-CN" w:bidi="ar"/>
        </w:rPr>
        <w:t>logging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CDCAA"/>
          <w:kern w:val="0"/>
          <w:sz w:val="21"/>
          <w:szCs w:val="21"/>
          <w:shd w:val="clear" w:fill="1E1E1E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CDCAA"/>
          <w:kern w:val="0"/>
          <w:sz w:val="21"/>
          <w:szCs w:val="21"/>
          <w:shd w:val="clear" w:fill="1E1E1E"/>
          <w:lang w:val="en-US" w:eastAsia="zh-CN" w:bidi="ar"/>
        </w:rPr>
        <w:t>status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5CEA8"/>
          <w:kern w:val="0"/>
          <w:sz w:val="21"/>
          <w:szCs w:val="21"/>
          <w:shd w:val="clear" w:fill="1E1E1E"/>
          <w:lang w:val="en-US" w:eastAsia="zh-CN" w:bidi="ar"/>
        </w:rPr>
        <w:t>500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CDCAA"/>
          <w:kern w:val="0"/>
          <w:sz w:val="21"/>
          <w:szCs w:val="21"/>
          <w:shd w:val="clear" w:fill="1E1E1E"/>
          <w:lang w:val="en-US" w:eastAsia="zh-CN" w:bidi="ar"/>
        </w:rPr>
        <w:t>json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error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});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});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C586C0"/>
          <w:kern w:val="0"/>
          <w:sz w:val="21"/>
          <w:szCs w:val="21"/>
          <w:shd w:val="clear" w:fill="1E1E1E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586C0"/>
          <w:kern w:val="0"/>
          <w:sz w:val="21"/>
          <w:szCs w:val="21"/>
          <w:shd w:val="clear" w:fill="1E1E1E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CDCAA"/>
          <w:kern w:val="0"/>
          <w:sz w:val="21"/>
          <w:szCs w:val="21"/>
          <w:shd w:val="clear" w:fill="1E1E1E"/>
          <w:lang w:val="en-US" w:eastAsia="zh-CN" w:bidi="ar"/>
        </w:rPr>
        <w:t>validate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CDCAA"/>
          <w:kern w:val="0"/>
          <w:sz w:val="21"/>
          <w:szCs w:val="21"/>
          <w:shd w:val="clear" w:fill="1E1E1E"/>
          <w:lang w:val="en-US" w:eastAsia="zh-CN" w:bidi="ar"/>
        </w:rPr>
        <w:t>login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CDCAA"/>
          <w:kern w:val="0"/>
          <w:sz w:val="21"/>
          <w:szCs w:val="21"/>
          <w:shd w:val="clear" w:fill="1E1E1E"/>
          <w:lang w:val="en-US" w:eastAsia="zh-CN" w:bidi="ar"/>
        </w:rPr>
        <w:t>create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CDCAA"/>
          <w:kern w:val="0"/>
          <w:sz w:val="21"/>
          <w:szCs w:val="21"/>
          <w:shd w:val="clear" w:fill="1E1E1E"/>
          <w:lang w:val="en-US" w:eastAsia="zh-CN" w:bidi="ar"/>
        </w:rPr>
        <w:t>read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CDCAA"/>
          <w:kern w:val="0"/>
          <w:sz w:val="21"/>
          <w:szCs w:val="21"/>
          <w:shd w:val="clear" w:fill="1E1E1E"/>
          <w:lang w:val="en-US" w:eastAsia="zh-CN" w:bidi="ar"/>
        </w:rPr>
        <w:t>readAll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};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rPr>
          <w:rFonts w:hint="default"/>
          <w:sz w:val="24"/>
          <w:szCs w:val="24"/>
          <w:lang w:val="pl-PL"/>
        </w:rPr>
      </w:pPr>
      <w:r>
        <w:rPr>
          <w:rFonts w:hint="default"/>
          <w:sz w:val="24"/>
          <w:szCs w:val="24"/>
          <w:lang w:val="pl-PL"/>
        </w:rPr>
        <w:t>MUSI BYC</w:t>
      </w:r>
      <w:r>
        <w:rPr>
          <w:rFonts w:hint="default"/>
          <w:sz w:val="24"/>
          <w:szCs w:val="24"/>
          <w:highlight w:val="red"/>
          <w:lang w:val="pl-PL"/>
        </w:rPr>
        <w:t xml:space="preserve"> EXPORT DEFAULT </w:t>
      </w:r>
      <w:r>
        <w:rPr>
          <w:rFonts w:hint="default"/>
          <w:sz w:val="24"/>
          <w:szCs w:val="24"/>
          <w:lang w:val="pl-PL"/>
        </w:rPr>
        <w:t>BO NIE STORZYSZ SOBIE W RUTERZE ZMIENNEJ DO KTÓRYCH BEDZIESZ PRZYPISYWAĆ SCIEŻKi</w:t>
      </w:r>
    </w:p>
    <w:p>
      <w:pPr>
        <w:rPr>
          <w:rFonts w:hint="default"/>
          <w:sz w:val="24"/>
          <w:szCs w:val="24"/>
          <w:lang w:val="pl-PL"/>
        </w:rPr>
      </w:pPr>
    </w:p>
    <w:p>
      <w:pPr>
        <w:rPr>
          <w:rFonts w:hint="default"/>
          <w:sz w:val="24"/>
          <w:szCs w:val="24"/>
          <w:lang w:val="pl-PL"/>
        </w:rPr>
      </w:pPr>
    </w:p>
    <w:p>
      <w:pPr>
        <w:rPr>
          <w:rFonts w:hint="default"/>
          <w:sz w:val="24"/>
          <w:szCs w:val="24"/>
          <w:lang w:val="pl-PL"/>
        </w:rPr>
      </w:pPr>
      <w:r>
        <w:rPr>
          <w:rFonts w:hint="default"/>
          <w:sz w:val="24"/>
          <w:szCs w:val="24"/>
          <w:lang w:val="pl-PL"/>
        </w:rPr>
        <w:t>KOlejno tworzysz nowy katalog routes i plik user.route.ts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highlight w:val="red"/>
          <w:shd w:val="clear" w:fill="1E1E1E"/>
          <w:lang w:val="en-US" w:eastAsia="zh-CN" w:bidi="ar"/>
        </w:rPr>
        <w:t>controller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highlight w:val="red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E9178"/>
          <w:kern w:val="0"/>
          <w:sz w:val="21"/>
          <w:szCs w:val="21"/>
          <w:shd w:val="clear" w:fill="1E1E1E"/>
          <w:lang w:val="en-US" w:eastAsia="zh-CN" w:bidi="ar"/>
        </w:rPr>
        <w:t>'../controllers/user.controller'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extractFirebaseInfo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E9178"/>
          <w:kern w:val="0"/>
          <w:sz w:val="21"/>
          <w:szCs w:val="21"/>
          <w:shd w:val="clear" w:fill="1E1E1E"/>
          <w:lang w:val="en-US" w:eastAsia="zh-CN" w:bidi="ar"/>
        </w:rPr>
        <w:t>'../../middleware/extractFirebaseInfo'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i/>
          <w:iCs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FC1FF"/>
          <w:kern w:val="0"/>
          <w:sz w:val="21"/>
          <w:szCs w:val="21"/>
          <w:shd w:val="clear" w:fill="1E1E1E"/>
          <w:lang w:val="en-US" w:eastAsia="zh-CN" w:bidi="ar"/>
        </w:rPr>
        <w:t>router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CDCAA"/>
          <w:kern w:val="0"/>
          <w:sz w:val="21"/>
          <w:szCs w:val="21"/>
          <w:shd w:val="clear" w:fill="1E1E1E"/>
          <w:lang w:val="en-US" w:eastAsia="zh-CN" w:bidi="ar"/>
        </w:rPr>
        <w:t>express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CDCAA"/>
          <w:kern w:val="0"/>
          <w:sz w:val="21"/>
          <w:szCs w:val="21"/>
          <w:shd w:val="clear" w:fill="1E1E1E"/>
          <w:lang w:val="en-US" w:eastAsia="zh-CN" w:bidi="ar"/>
        </w:rPr>
        <w:t>Router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4FC1FF"/>
          <w:kern w:val="0"/>
          <w:sz w:val="21"/>
          <w:szCs w:val="21"/>
          <w:shd w:val="clear" w:fill="1E1E1E"/>
          <w:lang w:val="en-US" w:eastAsia="zh-CN" w:bidi="ar"/>
        </w:rPr>
        <w:t>router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CDCAA"/>
          <w:kern w:val="0"/>
          <w:sz w:val="21"/>
          <w:szCs w:val="21"/>
          <w:shd w:val="clear" w:fill="1E1E1E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E9178"/>
          <w:kern w:val="0"/>
          <w:sz w:val="21"/>
          <w:szCs w:val="21"/>
          <w:shd w:val="clear" w:fill="1E1E1E"/>
          <w:lang w:val="en-US" w:eastAsia="zh-CN" w:bidi="ar"/>
        </w:rPr>
        <w:t>'/validate'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CDCAA"/>
          <w:kern w:val="0"/>
          <w:sz w:val="21"/>
          <w:szCs w:val="21"/>
          <w:shd w:val="clear" w:fill="1E1E1E"/>
          <w:lang w:val="en-US" w:eastAsia="zh-CN" w:bidi="ar"/>
        </w:rPr>
        <w:t>extractFirebaseInfo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controller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CDCAA"/>
          <w:kern w:val="0"/>
          <w:sz w:val="21"/>
          <w:szCs w:val="21"/>
          <w:shd w:val="clear" w:fill="1E1E1E"/>
          <w:lang w:val="en-US" w:eastAsia="zh-CN" w:bidi="ar"/>
        </w:rPr>
        <w:t>validate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4FC1FF"/>
          <w:kern w:val="0"/>
          <w:sz w:val="21"/>
          <w:szCs w:val="21"/>
          <w:shd w:val="clear" w:fill="1E1E1E"/>
          <w:lang w:val="en-US" w:eastAsia="zh-CN" w:bidi="ar"/>
        </w:rPr>
        <w:t>router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CDCAA"/>
          <w:kern w:val="0"/>
          <w:sz w:val="21"/>
          <w:szCs w:val="21"/>
          <w:shd w:val="clear" w:fill="1E1E1E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E9178"/>
          <w:kern w:val="0"/>
          <w:sz w:val="21"/>
          <w:szCs w:val="21"/>
          <w:shd w:val="clear" w:fill="1E1E1E"/>
          <w:lang w:val="en-US" w:eastAsia="zh-CN" w:bidi="ar"/>
        </w:rPr>
        <w:t>'/:userID'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highlight w:val="red"/>
          <w:shd w:val="clear" w:fill="1E1E1E"/>
          <w:lang w:val="en-US" w:eastAsia="zh-CN" w:bidi="ar"/>
        </w:rPr>
        <w:t>controller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CDCAA"/>
          <w:kern w:val="0"/>
          <w:sz w:val="21"/>
          <w:szCs w:val="21"/>
          <w:shd w:val="clear" w:fill="1E1E1E"/>
          <w:lang w:val="en-US" w:eastAsia="zh-CN" w:bidi="ar"/>
        </w:rPr>
        <w:t>read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4FC1FF"/>
          <w:kern w:val="0"/>
          <w:sz w:val="21"/>
          <w:szCs w:val="21"/>
          <w:shd w:val="clear" w:fill="1E1E1E"/>
          <w:lang w:val="en-US" w:eastAsia="zh-CN" w:bidi="ar"/>
        </w:rPr>
        <w:t>router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CDCAA"/>
          <w:kern w:val="0"/>
          <w:sz w:val="21"/>
          <w:szCs w:val="21"/>
          <w:shd w:val="clear" w:fill="1E1E1E"/>
          <w:lang w:val="en-US" w:eastAsia="zh-CN" w:bidi="ar"/>
        </w:rPr>
        <w:t>post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E9178"/>
          <w:kern w:val="0"/>
          <w:sz w:val="21"/>
          <w:szCs w:val="21"/>
          <w:shd w:val="clear" w:fill="1E1E1E"/>
          <w:lang w:val="en-US" w:eastAsia="zh-CN" w:bidi="ar"/>
        </w:rPr>
        <w:t>'/create'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controller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CDCAA"/>
          <w:kern w:val="0"/>
          <w:sz w:val="21"/>
          <w:szCs w:val="21"/>
          <w:shd w:val="clear" w:fill="1E1E1E"/>
          <w:lang w:val="en-US" w:eastAsia="zh-CN" w:bidi="ar"/>
        </w:rPr>
        <w:t>create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4FC1FF"/>
          <w:kern w:val="0"/>
          <w:sz w:val="21"/>
          <w:szCs w:val="21"/>
          <w:shd w:val="clear" w:fill="1E1E1E"/>
          <w:lang w:val="en-US" w:eastAsia="zh-CN" w:bidi="ar"/>
        </w:rPr>
        <w:t>router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CDCAA"/>
          <w:kern w:val="0"/>
          <w:sz w:val="21"/>
          <w:szCs w:val="21"/>
          <w:shd w:val="clear" w:fill="1E1E1E"/>
          <w:lang w:val="en-US" w:eastAsia="zh-CN" w:bidi="ar"/>
        </w:rPr>
        <w:t>post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E9178"/>
          <w:kern w:val="0"/>
          <w:sz w:val="21"/>
          <w:szCs w:val="21"/>
          <w:shd w:val="clear" w:fill="1E1E1E"/>
          <w:lang w:val="en-US" w:eastAsia="zh-CN" w:bidi="ar"/>
        </w:rPr>
        <w:t>'/login'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controller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CDCAA"/>
          <w:kern w:val="0"/>
          <w:sz w:val="21"/>
          <w:szCs w:val="21"/>
          <w:shd w:val="clear" w:fill="1E1E1E"/>
          <w:lang w:val="en-US" w:eastAsia="zh-CN" w:bidi="ar"/>
        </w:rPr>
        <w:t>login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i/>
          <w:iCs/>
          <w:color w:val="4FC1FF"/>
          <w:kern w:val="0"/>
          <w:sz w:val="21"/>
          <w:szCs w:val="21"/>
          <w:shd w:val="clear" w:fill="1E1E1E"/>
          <w:lang w:val="en-US" w:eastAsia="zh-CN" w:bidi="ar"/>
        </w:rPr>
        <w:t>router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CDCAA"/>
          <w:kern w:val="0"/>
          <w:sz w:val="21"/>
          <w:szCs w:val="21"/>
          <w:shd w:val="clear" w:fill="1E1E1E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E9178"/>
          <w:kern w:val="0"/>
          <w:sz w:val="21"/>
          <w:szCs w:val="21"/>
          <w:shd w:val="clear" w:fill="1E1E1E"/>
          <w:lang w:val="en-US" w:eastAsia="zh-CN" w:bidi="ar"/>
        </w:rPr>
        <w:t>'/'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controller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CDCAA"/>
          <w:kern w:val="0"/>
          <w:sz w:val="21"/>
          <w:szCs w:val="21"/>
          <w:shd w:val="clear" w:fill="1E1E1E"/>
          <w:lang w:val="en-US" w:eastAsia="zh-CN" w:bidi="ar"/>
        </w:rPr>
        <w:t>readAll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C586C0"/>
          <w:kern w:val="0"/>
          <w:sz w:val="21"/>
          <w:szCs w:val="21"/>
          <w:shd w:val="clear" w:fill="1E1E1E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FC1FF"/>
          <w:kern w:val="0"/>
          <w:sz w:val="21"/>
          <w:szCs w:val="21"/>
          <w:shd w:val="clear" w:fill="1E1E1E"/>
          <w:lang w:val="en-US" w:eastAsia="zh-CN" w:bidi="ar"/>
        </w:rPr>
        <w:t>router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rPr>
          <w:rFonts w:hint="default"/>
          <w:sz w:val="24"/>
          <w:szCs w:val="24"/>
          <w:lang w:val="pl-PL"/>
        </w:rPr>
      </w:pPr>
    </w:p>
    <w:p>
      <w:pPr>
        <w:rPr>
          <w:rFonts w:hint="default"/>
          <w:sz w:val="24"/>
          <w:szCs w:val="24"/>
          <w:lang w:val="pl-PL"/>
        </w:rPr>
      </w:pPr>
      <w:r>
        <w:rPr>
          <w:rFonts w:hint="default"/>
          <w:sz w:val="24"/>
          <w:szCs w:val="24"/>
          <w:lang w:val="pl-PL"/>
        </w:rPr>
        <w:t>Idziemy do serwera i importujemy ruter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6A9955"/>
          <w:kern w:val="0"/>
          <w:sz w:val="21"/>
          <w:szCs w:val="21"/>
          <w:shd w:val="clear" w:fill="1E1E1E"/>
          <w:lang w:val="en-US" w:eastAsia="zh-CN" w:bidi="ar"/>
        </w:rPr>
        <w:t>/** Routes */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4FC1FF"/>
          <w:kern w:val="0"/>
          <w:sz w:val="21"/>
          <w:szCs w:val="21"/>
          <w:shd w:val="clear" w:fill="1E1E1E"/>
          <w:lang w:val="en-US" w:eastAsia="zh-CN" w:bidi="ar"/>
        </w:rPr>
        <w:t>router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CDCAA"/>
          <w:kern w:val="0"/>
          <w:sz w:val="21"/>
          <w:szCs w:val="21"/>
          <w:shd w:val="clear" w:fill="1E1E1E"/>
          <w:lang w:val="en-US" w:eastAsia="zh-CN" w:bidi="ar"/>
        </w:rPr>
        <w:t>use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E9178"/>
          <w:kern w:val="0"/>
          <w:sz w:val="21"/>
          <w:szCs w:val="21"/>
          <w:shd w:val="clear" w:fill="1E1E1E"/>
          <w:lang w:val="en-US" w:eastAsia="zh-CN" w:bidi="ar"/>
        </w:rPr>
        <w:t>'/users'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FC1FF"/>
          <w:kern w:val="0"/>
          <w:sz w:val="21"/>
          <w:szCs w:val="21"/>
          <w:shd w:val="clear" w:fill="1E1E1E"/>
          <w:lang w:val="en-US" w:eastAsia="zh-CN" w:bidi="ar"/>
        </w:rPr>
        <w:t>userRoutes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rPr>
          <w:rFonts w:hint="default"/>
          <w:sz w:val="24"/>
          <w:szCs w:val="24"/>
          <w:lang w:val="pl-PL"/>
        </w:rPr>
      </w:pPr>
      <w:r>
        <w:rPr>
          <w:rFonts w:hint="default"/>
          <w:sz w:val="24"/>
          <w:szCs w:val="24"/>
          <w:lang w:val="pl-PL"/>
        </w:rPr>
        <w:t>I dodajemy funkcje w auth.ts w katalogu modules</w:t>
      </w:r>
    </w:p>
    <w:p>
      <w:pPr>
        <w:rPr>
          <w:rFonts w:hint="default"/>
          <w:sz w:val="24"/>
          <w:szCs w:val="24"/>
          <w:lang w:val="pl-PL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firebase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E9178"/>
          <w:kern w:val="0"/>
          <w:sz w:val="21"/>
          <w:szCs w:val="21"/>
          <w:shd w:val="clear" w:fill="1E1E1E"/>
          <w:lang w:val="en-US" w:eastAsia="zh-CN" w:bidi="ar"/>
        </w:rPr>
        <w:t>'firebase/compat'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auth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E9178"/>
          <w:kern w:val="0"/>
          <w:sz w:val="21"/>
          <w:szCs w:val="21"/>
          <w:shd w:val="clear" w:fill="1E1E1E"/>
          <w:lang w:val="en-US" w:eastAsia="zh-CN" w:bidi="ar"/>
        </w:rPr>
        <w:t>'../config/firebase'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IUser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E9178"/>
          <w:kern w:val="0"/>
          <w:sz w:val="21"/>
          <w:szCs w:val="21"/>
          <w:shd w:val="clear" w:fill="1E1E1E"/>
          <w:lang w:val="en-US" w:eastAsia="zh-CN" w:bidi="ar"/>
        </w:rPr>
        <w:t>'../interfaces/user.interface'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axios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E9178"/>
          <w:kern w:val="0"/>
          <w:sz w:val="21"/>
          <w:szCs w:val="21"/>
          <w:shd w:val="clear" w:fill="1E1E1E"/>
          <w:lang w:val="en-US" w:eastAsia="zh-CN" w:bidi="ar"/>
        </w:rPr>
        <w:t>'axios'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config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E9178"/>
          <w:kern w:val="0"/>
          <w:sz w:val="21"/>
          <w:szCs w:val="21"/>
          <w:shd w:val="clear" w:fill="1E1E1E"/>
          <w:lang w:val="en-US" w:eastAsia="zh-CN" w:bidi="ar"/>
        </w:rPr>
        <w:t>'../config/config'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logging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E9178"/>
          <w:kern w:val="0"/>
          <w:sz w:val="21"/>
          <w:szCs w:val="21"/>
          <w:shd w:val="clear" w:fill="1E1E1E"/>
          <w:lang w:val="en-US" w:eastAsia="zh-CN" w:bidi="ar"/>
        </w:rPr>
        <w:t>'../config/logging'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C586C0"/>
          <w:kern w:val="0"/>
          <w:sz w:val="21"/>
          <w:szCs w:val="21"/>
          <w:shd w:val="clear" w:fill="1E1E1E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CDCAA"/>
          <w:kern w:val="0"/>
          <w:sz w:val="21"/>
          <w:szCs w:val="21"/>
          <w:shd w:val="clear" w:fill="1E1E1E"/>
          <w:lang w:val="en-US" w:eastAsia="zh-CN" w:bidi="ar"/>
        </w:rPr>
        <w:t>SignInWithSocialMedia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provider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EC9B0"/>
          <w:kern w:val="0"/>
          <w:sz w:val="21"/>
          <w:szCs w:val="21"/>
          <w:shd w:val="clear" w:fill="1E1E1E"/>
          <w:lang w:val="en-US" w:eastAsia="zh-CN" w:bidi="ar"/>
        </w:rPr>
        <w:t>firebase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CDCAA"/>
          <w:kern w:val="0"/>
          <w:sz w:val="21"/>
          <w:szCs w:val="21"/>
          <w:shd w:val="clear" w:fill="1E1E1E"/>
          <w:lang w:val="en-US" w:eastAsia="zh-CN" w:bidi="ar"/>
        </w:rPr>
        <w:t>auth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EC9B0"/>
          <w:kern w:val="0"/>
          <w:sz w:val="21"/>
          <w:szCs w:val="21"/>
          <w:shd w:val="clear" w:fill="1E1E1E"/>
          <w:lang w:val="en-US" w:eastAsia="zh-CN" w:bidi="ar"/>
        </w:rPr>
        <w:t>AuthProvider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69CD6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EC9B0"/>
          <w:kern w:val="0"/>
          <w:sz w:val="21"/>
          <w:szCs w:val="21"/>
          <w:shd w:val="clear" w:fill="1E1E1E"/>
          <w:lang w:val="en-US" w:eastAsia="zh-CN" w:bidi="ar"/>
        </w:rPr>
        <w:t>Promise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EC9B0"/>
          <w:kern w:val="0"/>
          <w:sz w:val="21"/>
          <w:szCs w:val="21"/>
          <w:shd w:val="clear" w:fill="1E1E1E"/>
          <w:lang w:val="en-US" w:eastAsia="zh-CN" w:bidi="ar"/>
        </w:rPr>
        <w:t>firebase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CDCAA"/>
          <w:kern w:val="0"/>
          <w:sz w:val="21"/>
          <w:szCs w:val="21"/>
          <w:shd w:val="clear" w:fill="1E1E1E"/>
          <w:lang w:val="en-US" w:eastAsia="zh-CN" w:bidi="ar"/>
        </w:rPr>
        <w:t>auth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EC9B0"/>
          <w:kern w:val="0"/>
          <w:sz w:val="21"/>
          <w:szCs w:val="21"/>
          <w:shd w:val="clear" w:fill="1E1E1E"/>
          <w:lang w:val="en-US" w:eastAsia="zh-CN" w:bidi="ar"/>
        </w:rPr>
        <w:t>UserCredential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&gt;((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CDCAA"/>
          <w:kern w:val="0"/>
          <w:sz w:val="21"/>
          <w:szCs w:val="21"/>
          <w:shd w:val="clear" w:fill="1E1E1E"/>
          <w:lang w:val="en-US" w:eastAsia="zh-CN" w:bidi="ar"/>
        </w:rPr>
        <w:t>resolve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CDCAA"/>
          <w:kern w:val="0"/>
          <w:sz w:val="21"/>
          <w:szCs w:val="21"/>
          <w:shd w:val="clear" w:fill="1E1E1E"/>
          <w:lang w:val="en-US" w:eastAsia="zh-CN" w:bidi="ar"/>
        </w:rPr>
        <w:t>reject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FC1FF"/>
          <w:kern w:val="0"/>
          <w:sz w:val="21"/>
          <w:szCs w:val="21"/>
          <w:shd w:val="clear" w:fill="1E1E1E"/>
          <w:lang w:val="en-US" w:eastAsia="zh-CN" w:bidi="ar"/>
        </w:rPr>
        <w:t>auth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.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CDCAA"/>
          <w:kern w:val="0"/>
          <w:sz w:val="21"/>
          <w:szCs w:val="21"/>
          <w:shd w:val="clear" w:fill="1E1E1E"/>
          <w:lang w:val="en-US" w:eastAsia="zh-CN" w:bidi="ar"/>
        </w:rPr>
        <w:t>signInWithPopup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provider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.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CDCAA"/>
          <w:kern w:val="0"/>
          <w:sz w:val="21"/>
          <w:szCs w:val="21"/>
          <w:shd w:val="clear" w:fill="1E1E1E"/>
          <w:lang w:val="en-US" w:eastAsia="zh-CN" w:bidi="ar"/>
        </w:rPr>
        <w:t>then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CDCAA"/>
          <w:kern w:val="0"/>
          <w:sz w:val="21"/>
          <w:szCs w:val="21"/>
          <w:shd w:val="clear" w:fill="1E1E1E"/>
          <w:lang w:val="en-US" w:eastAsia="zh-CN" w:bidi="ar"/>
        </w:rPr>
        <w:t>resolve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.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CDCAA"/>
          <w:kern w:val="0"/>
          <w:sz w:val="21"/>
          <w:szCs w:val="21"/>
          <w:shd w:val="clear" w:fill="1E1E1E"/>
          <w:lang w:val="en-US" w:eastAsia="zh-CN" w:bidi="ar"/>
        </w:rPr>
        <w:t>catch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CDCAA"/>
          <w:kern w:val="0"/>
          <w:sz w:val="21"/>
          <w:szCs w:val="21"/>
          <w:shd w:val="clear" w:fill="1E1E1E"/>
          <w:lang w:val="en-US" w:eastAsia="zh-CN" w:bidi="ar"/>
        </w:rPr>
        <w:t>reject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  });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C586C0"/>
          <w:kern w:val="0"/>
          <w:sz w:val="21"/>
          <w:szCs w:val="21"/>
          <w:shd w:val="clear" w:fill="1E1E1E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CDCAA"/>
          <w:kern w:val="0"/>
          <w:sz w:val="21"/>
          <w:szCs w:val="21"/>
          <w:shd w:val="clear" w:fill="1E1E1E"/>
          <w:lang w:val="en-US" w:eastAsia="zh-CN" w:bidi="ar"/>
        </w:rPr>
        <w:t>Authenticate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69CD6"/>
          <w:kern w:val="0"/>
          <w:sz w:val="21"/>
          <w:szCs w:val="21"/>
          <w:shd w:val="clear" w:fill="1E1E1E"/>
          <w:lang w:val="en-US" w:eastAsia="zh-CN" w:bidi="ar"/>
        </w:rPr>
        <w:t>async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uid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EC9B0"/>
          <w:kern w:val="0"/>
          <w:sz w:val="21"/>
          <w:szCs w:val="21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EC9B0"/>
          <w:kern w:val="0"/>
          <w:sz w:val="21"/>
          <w:szCs w:val="21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fire_token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EC9B0"/>
          <w:kern w:val="0"/>
          <w:sz w:val="21"/>
          <w:szCs w:val="21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CDCAA"/>
          <w:kern w:val="0"/>
          <w:sz w:val="21"/>
          <w:szCs w:val="21"/>
          <w:shd w:val="clear" w:fill="1E1E1E"/>
          <w:lang w:val="en-US" w:eastAsia="zh-CN" w:bidi="ar"/>
        </w:rPr>
        <w:t>callback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: 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EC9B0"/>
          <w:kern w:val="0"/>
          <w:sz w:val="21"/>
          <w:szCs w:val="21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|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EC9B0"/>
          <w:kern w:val="0"/>
          <w:sz w:val="21"/>
          <w:szCs w:val="21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user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EC9B0"/>
          <w:kern w:val="0"/>
          <w:sz w:val="21"/>
          <w:szCs w:val="21"/>
          <w:shd w:val="clear" w:fill="1E1E1E"/>
          <w:lang w:val="en-US" w:eastAsia="zh-CN" w:bidi="ar"/>
        </w:rPr>
        <w:t>IUser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|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EC9B0"/>
          <w:kern w:val="0"/>
          <w:sz w:val="21"/>
          <w:szCs w:val="21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EC9B0"/>
          <w:kern w:val="0"/>
          <w:sz w:val="21"/>
          <w:szCs w:val="21"/>
          <w:shd w:val="clear" w:fill="1E1E1E"/>
          <w:lang w:val="en-US" w:eastAsia="zh-CN" w:bidi="ar"/>
        </w:rPr>
        <w:t>void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586C0"/>
          <w:kern w:val="0"/>
          <w:sz w:val="21"/>
          <w:szCs w:val="21"/>
          <w:shd w:val="clear" w:fill="1E1E1E"/>
          <w:lang w:val="en-US" w:eastAsia="zh-CN" w:bidi="ar"/>
        </w:rPr>
        <w:t>try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FC1FF"/>
          <w:kern w:val="0"/>
          <w:sz w:val="21"/>
          <w:szCs w:val="21"/>
          <w:shd w:val="clear" w:fill="1E1E1E"/>
          <w:lang w:val="en-US" w:eastAsia="zh-CN" w:bidi="ar"/>
        </w:rPr>
        <w:t>response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586C0"/>
          <w:kern w:val="0"/>
          <w:sz w:val="21"/>
          <w:szCs w:val="21"/>
          <w:shd w:val="clear" w:fill="1E1E1E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CDCAA"/>
          <w:kern w:val="0"/>
          <w:sz w:val="21"/>
          <w:szCs w:val="21"/>
          <w:shd w:val="clear" w:fill="1E1E1E"/>
          <w:lang w:val="en-US" w:eastAsia="zh-CN" w:bidi="ar"/>
        </w:rPr>
        <w:t>axios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method: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E9178"/>
          <w:kern w:val="0"/>
          <w:sz w:val="21"/>
          <w:szCs w:val="21"/>
          <w:shd w:val="clear" w:fill="1E1E1E"/>
          <w:lang w:val="en-US" w:eastAsia="zh-CN" w:bidi="ar"/>
        </w:rPr>
        <w:t>'POST'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url: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E9178"/>
          <w:kern w:val="0"/>
          <w:sz w:val="21"/>
          <w:szCs w:val="21"/>
          <w:shd w:val="clear" w:fill="1E1E1E"/>
          <w:lang w:val="en-US" w:eastAsia="zh-CN" w:bidi="ar"/>
        </w:rPr>
        <w:t>`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69CD6"/>
          <w:kern w:val="0"/>
          <w:sz w:val="21"/>
          <w:szCs w:val="21"/>
          <w:shd w:val="clear" w:fill="1E1E1E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FC1FF"/>
          <w:kern w:val="0"/>
          <w:sz w:val="21"/>
          <w:szCs w:val="21"/>
          <w:shd w:val="clear" w:fill="1E1E1E"/>
          <w:lang w:val="en-US" w:eastAsia="zh-CN" w:bidi="ar"/>
        </w:rPr>
        <w:t>config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server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url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69CD6"/>
          <w:kern w:val="0"/>
          <w:sz w:val="21"/>
          <w:szCs w:val="21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E9178"/>
          <w:kern w:val="0"/>
          <w:sz w:val="21"/>
          <w:szCs w:val="21"/>
          <w:shd w:val="clear" w:fill="1E1E1E"/>
          <w:lang w:val="en-US" w:eastAsia="zh-CN" w:bidi="ar"/>
        </w:rPr>
        <w:t>/users/login`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data: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uid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headers: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Authorization: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E9178"/>
          <w:kern w:val="0"/>
          <w:sz w:val="21"/>
          <w:szCs w:val="21"/>
          <w:shd w:val="clear" w:fill="1E1E1E"/>
          <w:lang w:val="en-US" w:eastAsia="zh-CN" w:bidi="ar"/>
        </w:rPr>
        <w:t xml:space="preserve">`Bearer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69CD6"/>
          <w:kern w:val="0"/>
          <w:sz w:val="21"/>
          <w:szCs w:val="21"/>
          <w:shd w:val="clear" w:fill="1E1E1E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fire_token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69CD6"/>
          <w:kern w:val="0"/>
          <w:sz w:val="21"/>
          <w:szCs w:val="21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E9178"/>
          <w:kern w:val="0"/>
          <w:sz w:val="21"/>
          <w:szCs w:val="21"/>
          <w:shd w:val="clear" w:fill="1E1E1E"/>
          <w:lang w:val="en-US" w:eastAsia="zh-CN" w:bidi="ar"/>
        </w:rPr>
        <w:t>`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    });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FC1FF"/>
          <w:kern w:val="0"/>
          <w:sz w:val="21"/>
          <w:szCs w:val="21"/>
          <w:shd w:val="clear" w:fill="1E1E1E"/>
          <w:lang w:val="en-US" w:eastAsia="zh-CN" w:bidi="ar"/>
        </w:rPr>
        <w:t>response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status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===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5CEA8"/>
          <w:kern w:val="0"/>
          <w:sz w:val="21"/>
          <w:szCs w:val="21"/>
          <w:shd w:val="clear" w:fill="1E1E1E"/>
          <w:lang w:val="en-US" w:eastAsia="zh-CN" w:bidi="ar"/>
        </w:rPr>
        <w:t>200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||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FC1FF"/>
          <w:kern w:val="0"/>
          <w:sz w:val="21"/>
          <w:szCs w:val="21"/>
          <w:shd w:val="clear" w:fill="1E1E1E"/>
          <w:lang w:val="en-US" w:eastAsia="zh-CN" w:bidi="ar"/>
        </w:rPr>
        <w:t>response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status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===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5CEA8"/>
          <w:kern w:val="0"/>
          <w:sz w:val="21"/>
          <w:szCs w:val="21"/>
          <w:shd w:val="clear" w:fill="1E1E1E"/>
          <w:lang w:val="en-US" w:eastAsia="zh-CN" w:bidi="ar"/>
        </w:rPr>
        <w:t>201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||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FC1FF"/>
          <w:kern w:val="0"/>
          <w:sz w:val="21"/>
          <w:szCs w:val="21"/>
          <w:shd w:val="clear" w:fill="1E1E1E"/>
          <w:lang w:val="en-US" w:eastAsia="zh-CN" w:bidi="ar"/>
        </w:rPr>
        <w:t>response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status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===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5CEA8"/>
          <w:kern w:val="0"/>
          <w:sz w:val="21"/>
          <w:szCs w:val="21"/>
          <w:shd w:val="clear" w:fill="1E1E1E"/>
          <w:lang w:val="en-US" w:eastAsia="zh-CN" w:bidi="ar"/>
        </w:rPr>
        <w:t>304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    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FC1FF"/>
          <w:kern w:val="0"/>
          <w:sz w:val="21"/>
          <w:szCs w:val="21"/>
          <w:shd w:val="clear" w:fill="1E1E1E"/>
          <w:lang w:val="en-US" w:eastAsia="zh-CN" w:bidi="ar"/>
        </w:rPr>
        <w:t>logging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CDCAA"/>
          <w:kern w:val="0"/>
          <w:sz w:val="21"/>
          <w:szCs w:val="21"/>
          <w:shd w:val="clear" w:fill="1E1E1E"/>
          <w:lang w:val="en-US" w:eastAsia="zh-CN" w:bidi="ar"/>
        </w:rPr>
        <w:t>info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E9178"/>
          <w:kern w:val="0"/>
          <w:sz w:val="21"/>
          <w:szCs w:val="21"/>
          <w:shd w:val="clear" w:fill="1E1E1E"/>
          <w:lang w:val="en-US" w:eastAsia="zh-CN" w:bidi="ar"/>
        </w:rPr>
        <w:t>'authenticated successfully'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CDCAA"/>
          <w:kern w:val="0"/>
          <w:sz w:val="21"/>
          <w:szCs w:val="21"/>
          <w:shd w:val="clear" w:fill="1E1E1E"/>
          <w:lang w:val="en-US" w:eastAsia="zh-CN" w:bidi="ar"/>
        </w:rPr>
        <w:t>callback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69CD6"/>
          <w:kern w:val="0"/>
          <w:sz w:val="21"/>
          <w:szCs w:val="21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FC1FF"/>
          <w:kern w:val="0"/>
          <w:sz w:val="21"/>
          <w:szCs w:val="21"/>
          <w:shd w:val="clear" w:fill="1E1E1E"/>
          <w:lang w:val="en-US" w:eastAsia="zh-CN" w:bidi="ar"/>
        </w:rPr>
        <w:t>response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user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}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586C0"/>
          <w:kern w:val="0"/>
          <w:sz w:val="21"/>
          <w:szCs w:val="21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FC1FF"/>
          <w:kern w:val="0"/>
          <w:sz w:val="21"/>
          <w:szCs w:val="21"/>
          <w:shd w:val="clear" w:fill="1E1E1E"/>
          <w:lang w:val="en-US" w:eastAsia="zh-CN" w:bidi="ar"/>
        </w:rPr>
        <w:t>logging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CDCAA"/>
          <w:kern w:val="0"/>
          <w:sz w:val="21"/>
          <w:szCs w:val="21"/>
          <w:shd w:val="clear" w:fill="1E1E1E"/>
          <w:lang w:val="en-US" w:eastAsia="zh-CN" w:bidi="ar"/>
        </w:rPr>
        <w:t>warn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E9178"/>
          <w:kern w:val="0"/>
          <w:sz w:val="21"/>
          <w:szCs w:val="21"/>
          <w:shd w:val="clear" w:fill="1E1E1E"/>
          <w:lang w:val="en-US" w:eastAsia="zh-CN" w:bidi="ar"/>
        </w:rPr>
        <w:t>'Unable to authenticate.'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CDCAA"/>
          <w:kern w:val="0"/>
          <w:sz w:val="21"/>
          <w:szCs w:val="21"/>
          <w:shd w:val="clear" w:fill="1E1E1E"/>
          <w:lang w:val="en-US" w:eastAsia="zh-CN" w:bidi="ar"/>
        </w:rPr>
        <w:t>callback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E9178"/>
          <w:kern w:val="0"/>
          <w:sz w:val="21"/>
          <w:szCs w:val="21"/>
          <w:shd w:val="clear" w:fill="1E1E1E"/>
          <w:lang w:val="en-US" w:eastAsia="zh-CN" w:bidi="ar"/>
        </w:rPr>
        <w:t>'Unable to authenticate'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69CD6"/>
          <w:kern w:val="0"/>
          <w:sz w:val="21"/>
          <w:szCs w:val="21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}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586C0"/>
          <w:kern w:val="0"/>
          <w:sz w:val="21"/>
          <w:szCs w:val="21"/>
          <w:shd w:val="clear" w:fill="1E1E1E"/>
          <w:lang w:val="en-US" w:eastAsia="zh-CN" w:bidi="ar"/>
        </w:rPr>
        <w:t>catch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FC1FF"/>
          <w:kern w:val="0"/>
          <w:sz w:val="21"/>
          <w:szCs w:val="21"/>
          <w:shd w:val="clear" w:fill="1E1E1E"/>
          <w:lang w:val="en-US" w:eastAsia="zh-CN" w:bidi="ar"/>
        </w:rPr>
        <w:t>logging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CDCAA"/>
          <w:kern w:val="0"/>
          <w:sz w:val="21"/>
          <w:szCs w:val="21"/>
          <w:shd w:val="clear" w:fill="1E1E1E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CDCAA"/>
          <w:kern w:val="0"/>
          <w:sz w:val="21"/>
          <w:szCs w:val="21"/>
          <w:shd w:val="clear" w:fill="1E1E1E"/>
          <w:lang w:val="en-US" w:eastAsia="zh-CN" w:bidi="ar"/>
        </w:rPr>
        <w:t>callback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E9178"/>
          <w:kern w:val="0"/>
          <w:sz w:val="21"/>
          <w:szCs w:val="21"/>
          <w:shd w:val="clear" w:fill="1E1E1E"/>
          <w:lang w:val="en-US" w:eastAsia="zh-CN" w:bidi="ar"/>
        </w:rPr>
        <w:t>'Unable to authenticate.'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69CD6"/>
          <w:kern w:val="0"/>
          <w:sz w:val="21"/>
          <w:szCs w:val="21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C586C0"/>
          <w:kern w:val="0"/>
          <w:sz w:val="21"/>
          <w:szCs w:val="21"/>
          <w:shd w:val="clear" w:fill="1E1E1E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CDCAA"/>
          <w:kern w:val="0"/>
          <w:sz w:val="21"/>
          <w:szCs w:val="21"/>
          <w:shd w:val="clear" w:fill="1E1E1E"/>
          <w:lang w:val="en-US" w:eastAsia="zh-CN" w:bidi="ar"/>
        </w:rPr>
        <w:t>Validate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69CD6"/>
          <w:kern w:val="0"/>
          <w:sz w:val="21"/>
          <w:szCs w:val="21"/>
          <w:shd w:val="clear" w:fill="1E1E1E"/>
          <w:lang w:val="en-US" w:eastAsia="zh-CN" w:bidi="ar"/>
        </w:rPr>
        <w:t>async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fire_token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EC9B0"/>
          <w:kern w:val="0"/>
          <w:sz w:val="21"/>
          <w:szCs w:val="21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CDCAA"/>
          <w:kern w:val="0"/>
          <w:sz w:val="21"/>
          <w:szCs w:val="21"/>
          <w:shd w:val="clear" w:fill="1E1E1E"/>
          <w:lang w:val="en-US" w:eastAsia="zh-CN" w:bidi="ar"/>
        </w:rPr>
        <w:t>callback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: 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EC9B0"/>
          <w:kern w:val="0"/>
          <w:sz w:val="21"/>
          <w:szCs w:val="21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|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EC9B0"/>
          <w:kern w:val="0"/>
          <w:sz w:val="21"/>
          <w:szCs w:val="21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user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EC9B0"/>
          <w:kern w:val="0"/>
          <w:sz w:val="21"/>
          <w:szCs w:val="21"/>
          <w:shd w:val="clear" w:fill="1E1E1E"/>
          <w:lang w:val="en-US" w:eastAsia="zh-CN" w:bidi="ar"/>
        </w:rPr>
        <w:t>IUser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|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EC9B0"/>
          <w:kern w:val="0"/>
          <w:sz w:val="21"/>
          <w:szCs w:val="21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EC9B0"/>
          <w:kern w:val="0"/>
          <w:sz w:val="21"/>
          <w:szCs w:val="21"/>
          <w:shd w:val="clear" w:fill="1E1E1E"/>
          <w:lang w:val="en-US" w:eastAsia="zh-CN" w:bidi="ar"/>
        </w:rPr>
        <w:t>void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586C0"/>
          <w:kern w:val="0"/>
          <w:sz w:val="21"/>
          <w:szCs w:val="21"/>
          <w:shd w:val="clear" w:fill="1E1E1E"/>
          <w:lang w:val="en-US" w:eastAsia="zh-CN" w:bidi="ar"/>
        </w:rPr>
        <w:t>try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FC1FF"/>
          <w:kern w:val="0"/>
          <w:sz w:val="21"/>
          <w:szCs w:val="21"/>
          <w:shd w:val="clear" w:fill="1E1E1E"/>
          <w:lang w:val="en-US" w:eastAsia="zh-CN" w:bidi="ar"/>
        </w:rPr>
        <w:t>response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586C0"/>
          <w:kern w:val="0"/>
          <w:sz w:val="21"/>
          <w:szCs w:val="21"/>
          <w:shd w:val="clear" w:fill="1E1E1E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CDCAA"/>
          <w:kern w:val="0"/>
          <w:sz w:val="21"/>
          <w:szCs w:val="21"/>
          <w:shd w:val="clear" w:fill="1E1E1E"/>
          <w:lang w:val="en-US" w:eastAsia="zh-CN" w:bidi="ar"/>
        </w:rPr>
        <w:t>axios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method: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E9178"/>
          <w:kern w:val="0"/>
          <w:sz w:val="21"/>
          <w:szCs w:val="21"/>
          <w:shd w:val="clear" w:fill="1E1E1E"/>
          <w:lang w:val="en-US" w:eastAsia="zh-CN" w:bidi="ar"/>
        </w:rPr>
        <w:t>'GET'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url: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E9178"/>
          <w:kern w:val="0"/>
          <w:sz w:val="21"/>
          <w:szCs w:val="21"/>
          <w:shd w:val="clear" w:fill="1E1E1E"/>
          <w:lang w:val="en-US" w:eastAsia="zh-CN" w:bidi="ar"/>
        </w:rPr>
        <w:t>`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69CD6"/>
          <w:kern w:val="0"/>
          <w:sz w:val="21"/>
          <w:szCs w:val="21"/>
          <w:shd w:val="clear" w:fill="1E1E1E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FC1FF"/>
          <w:kern w:val="0"/>
          <w:sz w:val="21"/>
          <w:szCs w:val="21"/>
          <w:shd w:val="clear" w:fill="1E1E1E"/>
          <w:lang w:val="en-US" w:eastAsia="zh-CN" w:bidi="ar"/>
        </w:rPr>
        <w:t>config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server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url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69CD6"/>
          <w:kern w:val="0"/>
          <w:sz w:val="21"/>
          <w:szCs w:val="21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E9178"/>
          <w:kern w:val="0"/>
          <w:sz w:val="21"/>
          <w:szCs w:val="21"/>
          <w:shd w:val="clear" w:fill="1E1E1E"/>
          <w:lang w:val="en-US" w:eastAsia="zh-CN" w:bidi="ar"/>
        </w:rPr>
        <w:t>/users/validate`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headers: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Authorization: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E9178"/>
          <w:kern w:val="0"/>
          <w:sz w:val="21"/>
          <w:szCs w:val="21"/>
          <w:shd w:val="clear" w:fill="1E1E1E"/>
          <w:lang w:val="en-US" w:eastAsia="zh-CN" w:bidi="ar"/>
        </w:rPr>
        <w:t xml:space="preserve">`Bearer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69CD6"/>
          <w:kern w:val="0"/>
          <w:sz w:val="21"/>
          <w:szCs w:val="21"/>
          <w:shd w:val="clear" w:fill="1E1E1E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fire_token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69CD6"/>
          <w:kern w:val="0"/>
          <w:sz w:val="21"/>
          <w:szCs w:val="21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E9178"/>
          <w:kern w:val="0"/>
          <w:sz w:val="21"/>
          <w:szCs w:val="21"/>
          <w:shd w:val="clear" w:fill="1E1E1E"/>
          <w:lang w:val="en-US" w:eastAsia="zh-CN" w:bidi="ar"/>
        </w:rPr>
        <w:t>`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    });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FC1FF"/>
          <w:kern w:val="0"/>
          <w:sz w:val="21"/>
          <w:szCs w:val="21"/>
          <w:shd w:val="clear" w:fill="1E1E1E"/>
          <w:lang w:val="en-US" w:eastAsia="zh-CN" w:bidi="ar"/>
        </w:rPr>
        <w:t>response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status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===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5CEA8"/>
          <w:kern w:val="0"/>
          <w:sz w:val="21"/>
          <w:szCs w:val="21"/>
          <w:shd w:val="clear" w:fill="1E1E1E"/>
          <w:lang w:val="en-US" w:eastAsia="zh-CN" w:bidi="ar"/>
        </w:rPr>
        <w:t>200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||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FC1FF"/>
          <w:kern w:val="0"/>
          <w:sz w:val="21"/>
          <w:szCs w:val="21"/>
          <w:shd w:val="clear" w:fill="1E1E1E"/>
          <w:lang w:val="en-US" w:eastAsia="zh-CN" w:bidi="ar"/>
        </w:rPr>
        <w:t>response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status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===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5CEA8"/>
          <w:kern w:val="0"/>
          <w:sz w:val="21"/>
          <w:szCs w:val="21"/>
          <w:shd w:val="clear" w:fill="1E1E1E"/>
          <w:lang w:val="en-US" w:eastAsia="zh-CN" w:bidi="ar"/>
        </w:rPr>
        <w:t>304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FC1FF"/>
          <w:kern w:val="0"/>
          <w:sz w:val="21"/>
          <w:szCs w:val="21"/>
          <w:shd w:val="clear" w:fill="1E1E1E"/>
          <w:lang w:val="en-US" w:eastAsia="zh-CN" w:bidi="ar"/>
        </w:rPr>
        <w:t>logging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CDCAA"/>
          <w:kern w:val="0"/>
          <w:sz w:val="21"/>
          <w:szCs w:val="21"/>
          <w:shd w:val="clear" w:fill="1E1E1E"/>
          <w:lang w:val="en-US" w:eastAsia="zh-CN" w:bidi="ar"/>
        </w:rPr>
        <w:t>info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E9178"/>
          <w:kern w:val="0"/>
          <w:sz w:val="21"/>
          <w:szCs w:val="21"/>
          <w:shd w:val="clear" w:fill="1E1E1E"/>
          <w:lang w:val="en-US" w:eastAsia="zh-CN" w:bidi="ar"/>
        </w:rPr>
        <w:t>'validated successfully'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CDCAA"/>
          <w:kern w:val="0"/>
          <w:sz w:val="21"/>
          <w:szCs w:val="21"/>
          <w:shd w:val="clear" w:fill="1E1E1E"/>
          <w:lang w:val="en-US" w:eastAsia="zh-CN" w:bidi="ar"/>
        </w:rPr>
        <w:t>callback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69CD6"/>
          <w:kern w:val="0"/>
          <w:sz w:val="21"/>
          <w:szCs w:val="21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FC1FF"/>
          <w:kern w:val="0"/>
          <w:sz w:val="21"/>
          <w:szCs w:val="21"/>
          <w:shd w:val="clear" w:fill="1E1E1E"/>
          <w:lang w:val="en-US" w:eastAsia="zh-CN" w:bidi="ar"/>
        </w:rPr>
        <w:t>response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user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}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586C0"/>
          <w:kern w:val="0"/>
          <w:sz w:val="21"/>
          <w:szCs w:val="21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FC1FF"/>
          <w:kern w:val="0"/>
          <w:sz w:val="21"/>
          <w:szCs w:val="21"/>
          <w:shd w:val="clear" w:fill="1E1E1E"/>
          <w:lang w:val="en-US" w:eastAsia="zh-CN" w:bidi="ar"/>
        </w:rPr>
        <w:t>logging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CDCAA"/>
          <w:kern w:val="0"/>
          <w:sz w:val="21"/>
          <w:szCs w:val="21"/>
          <w:shd w:val="clear" w:fill="1E1E1E"/>
          <w:lang w:val="en-US" w:eastAsia="zh-CN" w:bidi="ar"/>
        </w:rPr>
        <w:t>warn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E9178"/>
          <w:kern w:val="0"/>
          <w:sz w:val="21"/>
          <w:szCs w:val="21"/>
          <w:shd w:val="clear" w:fill="1E1E1E"/>
          <w:lang w:val="en-US" w:eastAsia="zh-CN" w:bidi="ar"/>
        </w:rPr>
        <w:t>'Unable to validate.'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CDCAA"/>
          <w:kern w:val="0"/>
          <w:sz w:val="21"/>
          <w:szCs w:val="21"/>
          <w:shd w:val="clear" w:fill="1E1E1E"/>
          <w:lang w:val="en-US" w:eastAsia="zh-CN" w:bidi="ar"/>
        </w:rPr>
        <w:t>callback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E9178"/>
          <w:kern w:val="0"/>
          <w:sz w:val="21"/>
          <w:szCs w:val="21"/>
          <w:shd w:val="clear" w:fill="1E1E1E"/>
          <w:lang w:val="en-US" w:eastAsia="zh-CN" w:bidi="ar"/>
        </w:rPr>
        <w:t>'Unable to validate'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69CD6"/>
          <w:kern w:val="0"/>
          <w:sz w:val="21"/>
          <w:szCs w:val="21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}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586C0"/>
          <w:kern w:val="0"/>
          <w:sz w:val="21"/>
          <w:szCs w:val="21"/>
          <w:shd w:val="clear" w:fill="1E1E1E"/>
          <w:lang w:val="en-US" w:eastAsia="zh-CN" w:bidi="ar"/>
        </w:rPr>
        <w:t>catch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FC1FF"/>
          <w:kern w:val="0"/>
          <w:sz w:val="21"/>
          <w:szCs w:val="21"/>
          <w:shd w:val="clear" w:fill="1E1E1E"/>
          <w:lang w:val="en-US" w:eastAsia="zh-CN" w:bidi="ar"/>
        </w:rPr>
        <w:t>logging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CDCAA"/>
          <w:kern w:val="0"/>
          <w:sz w:val="21"/>
          <w:szCs w:val="21"/>
          <w:shd w:val="clear" w:fill="1E1E1E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CDCAA"/>
          <w:kern w:val="0"/>
          <w:sz w:val="21"/>
          <w:szCs w:val="21"/>
          <w:shd w:val="clear" w:fill="1E1E1E"/>
          <w:lang w:val="en-US" w:eastAsia="zh-CN" w:bidi="ar"/>
        </w:rPr>
        <w:t>callback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E9178"/>
          <w:kern w:val="0"/>
          <w:sz w:val="21"/>
          <w:szCs w:val="21"/>
          <w:shd w:val="clear" w:fill="1E1E1E"/>
          <w:lang w:val="en-US" w:eastAsia="zh-CN" w:bidi="ar"/>
        </w:rPr>
        <w:t>'Unable to validate.'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69CD6"/>
          <w:kern w:val="0"/>
          <w:sz w:val="21"/>
          <w:szCs w:val="21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};</w:t>
      </w:r>
    </w:p>
    <w:p>
      <w:pPr>
        <w:rPr>
          <w:rFonts w:hint="default"/>
          <w:sz w:val="24"/>
          <w:szCs w:val="24"/>
          <w:lang w:val="pl-PL"/>
        </w:rPr>
      </w:pPr>
    </w:p>
    <w:p>
      <w:pPr>
        <w:rPr>
          <w:rFonts w:hint="default"/>
          <w:sz w:val="24"/>
          <w:szCs w:val="24"/>
          <w:lang w:val="pl-PL"/>
        </w:rPr>
      </w:pPr>
    </w:p>
    <w:p>
      <w:pPr>
        <w:rPr>
          <w:rFonts w:hint="default"/>
          <w:sz w:val="24"/>
          <w:szCs w:val="24"/>
          <w:lang w:val="pl-PL"/>
        </w:rPr>
      </w:pPr>
      <w:r>
        <w:rPr>
          <w:rFonts w:hint="default"/>
          <w:sz w:val="24"/>
          <w:szCs w:val="24"/>
          <w:lang w:val="pl-PL"/>
        </w:rPr>
        <w:t>Zmiany w pliku application.tsx</w:t>
      </w:r>
    </w:p>
    <w:p>
      <w:pPr>
        <w:rPr>
          <w:rFonts w:hint="default"/>
          <w:sz w:val="24"/>
          <w:szCs w:val="24"/>
          <w:lang w:val="pl-PL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FC1FF"/>
          <w:kern w:val="0"/>
          <w:sz w:val="21"/>
          <w:szCs w:val="21"/>
          <w:shd w:val="clear" w:fill="1E1E1E"/>
          <w:lang w:val="en-US" w:eastAsia="zh-CN" w:bidi="ar"/>
        </w:rPr>
        <w:t>fire_token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===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69CD6"/>
          <w:kern w:val="0"/>
          <w:sz w:val="21"/>
          <w:szCs w:val="21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CDCAA"/>
          <w:kern w:val="0"/>
          <w:sz w:val="21"/>
          <w:szCs w:val="21"/>
          <w:shd w:val="clear" w:fill="1E1E1E"/>
          <w:lang w:val="en-US" w:eastAsia="zh-CN" w:bidi="ar"/>
        </w:rPr>
        <w:t>userDispatch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({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type: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E9178"/>
          <w:kern w:val="0"/>
          <w:sz w:val="21"/>
          <w:szCs w:val="21"/>
          <w:shd w:val="clear" w:fill="1E1E1E"/>
          <w:lang w:val="en-US" w:eastAsia="zh-CN" w:bidi="ar"/>
        </w:rPr>
        <w:t>'logout'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payload: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FC1FF"/>
          <w:kern w:val="0"/>
          <w:sz w:val="21"/>
          <w:szCs w:val="21"/>
          <w:shd w:val="clear" w:fill="1E1E1E"/>
          <w:lang w:val="en-US" w:eastAsia="zh-CN" w:bidi="ar"/>
        </w:rPr>
        <w:t>initialUserState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});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CDCAA"/>
          <w:kern w:val="0"/>
          <w:sz w:val="21"/>
          <w:szCs w:val="21"/>
          <w:shd w:val="clear" w:fill="1E1E1E"/>
          <w:lang w:val="en-US" w:eastAsia="zh-CN" w:bidi="ar"/>
        </w:rPr>
        <w:t>setAuthState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E9178"/>
          <w:kern w:val="0"/>
          <w:sz w:val="21"/>
          <w:szCs w:val="21"/>
          <w:shd w:val="clear" w:fill="1E1E1E"/>
          <w:lang w:val="en-US" w:eastAsia="zh-CN" w:bidi="ar"/>
        </w:rPr>
        <w:t>'No credentials found.'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CDCAA"/>
          <w:kern w:val="0"/>
          <w:sz w:val="21"/>
          <w:szCs w:val="21"/>
          <w:shd w:val="clear" w:fill="1E1E1E"/>
          <w:lang w:val="en-US" w:eastAsia="zh-CN" w:bidi="ar"/>
        </w:rPr>
        <w:t>setTimeout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(()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CDCAA"/>
          <w:kern w:val="0"/>
          <w:sz w:val="21"/>
          <w:szCs w:val="21"/>
          <w:shd w:val="clear" w:fill="1E1E1E"/>
          <w:lang w:val="en-US" w:eastAsia="zh-CN" w:bidi="ar"/>
        </w:rPr>
        <w:t>setLoading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69CD6"/>
          <w:kern w:val="0"/>
          <w:sz w:val="21"/>
          <w:szCs w:val="21"/>
          <w:shd w:val="clear" w:fill="1E1E1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},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5CEA8"/>
          <w:kern w:val="0"/>
          <w:sz w:val="21"/>
          <w:szCs w:val="21"/>
          <w:shd w:val="clear" w:fill="1E1E1E"/>
          <w:lang w:val="en-US" w:eastAsia="zh-CN" w:bidi="ar"/>
        </w:rPr>
        <w:t>1000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}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586C0"/>
          <w:kern w:val="0"/>
          <w:sz w:val="21"/>
          <w:szCs w:val="21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A9955"/>
          <w:kern w:val="0"/>
          <w:sz w:val="21"/>
          <w:szCs w:val="21"/>
          <w:shd w:val="clear" w:fill="1E1E1E"/>
          <w:lang w:val="en-US" w:eastAsia="zh-CN" w:bidi="ar"/>
        </w:rPr>
        <w:t>/** validate with BE */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CDCAA"/>
          <w:kern w:val="0"/>
          <w:sz w:val="21"/>
          <w:szCs w:val="21"/>
          <w:shd w:val="clear" w:fill="1E1E1E"/>
          <w:lang w:val="en-US" w:eastAsia="zh-CN" w:bidi="ar"/>
        </w:rPr>
        <w:t>Validate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FC1FF"/>
          <w:kern w:val="0"/>
          <w:sz w:val="21"/>
          <w:szCs w:val="21"/>
          <w:shd w:val="clear" w:fill="1E1E1E"/>
          <w:lang w:val="en-US" w:eastAsia="zh-CN" w:bidi="ar"/>
        </w:rPr>
        <w:t>fire_token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, 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user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FC1FF"/>
          <w:kern w:val="0"/>
          <w:sz w:val="21"/>
          <w:szCs w:val="21"/>
          <w:shd w:val="clear" w:fill="1E1E1E"/>
          <w:lang w:val="en-US" w:eastAsia="zh-CN" w:bidi="ar"/>
        </w:rPr>
        <w:t>logging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CDCAA"/>
          <w:kern w:val="0"/>
          <w:sz w:val="21"/>
          <w:szCs w:val="21"/>
          <w:shd w:val="clear" w:fill="1E1E1E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CDCAA"/>
          <w:kern w:val="0"/>
          <w:sz w:val="21"/>
          <w:szCs w:val="21"/>
          <w:shd w:val="clear" w:fill="1E1E1E"/>
          <w:lang w:val="en-US" w:eastAsia="zh-CN" w:bidi="ar"/>
        </w:rPr>
        <w:t>setAuthState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E9178"/>
          <w:kern w:val="0"/>
          <w:sz w:val="21"/>
          <w:szCs w:val="21"/>
          <w:shd w:val="clear" w:fill="1E1E1E"/>
          <w:lang w:val="en-US" w:eastAsia="zh-CN" w:bidi="ar"/>
        </w:rPr>
        <w:t>'User not valid, logging out...'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CDCAA"/>
          <w:kern w:val="0"/>
          <w:sz w:val="21"/>
          <w:szCs w:val="21"/>
          <w:shd w:val="clear" w:fill="1E1E1E"/>
          <w:lang w:val="en-US" w:eastAsia="zh-CN" w:bidi="ar"/>
        </w:rPr>
        <w:t>userDispatch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({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type: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E9178"/>
          <w:kern w:val="0"/>
          <w:sz w:val="21"/>
          <w:szCs w:val="21"/>
          <w:shd w:val="clear" w:fill="1E1E1E"/>
          <w:lang w:val="en-US" w:eastAsia="zh-CN" w:bidi="ar"/>
        </w:rPr>
        <w:t>'logout'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payload: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FC1FF"/>
          <w:kern w:val="0"/>
          <w:sz w:val="21"/>
          <w:szCs w:val="21"/>
          <w:shd w:val="clear" w:fill="1E1E1E"/>
          <w:lang w:val="en-US" w:eastAsia="zh-CN" w:bidi="ar"/>
        </w:rPr>
        <w:t>initialUserState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});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CDCAA"/>
          <w:kern w:val="0"/>
          <w:sz w:val="21"/>
          <w:szCs w:val="21"/>
          <w:shd w:val="clear" w:fill="1E1E1E"/>
          <w:lang w:val="en-US" w:eastAsia="zh-CN" w:bidi="ar"/>
        </w:rPr>
        <w:t>setTimeout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(()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CDCAA"/>
          <w:kern w:val="0"/>
          <w:sz w:val="21"/>
          <w:szCs w:val="21"/>
          <w:shd w:val="clear" w:fill="1E1E1E"/>
          <w:lang w:val="en-US" w:eastAsia="zh-CN" w:bidi="ar"/>
        </w:rPr>
        <w:t>setLoading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69CD6"/>
          <w:kern w:val="0"/>
          <w:sz w:val="21"/>
          <w:szCs w:val="21"/>
          <w:shd w:val="clear" w:fill="1E1E1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},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5CEA8"/>
          <w:kern w:val="0"/>
          <w:sz w:val="21"/>
          <w:szCs w:val="21"/>
          <w:shd w:val="clear" w:fill="1E1E1E"/>
          <w:lang w:val="en-US" w:eastAsia="zh-CN" w:bidi="ar"/>
        </w:rPr>
        <w:t>1000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}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586C0"/>
          <w:kern w:val="0"/>
          <w:sz w:val="21"/>
          <w:szCs w:val="21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user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CDCAA"/>
          <w:kern w:val="0"/>
          <w:sz w:val="21"/>
          <w:szCs w:val="21"/>
          <w:shd w:val="clear" w:fill="1E1E1E"/>
          <w:lang w:val="en-US" w:eastAsia="zh-CN" w:bidi="ar"/>
        </w:rPr>
        <w:t>setAuthState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E9178"/>
          <w:kern w:val="0"/>
          <w:sz w:val="21"/>
          <w:szCs w:val="21"/>
          <w:shd w:val="clear" w:fill="1E1E1E"/>
          <w:lang w:val="en-US" w:eastAsia="zh-CN" w:bidi="ar"/>
        </w:rPr>
        <w:t>'User authenticated...'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CDCAA"/>
          <w:kern w:val="0"/>
          <w:sz w:val="21"/>
          <w:szCs w:val="21"/>
          <w:shd w:val="clear" w:fill="1E1E1E"/>
          <w:lang w:val="en-US" w:eastAsia="zh-CN" w:bidi="ar"/>
        </w:rPr>
        <w:t>userDispatch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({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type: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E9178"/>
          <w:kern w:val="0"/>
          <w:sz w:val="21"/>
          <w:szCs w:val="21"/>
          <w:shd w:val="clear" w:fill="1E1E1E"/>
          <w:lang w:val="en-US" w:eastAsia="zh-CN" w:bidi="ar"/>
        </w:rPr>
        <w:t>'login'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payload: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user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fire_token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} });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CDCAA"/>
          <w:kern w:val="0"/>
          <w:sz w:val="21"/>
          <w:szCs w:val="21"/>
          <w:shd w:val="clear" w:fill="1E1E1E"/>
          <w:lang w:val="en-US" w:eastAsia="zh-CN" w:bidi="ar"/>
        </w:rPr>
        <w:t>setTimeout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(()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CDCAA"/>
          <w:kern w:val="0"/>
          <w:sz w:val="21"/>
          <w:szCs w:val="21"/>
          <w:shd w:val="clear" w:fill="1E1E1E"/>
          <w:lang w:val="en-US" w:eastAsia="zh-CN" w:bidi="ar"/>
        </w:rPr>
        <w:t>setLoading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69CD6"/>
          <w:kern w:val="0"/>
          <w:sz w:val="21"/>
          <w:szCs w:val="21"/>
          <w:shd w:val="clear" w:fill="1E1E1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},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5CEA8"/>
          <w:kern w:val="0"/>
          <w:sz w:val="21"/>
          <w:szCs w:val="21"/>
          <w:shd w:val="clear" w:fill="1E1E1E"/>
          <w:lang w:val="en-US" w:eastAsia="zh-CN" w:bidi="ar"/>
        </w:rPr>
        <w:t>1000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});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  };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</w:p>
    <w:p>
      <w:pPr>
        <w:rPr>
          <w:rFonts w:hint="default"/>
          <w:sz w:val="24"/>
          <w:szCs w:val="24"/>
          <w:lang w:val="pl-PL"/>
        </w:rPr>
      </w:pPr>
    </w:p>
    <w:p>
      <w:pPr>
        <w:rPr>
          <w:rFonts w:hint="default"/>
          <w:sz w:val="24"/>
          <w:szCs w:val="24"/>
          <w:lang w:val="pl-PL"/>
        </w:rPr>
      </w:pPr>
    </w:p>
    <w:p>
      <w:pPr>
        <w:rPr>
          <w:rFonts w:hint="default"/>
          <w:sz w:val="24"/>
          <w:szCs w:val="24"/>
          <w:lang w:val="pl-PL"/>
        </w:rPr>
      </w:pPr>
      <w:r>
        <w:rPr>
          <w:rFonts w:hint="default"/>
          <w:sz w:val="24"/>
          <w:szCs w:val="24"/>
          <w:lang w:val="pl-PL"/>
        </w:rPr>
        <w:t>Wracamy do  login page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React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{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useContext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useState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E9178"/>
          <w:kern w:val="0"/>
          <w:sz w:val="21"/>
          <w:szCs w:val="21"/>
          <w:shd w:val="clear" w:fill="1E1E1E"/>
          <w:lang w:val="en-US" w:eastAsia="zh-CN" w:bidi="ar"/>
        </w:rPr>
        <w:t>'react'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useHistory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E9178"/>
          <w:kern w:val="0"/>
          <w:sz w:val="21"/>
          <w:szCs w:val="21"/>
          <w:shd w:val="clear" w:fill="1E1E1E"/>
          <w:lang w:val="en-US" w:eastAsia="zh-CN" w:bidi="ar"/>
        </w:rPr>
        <w:t>'react-router-dom'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UserContext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E9178"/>
          <w:kern w:val="0"/>
          <w:sz w:val="21"/>
          <w:szCs w:val="21"/>
          <w:shd w:val="clear" w:fill="1E1E1E"/>
          <w:lang w:val="en-US" w:eastAsia="zh-CN" w:bidi="ar"/>
        </w:rPr>
        <w:t>'../context/user.context'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IPage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E9178"/>
          <w:kern w:val="0"/>
          <w:sz w:val="21"/>
          <w:szCs w:val="21"/>
          <w:shd w:val="clear" w:fill="1E1E1E"/>
          <w:lang w:val="en-US" w:eastAsia="zh-CN" w:bidi="ar"/>
        </w:rPr>
        <w:t>'../interfaces/page.interface'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firebase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E9178"/>
          <w:kern w:val="0"/>
          <w:sz w:val="21"/>
          <w:szCs w:val="21"/>
          <w:shd w:val="clear" w:fill="1E1E1E"/>
          <w:lang w:val="en-US" w:eastAsia="zh-CN" w:bidi="ar"/>
        </w:rPr>
        <w:t>'firebase/compat'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Authenticate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SignInWithSocialMedia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586C0"/>
          <w:kern w:val="0"/>
          <w:sz w:val="21"/>
          <w:szCs w:val="21"/>
          <w:shd w:val="clear" w:fill="1E1E1E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SocialMediaPopup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}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E9178"/>
          <w:kern w:val="0"/>
          <w:sz w:val="21"/>
          <w:szCs w:val="21"/>
          <w:shd w:val="clear" w:fill="1E1E1E"/>
          <w:lang w:val="en-US" w:eastAsia="zh-CN" w:bidi="ar"/>
        </w:rPr>
        <w:t>'../modules/auth'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logging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E9178"/>
          <w:kern w:val="0"/>
          <w:sz w:val="21"/>
          <w:szCs w:val="21"/>
          <w:shd w:val="clear" w:fill="1E1E1E"/>
          <w:lang w:val="en-US" w:eastAsia="zh-CN" w:bidi="ar"/>
        </w:rPr>
        <w:t>'../config/logging'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CenterPiece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E9178"/>
          <w:kern w:val="0"/>
          <w:sz w:val="21"/>
          <w:szCs w:val="21"/>
          <w:shd w:val="clear" w:fill="1E1E1E"/>
          <w:lang w:val="en-US" w:eastAsia="zh-CN" w:bidi="ar"/>
        </w:rPr>
        <w:t>'../components/CenterPiece/CenterPiece'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Card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CardBody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CardHeader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E9178"/>
          <w:kern w:val="0"/>
          <w:sz w:val="21"/>
          <w:szCs w:val="21"/>
          <w:shd w:val="clear" w:fill="1E1E1E"/>
          <w:lang w:val="en-US" w:eastAsia="zh-CN" w:bidi="ar"/>
        </w:rPr>
        <w:t>'reactstrap'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ErrorText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E9178"/>
          <w:kern w:val="0"/>
          <w:sz w:val="21"/>
          <w:szCs w:val="21"/>
          <w:shd w:val="clear" w:fill="1E1E1E"/>
          <w:lang w:val="en-US" w:eastAsia="zh-CN" w:bidi="ar"/>
        </w:rPr>
        <w:t>'../components/ErrorText/ErrorText'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Providers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E9178"/>
          <w:kern w:val="0"/>
          <w:sz w:val="21"/>
          <w:szCs w:val="21"/>
          <w:shd w:val="clear" w:fill="1E1E1E"/>
          <w:lang w:val="en-US" w:eastAsia="zh-CN" w:bidi="ar"/>
        </w:rPr>
        <w:t>'../config/firebase'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LoadingComponent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E9178"/>
          <w:kern w:val="0"/>
          <w:sz w:val="21"/>
          <w:szCs w:val="21"/>
          <w:shd w:val="clear" w:fill="1E1E1E"/>
          <w:lang w:val="en-US" w:eastAsia="zh-CN" w:bidi="ar"/>
        </w:rPr>
        <w:t>'../components/LoadingComponent/Loading'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C586C0"/>
          <w:kern w:val="0"/>
          <w:sz w:val="21"/>
          <w:szCs w:val="21"/>
          <w:shd w:val="clear" w:fill="1E1E1E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CDCAA"/>
          <w:kern w:val="0"/>
          <w:sz w:val="21"/>
          <w:szCs w:val="21"/>
          <w:shd w:val="clear" w:fill="1E1E1E"/>
          <w:lang w:val="en-US" w:eastAsia="zh-CN" w:bidi="ar"/>
        </w:rPr>
        <w:t>LoginPage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props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EC9B0"/>
          <w:kern w:val="0"/>
          <w:sz w:val="21"/>
          <w:szCs w:val="21"/>
          <w:shd w:val="clear" w:fill="1E1E1E"/>
          <w:lang w:val="en-US" w:eastAsia="zh-CN" w:bidi="ar"/>
        </w:rPr>
        <w:t>IPage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FC1FF"/>
          <w:kern w:val="0"/>
          <w:sz w:val="21"/>
          <w:szCs w:val="21"/>
          <w:shd w:val="clear" w:fill="1E1E1E"/>
          <w:lang w:val="en-US" w:eastAsia="zh-CN" w:bidi="ar"/>
        </w:rPr>
        <w:t>authenticating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FC1FF"/>
          <w:kern w:val="0"/>
          <w:sz w:val="21"/>
          <w:szCs w:val="21"/>
          <w:shd w:val="clear" w:fill="1E1E1E"/>
          <w:lang w:val="en-US" w:eastAsia="zh-CN" w:bidi="ar"/>
        </w:rPr>
        <w:t>setAuthenticating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] =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CDCAA"/>
          <w:kern w:val="0"/>
          <w:sz w:val="21"/>
          <w:szCs w:val="21"/>
          <w:shd w:val="clear" w:fill="1E1E1E"/>
          <w:lang w:val="en-US" w:eastAsia="zh-CN" w:bidi="ar"/>
        </w:rPr>
        <w:t>useState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EC9B0"/>
          <w:kern w:val="0"/>
          <w:sz w:val="21"/>
          <w:szCs w:val="21"/>
          <w:shd w:val="clear" w:fill="1E1E1E"/>
          <w:lang w:val="en-US" w:eastAsia="zh-CN" w:bidi="ar"/>
        </w:rPr>
        <w:t>boolean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&gt;(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69CD6"/>
          <w:kern w:val="0"/>
          <w:sz w:val="21"/>
          <w:szCs w:val="21"/>
          <w:shd w:val="clear" w:fill="1E1E1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FC1FF"/>
          <w:kern w:val="0"/>
          <w:sz w:val="21"/>
          <w:szCs w:val="21"/>
          <w:shd w:val="clear" w:fill="1E1E1E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FC1FF"/>
          <w:kern w:val="0"/>
          <w:sz w:val="21"/>
          <w:szCs w:val="21"/>
          <w:shd w:val="clear" w:fill="1E1E1E"/>
          <w:lang w:val="en-US" w:eastAsia="zh-CN" w:bidi="ar"/>
        </w:rPr>
        <w:t>setError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] =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CDCAA"/>
          <w:kern w:val="0"/>
          <w:sz w:val="21"/>
          <w:szCs w:val="21"/>
          <w:shd w:val="clear" w:fill="1E1E1E"/>
          <w:lang w:val="en-US" w:eastAsia="zh-CN" w:bidi="ar"/>
        </w:rPr>
        <w:t>useState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EC9B0"/>
          <w:kern w:val="0"/>
          <w:sz w:val="21"/>
          <w:szCs w:val="21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&gt;(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E9178"/>
          <w:kern w:val="0"/>
          <w:sz w:val="21"/>
          <w:szCs w:val="21"/>
          <w:shd w:val="clear" w:fill="1E1E1E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FC1FF"/>
          <w:kern w:val="0"/>
          <w:sz w:val="21"/>
          <w:szCs w:val="21"/>
          <w:shd w:val="clear" w:fill="1E1E1E"/>
          <w:lang w:val="en-US" w:eastAsia="zh-CN" w:bidi="ar"/>
        </w:rPr>
        <w:t>userContext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CDCAA"/>
          <w:kern w:val="0"/>
          <w:sz w:val="21"/>
          <w:szCs w:val="21"/>
          <w:shd w:val="clear" w:fill="1E1E1E"/>
          <w:lang w:val="en-US" w:eastAsia="zh-CN" w:bidi="ar"/>
        </w:rPr>
        <w:t>useContext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UserContext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FC1FF"/>
          <w:kern w:val="0"/>
          <w:sz w:val="21"/>
          <w:szCs w:val="21"/>
          <w:shd w:val="clear" w:fill="1E1E1E"/>
          <w:lang w:val="en-US" w:eastAsia="zh-CN" w:bidi="ar"/>
        </w:rPr>
        <w:t>history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CDCAA"/>
          <w:kern w:val="0"/>
          <w:sz w:val="21"/>
          <w:szCs w:val="21"/>
          <w:shd w:val="clear" w:fill="1E1E1E"/>
          <w:lang w:val="en-US" w:eastAsia="zh-CN" w:bidi="ar"/>
        </w:rPr>
        <w:t>useHistory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FC1FF"/>
          <w:kern w:val="0"/>
          <w:sz w:val="21"/>
          <w:szCs w:val="21"/>
          <w:shd w:val="clear" w:fill="1E1E1E"/>
          <w:lang w:val="en-US" w:eastAsia="zh-CN" w:bidi="ar"/>
        </w:rPr>
        <w:t>isLogin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window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location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pathname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CDCAA"/>
          <w:kern w:val="0"/>
          <w:sz w:val="21"/>
          <w:szCs w:val="21"/>
          <w:shd w:val="clear" w:fill="1E1E1E"/>
          <w:lang w:val="en-US" w:eastAsia="zh-CN" w:bidi="ar"/>
        </w:rPr>
        <w:t>includes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E9178"/>
          <w:kern w:val="0"/>
          <w:sz w:val="21"/>
          <w:szCs w:val="21"/>
          <w:shd w:val="clear" w:fill="1E1E1E"/>
          <w:lang w:val="en-US" w:eastAsia="zh-CN" w:bidi="ar"/>
        </w:rPr>
        <w:t>'login'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CDCAA"/>
          <w:kern w:val="0"/>
          <w:sz w:val="21"/>
          <w:szCs w:val="21"/>
          <w:shd w:val="clear" w:fill="1E1E1E"/>
          <w:lang w:val="en-US" w:eastAsia="zh-CN" w:bidi="ar"/>
        </w:rPr>
        <w:t>SignInWithSocialMedia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provider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EC9B0"/>
          <w:kern w:val="0"/>
          <w:sz w:val="21"/>
          <w:szCs w:val="21"/>
          <w:shd w:val="clear" w:fill="1E1E1E"/>
          <w:lang w:val="en-US" w:eastAsia="zh-CN" w:bidi="ar"/>
        </w:rPr>
        <w:t>firebase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EC9B0"/>
          <w:kern w:val="0"/>
          <w:sz w:val="21"/>
          <w:szCs w:val="21"/>
          <w:shd w:val="clear" w:fill="1E1E1E"/>
          <w:lang w:val="en-US" w:eastAsia="zh-CN" w:bidi="ar"/>
        </w:rPr>
        <w:t>auth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EC9B0"/>
          <w:kern w:val="0"/>
          <w:sz w:val="21"/>
          <w:szCs w:val="21"/>
          <w:shd w:val="clear" w:fill="1E1E1E"/>
          <w:lang w:val="en-US" w:eastAsia="zh-CN" w:bidi="ar"/>
        </w:rPr>
        <w:t>AuthProvider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!==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E9178"/>
          <w:kern w:val="0"/>
          <w:sz w:val="21"/>
          <w:szCs w:val="21"/>
          <w:shd w:val="clear" w:fill="1E1E1E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CDCAA"/>
          <w:kern w:val="0"/>
          <w:sz w:val="21"/>
          <w:szCs w:val="21"/>
          <w:shd w:val="clear" w:fill="1E1E1E"/>
          <w:lang w:val="en-US" w:eastAsia="zh-CN" w:bidi="ar"/>
        </w:rPr>
        <w:t>setError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E9178"/>
          <w:kern w:val="0"/>
          <w:sz w:val="21"/>
          <w:szCs w:val="21"/>
          <w:shd w:val="clear" w:fill="1E1E1E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CDCAA"/>
          <w:kern w:val="0"/>
          <w:sz w:val="21"/>
          <w:szCs w:val="21"/>
          <w:shd w:val="clear" w:fill="1E1E1E"/>
          <w:lang w:val="en-US" w:eastAsia="zh-CN" w:bidi="ar"/>
        </w:rPr>
        <w:t>setAuthenticating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69CD6"/>
          <w:kern w:val="0"/>
          <w:sz w:val="21"/>
          <w:szCs w:val="21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CDCAA"/>
          <w:kern w:val="0"/>
          <w:sz w:val="21"/>
          <w:szCs w:val="21"/>
          <w:shd w:val="clear" w:fill="1E1E1E"/>
          <w:lang w:val="en-US" w:eastAsia="zh-CN" w:bidi="ar"/>
        </w:rPr>
        <w:t>SocialMediaPopup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provider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.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CDCAA"/>
          <w:kern w:val="0"/>
          <w:sz w:val="21"/>
          <w:szCs w:val="21"/>
          <w:shd w:val="clear" w:fill="1E1E1E"/>
          <w:lang w:val="en-US" w:eastAsia="zh-CN" w:bidi="ar"/>
        </w:rPr>
        <w:t>then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69CD6"/>
          <w:kern w:val="0"/>
          <w:sz w:val="21"/>
          <w:szCs w:val="21"/>
          <w:shd w:val="clear" w:fill="1E1E1E"/>
          <w:lang w:val="en-US" w:eastAsia="zh-CN" w:bidi="ar"/>
        </w:rPr>
        <w:t>async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logging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CDCAA"/>
          <w:kern w:val="0"/>
          <w:sz w:val="21"/>
          <w:szCs w:val="21"/>
          <w:shd w:val="clear" w:fill="1E1E1E"/>
          <w:lang w:val="en-US" w:eastAsia="zh-CN" w:bidi="ar"/>
        </w:rPr>
        <w:t>info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69CD6"/>
          <w:kern w:val="0"/>
          <w:sz w:val="21"/>
          <w:szCs w:val="21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user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user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user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69CD6"/>
          <w:kern w:val="0"/>
          <w:sz w:val="21"/>
          <w:szCs w:val="21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uid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user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uid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69CD6"/>
          <w:kern w:val="0"/>
          <w:sz w:val="21"/>
          <w:szCs w:val="21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user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displayName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586C0"/>
          <w:kern w:val="0"/>
          <w:sz w:val="21"/>
          <w:szCs w:val="21"/>
          <w:shd w:val="clear" w:fill="1E1E1E"/>
          <w:lang w:val="en-US" w:eastAsia="zh-CN" w:bidi="ar"/>
        </w:rPr>
        <w:t>try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69CD6"/>
          <w:kern w:val="0"/>
          <w:sz w:val="21"/>
          <w:szCs w:val="21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fire_token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586C0"/>
          <w:kern w:val="0"/>
          <w:sz w:val="21"/>
          <w:szCs w:val="21"/>
          <w:shd w:val="clear" w:fill="1E1E1E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user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CDCAA"/>
          <w:kern w:val="0"/>
          <w:sz w:val="21"/>
          <w:szCs w:val="21"/>
          <w:shd w:val="clear" w:fill="1E1E1E"/>
          <w:lang w:val="en-US" w:eastAsia="zh-CN" w:bidi="ar"/>
        </w:rPr>
        <w:t>getIdToken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A9955"/>
          <w:kern w:val="0"/>
          <w:sz w:val="21"/>
          <w:szCs w:val="21"/>
          <w:shd w:val="clear" w:fill="1E1E1E"/>
          <w:lang w:val="en-US" w:eastAsia="zh-CN" w:bidi="ar"/>
        </w:rPr>
        <w:t>/** if we get token, auth with BE */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CDCAA"/>
          <w:kern w:val="0"/>
          <w:sz w:val="21"/>
          <w:szCs w:val="21"/>
          <w:shd w:val="clear" w:fill="1E1E1E"/>
          <w:lang w:val="en-US" w:eastAsia="zh-CN" w:bidi="ar"/>
        </w:rPr>
        <w:t>Authenticate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uid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fire_token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, 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_user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CDCAA"/>
          <w:kern w:val="0"/>
          <w:sz w:val="21"/>
          <w:szCs w:val="21"/>
          <w:shd w:val="clear" w:fill="1E1E1E"/>
          <w:lang w:val="en-US" w:eastAsia="zh-CN" w:bidi="ar"/>
        </w:rPr>
        <w:t>setError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CDCAA"/>
          <w:kern w:val="0"/>
          <w:sz w:val="21"/>
          <w:szCs w:val="21"/>
          <w:shd w:val="clear" w:fill="1E1E1E"/>
          <w:lang w:val="en-US" w:eastAsia="zh-CN" w:bidi="ar"/>
        </w:rPr>
        <w:t>setAuthenticating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69CD6"/>
          <w:kern w:val="0"/>
          <w:sz w:val="21"/>
          <w:szCs w:val="21"/>
          <w:shd w:val="clear" w:fill="1E1E1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}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586C0"/>
          <w:kern w:val="0"/>
          <w:sz w:val="21"/>
          <w:szCs w:val="21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_user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userContext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CDCAA"/>
          <w:kern w:val="0"/>
          <w:sz w:val="21"/>
          <w:szCs w:val="21"/>
          <w:shd w:val="clear" w:fill="1E1E1E"/>
          <w:lang w:val="en-US" w:eastAsia="zh-CN" w:bidi="ar"/>
        </w:rPr>
        <w:t>userDispatch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type: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E9178"/>
          <w:kern w:val="0"/>
          <w:sz w:val="21"/>
          <w:szCs w:val="21"/>
          <w:shd w:val="clear" w:fill="1E1E1E"/>
          <w:lang w:val="en-US" w:eastAsia="zh-CN" w:bidi="ar"/>
        </w:rPr>
        <w:t>'login'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payload: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user: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_user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fire_token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      });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history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CDCAA"/>
          <w:kern w:val="0"/>
          <w:sz w:val="21"/>
          <w:szCs w:val="21"/>
          <w:shd w:val="clear" w:fill="1E1E1E"/>
          <w:lang w:val="en-US" w:eastAsia="zh-CN" w:bidi="ar"/>
        </w:rPr>
        <w:t>push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E9178"/>
          <w:kern w:val="0"/>
          <w:sz w:val="21"/>
          <w:szCs w:val="21"/>
          <w:shd w:val="clear" w:fill="1E1E1E"/>
          <w:lang w:val="en-US" w:eastAsia="zh-CN" w:bidi="ar"/>
        </w:rPr>
        <w:t>'/'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  });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}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586C0"/>
          <w:kern w:val="0"/>
          <w:sz w:val="21"/>
          <w:szCs w:val="21"/>
          <w:shd w:val="clear" w:fill="1E1E1E"/>
          <w:lang w:val="en-US" w:eastAsia="zh-CN" w:bidi="ar"/>
        </w:rPr>
        <w:t>catch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CDCAA"/>
          <w:kern w:val="0"/>
          <w:sz w:val="21"/>
          <w:szCs w:val="21"/>
          <w:shd w:val="clear" w:fill="1E1E1E"/>
          <w:lang w:val="en-US" w:eastAsia="zh-CN" w:bidi="ar"/>
        </w:rPr>
        <w:t>setError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E9178"/>
          <w:kern w:val="0"/>
          <w:sz w:val="21"/>
          <w:szCs w:val="21"/>
          <w:shd w:val="clear" w:fill="1E1E1E"/>
          <w:lang w:val="en-US" w:eastAsia="zh-CN" w:bidi="ar"/>
        </w:rPr>
        <w:t>'Invalid token'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logging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CDCAA"/>
          <w:kern w:val="0"/>
          <w:sz w:val="21"/>
          <w:szCs w:val="21"/>
          <w:shd w:val="clear" w:fill="1E1E1E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CDCAA"/>
          <w:kern w:val="0"/>
          <w:sz w:val="21"/>
          <w:szCs w:val="21"/>
          <w:shd w:val="clear" w:fill="1E1E1E"/>
          <w:lang w:val="en-US" w:eastAsia="zh-CN" w:bidi="ar"/>
        </w:rPr>
        <w:t>setAuthenticating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69CD6"/>
          <w:kern w:val="0"/>
          <w:sz w:val="21"/>
          <w:szCs w:val="21"/>
          <w:shd w:val="clear" w:fill="1E1E1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}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586C0"/>
          <w:kern w:val="0"/>
          <w:sz w:val="21"/>
          <w:szCs w:val="21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A9955"/>
          <w:kern w:val="0"/>
          <w:sz w:val="21"/>
          <w:szCs w:val="21"/>
          <w:shd w:val="clear" w:fill="1E1E1E"/>
          <w:lang w:val="en-US" w:eastAsia="zh-CN" w:bidi="ar"/>
        </w:rPr>
        <w:t>/** if no name returned, we could have a custom form here getting users name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6A9955"/>
          <w:kern w:val="0"/>
          <w:sz w:val="21"/>
          <w:szCs w:val="21"/>
          <w:shd w:val="clear" w:fill="1E1E1E"/>
          <w:lang w:val="en-US" w:eastAsia="zh-CN" w:bidi="ar"/>
        </w:rPr>
        <w:t>             * depending on the porvider you are using. google generally return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6A9955"/>
          <w:kern w:val="0"/>
          <w:sz w:val="21"/>
          <w:szCs w:val="21"/>
          <w:shd w:val="clear" w:fill="1E1E1E"/>
          <w:lang w:val="en-US" w:eastAsia="zh-CN" w:bidi="ar"/>
        </w:rPr>
        <w:t>             * ones, lets just use that for now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6A9955"/>
          <w:kern w:val="0"/>
          <w:sz w:val="21"/>
          <w:szCs w:val="21"/>
          <w:shd w:val="clear" w:fill="1E1E1E"/>
          <w:lang w:val="en-US" w:eastAsia="zh-CN" w:bidi="ar"/>
        </w:rPr>
        <w:t>             */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CDCAA"/>
          <w:kern w:val="0"/>
          <w:sz w:val="21"/>
          <w:szCs w:val="21"/>
          <w:shd w:val="clear" w:fill="1E1E1E"/>
          <w:lang w:val="en-US" w:eastAsia="zh-CN" w:bidi="ar"/>
        </w:rPr>
        <w:t>setError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E9178"/>
          <w:kern w:val="0"/>
          <w:sz w:val="21"/>
          <w:szCs w:val="21"/>
          <w:shd w:val="clear" w:fill="1E1E1E"/>
          <w:lang w:val="en-US" w:eastAsia="zh-CN" w:bidi="ar"/>
        </w:rPr>
        <w:t>'The identity provider doesnt have username'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CDCAA"/>
          <w:kern w:val="0"/>
          <w:sz w:val="21"/>
          <w:szCs w:val="21"/>
          <w:shd w:val="clear" w:fill="1E1E1E"/>
          <w:lang w:val="en-US" w:eastAsia="zh-CN" w:bidi="ar"/>
        </w:rPr>
        <w:t>setAuthenticating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69CD6"/>
          <w:kern w:val="0"/>
          <w:sz w:val="21"/>
          <w:szCs w:val="21"/>
          <w:shd w:val="clear" w:fill="1E1E1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}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586C0"/>
          <w:kern w:val="0"/>
          <w:sz w:val="21"/>
          <w:szCs w:val="21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CDCAA"/>
          <w:kern w:val="0"/>
          <w:sz w:val="21"/>
          <w:szCs w:val="21"/>
          <w:shd w:val="clear" w:fill="1E1E1E"/>
          <w:lang w:val="en-US" w:eastAsia="zh-CN" w:bidi="ar"/>
        </w:rPr>
        <w:t>setError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E9178"/>
          <w:kern w:val="0"/>
          <w:sz w:val="21"/>
          <w:szCs w:val="21"/>
          <w:shd w:val="clear" w:fill="1E1E1E"/>
          <w:lang w:val="en-US" w:eastAsia="zh-CN" w:bidi="ar"/>
        </w:rPr>
        <w:t>'Identity provider is missing necessary infrmation'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CDCAA"/>
          <w:kern w:val="0"/>
          <w:sz w:val="21"/>
          <w:szCs w:val="21"/>
          <w:shd w:val="clear" w:fill="1E1E1E"/>
          <w:lang w:val="en-US" w:eastAsia="zh-CN" w:bidi="ar"/>
        </w:rPr>
        <w:t>setAuthenticating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69CD6"/>
          <w:kern w:val="0"/>
          <w:sz w:val="21"/>
          <w:szCs w:val="21"/>
          <w:shd w:val="clear" w:fill="1E1E1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})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.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CDCAA"/>
          <w:kern w:val="0"/>
          <w:sz w:val="21"/>
          <w:szCs w:val="21"/>
          <w:shd w:val="clear" w:fill="1E1E1E"/>
          <w:lang w:val="en-US" w:eastAsia="zh-CN" w:bidi="ar"/>
        </w:rPr>
        <w:t>catch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CDCAA"/>
          <w:kern w:val="0"/>
          <w:sz w:val="21"/>
          <w:szCs w:val="21"/>
          <w:shd w:val="clear" w:fill="1E1E1E"/>
          <w:lang w:val="en-US" w:eastAsia="zh-CN" w:bidi="ar"/>
        </w:rPr>
        <w:t>setError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CDCAA"/>
          <w:kern w:val="0"/>
          <w:sz w:val="21"/>
          <w:szCs w:val="21"/>
          <w:shd w:val="clear" w:fill="1E1E1E"/>
          <w:lang w:val="en-US" w:eastAsia="zh-CN" w:bidi="ar"/>
        </w:rPr>
        <w:t>setAuthenticating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69CD6"/>
          <w:kern w:val="0"/>
          <w:sz w:val="21"/>
          <w:szCs w:val="21"/>
          <w:shd w:val="clear" w:fill="1E1E1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});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  };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EC9B0"/>
          <w:kern w:val="0"/>
          <w:sz w:val="21"/>
          <w:szCs w:val="21"/>
          <w:shd w:val="clear" w:fill="1E1E1E"/>
          <w:lang w:val="en-US" w:eastAsia="zh-CN" w:bidi="ar"/>
        </w:rPr>
        <w:t>CenterPiece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EC9B0"/>
          <w:kern w:val="0"/>
          <w:sz w:val="21"/>
          <w:szCs w:val="21"/>
          <w:shd w:val="clear" w:fill="1E1E1E"/>
          <w:lang w:val="en-US" w:eastAsia="zh-CN" w:bidi="ar"/>
        </w:rPr>
        <w:t>Card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EC9B0"/>
          <w:kern w:val="0"/>
          <w:sz w:val="21"/>
          <w:szCs w:val="21"/>
          <w:shd w:val="clear" w:fill="1E1E1E"/>
          <w:lang w:val="en-US" w:eastAsia="zh-CN" w:bidi="ar"/>
        </w:rPr>
        <w:t>CardHeader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69CD6"/>
          <w:kern w:val="0"/>
          <w:sz w:val="21"/>
          <w:szCs w:val="21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isLogin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?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E9178"/>
          <w:kern w:val="0"/>
          <w:sz w:val="21"/>
          <w:szCs w:val="21"/>
          <w:shd w:val="clear" w:fill="1E1E1E"/>
          <w:lang w:val="en-US" w:eastAsia="zh-CN" w:bidi="ar"/>
        </w:rPr>
        <w:t>'Login'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: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E9178"/>
          <w:kern w:val="0"/>
          <w:sz w:val="21"/>
          <w:szCs w:val="21"/>
          <w:shd w:val="clear" w:fill="1E1E1E"/>
          <w:lang w:val="en-US" w:eastAsia="zh-CN" w:bidi="ar"/>
        </w:rPr>
        <w:t>'Sign Up'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69CD6"/>
          <w:kern w:val="0"/>
          <w:sz w:val="21"/>
          <w:szCs w:val="21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EC9B0"/>
          <w:kern w:val="0"/>
          <w:sz w:val="21"/>
          <w:szCs w:val="21"/>
          <w:shd w:val="clear" w:fill="1E1E1E"/>
          <w:lang w:val="en-US" w:eastAsia="zh-CN" w:bidi="ar"/>
        </w:rPr>
        <w:t>CardHeader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EC9B0"/>
          <w:kern w:val="0"/>
          <w:sz w:val="21"/>
          <w:szCs w:val="21"/>
          <w:shd w:val="clear" w:fill="1E1E1E"/>
          <w:lang w:val="en-US" w:eastAsia="zh-CN" w:bidi="ar"/>
        </w:rPr>
        <w:t>CardBody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EC9B0"/>
          <w:kern w:val="0"/>
          <w:sz w:val="21"/>
          <w:szCs w:val="21"/>
          <w:shd w:val="clear" w:fill="1E1E1E"/>
          <w:lang w:val="en-US" w:eastAsia="zh-CN" w:bidi="ar"/>
        </w:rPr>
        <w:t>ErrorText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69CD6"/>
          <w:kern w:val="0"/>
          <w:sz w:val="21"/>
          <w:szCs w:val="21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69CD6"/>
          <w:kern w:val="0"/>
          <w:sz w:val="21"/>
          <w:szCs w:val="21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08080"/>
          <w:kern w:val="0"/>
          <w:sz w:val="21"/>
          <w:szCs w:val="21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EC9B0"/>
          <w:kern w:val="0"/>
          <w:sz w:val="21"/>
          <w:szCs w:val="21"/>
          <w:shd w:val="clear" w:fill="1E1E1E"/>
          <w:lang w:val="en-US" w:eastAsia="zh-CN" w:bidi="ar"/>
        </w:rPr>
        <w:t>Button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block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disabled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69CD6"/>
          <w:kern w:val="0"/>
          <w:sz w:val="21"/>
          <w:szCs w:val="21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authenticating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69CD6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onClick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69CD6"/>
          <w:kern w:val="0"/>
          <w:sz w:val="21"/>
          <w:szCs w:val="21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()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CDCAA"/>
          <w:kern w:val="0"/>
          <w:sz w:val="21"/>
          <w:szCs w:val="21"/>
          <w:shd w:val="clear" w:fill="1E1E1E"/>
          <w:lang w:val="en-US" w:eastAsia="zh-CN" w:bidi="ar"/>
        </w:rPr>
        <w:t>SignInWithSocialMedia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Providers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google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69CD6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69CD6"/>
          <w:kern w:val="0"/>
          <w:sz w:val="21"/>
          <w:szCs w:val="21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backgroundColor: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E9178"/>
          <w:kern w:val="0"/>
          <w:sz w:val="21"/>
          <w:szCs w:val="21"/>
          <w:shd w:val="clear" w:fill="1E1E1E"/>
          <w:lang w:val="en-US" w:eastAsia="zh-CN" w:bidi="ar"/>
        </w:rPr>
        <w:t>'#ea4335'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borderColor: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E9178"/>
          <w:kern w:val="0"/>
          <w:sz w:val="21"/>
          <w:szCs w:val="21"/>
          <w:shd w:val="clear" w:fill="1E1E1E"/>
          <w:lang w:val="en-US" w:eastAsia="zh-CN" w:bidi="ar"/>
        </w:rPr>
        <w:t>'#ea4335'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}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69CD6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69CD6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E9178"/>
          <w:kern w:val="0"/>
          <w:sz w:val="21"/>
          <w:szCs w:val="21"/>
          <w:shd w:val="clear" w:fill="1E1E1E"/>
          <w:lang w:val="en-US" w:eastAsia="zh-CN" w:bidi="ar"/>
        </w:rPr>
        <w:t>"fa-brands fa-google mr-2"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08080"/>
          <w:kern w:val="0"/>
          <w:sz w:val="21"/>
          <w:szCs w:val="21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69CD6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Sign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69CD6"/>
          <w:kern w:val="0"/>
          <w:sz w:val="21"/>
          <w:szCs w:val="21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E9178"/>
          <w:kern w:val="0"/>
          <w:sz w:val="21"/>
          <w:szCs w:val="21"/>
          <w:shd w:val="clear" w:fill="1E1E1E"/>
          <w:lang w:val="en-US" w:eastAsia="zh-CN" w:bidi="ar"/>
        </w:rPr>
        <w:t>' '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69CD6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69CD6"/>
          <w:kern w:val="0"/>
          <w:sz w:val="21"/>
          <w:szCs w:val="21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isLogin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?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E9178"/>
          <w:kern w:val="0"/>
          <w:sz w:val="21"/>
          <w:szCs w:val="21"/>
          <w:shd w:val="clear" w:fill="1E1E1E"/>
          <w:lang w:val="en-US" w:eastAsia="zh-CN" w:bidi="ar"/>
        </w:rPr>
        <w:t>'in'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: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E9178"/>
          <w:kern w:val="0"/>
          <w:sz w:val="21"/>
          <w:szCs w:val="21"/>
          <w:shd w:val="clear" w:fill="1E1E1E"/>
          <w:lang w:val="en-US" w:eastAsia="zh-CN" w:bidi="ar"/>
        </w:rPr>
        <w:t>'up'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69CD6"/>
          <w:kern w:val="0"/>
          <w:sz w:val="21"/>
          <w:szCs w:val="21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with Google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EC9B0"/>
          <w:kern w:val="0"/>
          <w:sz w:val="21"/>
          <w:szCs w:val="21"/>
          <w:shd w:val="clear" w:fill="1E1E1E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69CD6"/>
          <w:kern w:val="0"/>
          <w:sz w:val="21"/>
          <w:szCs w:val="21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authenticating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&amp;&amp;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EC9B0"/>
          <w:kern w:val="0"/>
          <w:sz w:val="21"/>
          <w:szCs w:val="21"/>
          <w:shd w:val="clear" w:fill="1E1E1E"/>
          <w:lang w:val="en-US" w:eastAsia="zh-CN" w:bidi="ar"/>
        </w:rPr>
        <w:t>LoadingComponent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card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69CD6"/>
          <w:kern w:val="0"/>
          <w:sz w:val="21"/>
          <w:szCs w:val="21"/>
          <w:shd w:val="clear" w:fill="1E1E1E"/>
          <w:lang w:val="en-US" w:eastAsia="zh-CN" w:bidi="ar"/>
        </w:rPr>
        <w:t>{false}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08080"/>
          <w:kern w:val="0"/>
          <w:sz w:val="21"/>
          <w:szCs w:val="21"/>
          <w:shd w:val="clear" w:fill="1E1E1E"/>
          <w:lang w:val="en-US" w:eastAsia="zh-CN" w:bidi="ar"/>
        </w:rPr>
        <w:t>/&gt;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69CD6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EC9B0"/>
          <w:kern w:val="0"/>
          <w:sz w:val="21"/>
          <w:szCs w:val="21"/>
          <w:shd w:val="clear" w:fill="1E1E1E"/>
          <w:lang w:val="en-US" w:eastAsia="zh-CN" w:bidi="ar"/>
        </w:rPr>
        <w:t>CardBody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EC9B0"/>
          <w:kern w:val="0"/>
          <w:sz w:val="21"/>
          <w:szCs w:val="21"/>
          <w:shd w:val="clear" w:fill="1E1E1E"/>
          <w:lang w:val="en-US" w:eastAsia="zh-CN" w:bidi="ar"/>
        </w:rPr>
        <w:t>Card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EC9B0"/>
          <w:kern w:val="0"/>
          <w:sz w:val="21"/>
          <w:szCs w:val="21"/>
          <w:shd w:val="clear" w:fill="1E1E1E"/>
          <w:lang w:val="en-US" w:eastAsia="zh-CN" w:bidi="ar"/>
        </w:rPr>
        <w:t>CenterPiece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  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rPr>
          <w:rFonts w:hint="default"/>
          <w:sz w:val="24"/>
          <w:szCs w:val="24"/>
          <w:lang w:val="pl-PL"/>
        </w:rPr>
      </w:pPr>
      <w:r>
        <w:rPr>
          <w:rFonts w:hint="default"/>
          <w:sz w:val="24"/>
          <w:szCs w:val="24"/>
          <w:lang w:val="pl-PL"/>
        </w:rPr>
        <w:t xml:space="preserve">Uzupelniasz navbara o przyciski </w:t>
      </w:r>
    </w:p>
    <w:p>
      <w:pPr>
        <w:rPr>
          <w:rFonts w:hint="default"/>
          <w:sz w:val="24"/>
          <w:szCs w:val="24"/>
          <w:lang w:val="pl-PL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C586C0"/>
          <w:kern w:val="0"/>
          <w:sz w:val="21"/>
          <w:szCs w:val="21"/>
          <w:shd w:val="clear" w:fill="1E1E1E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CDCAA"/>
          <w:kern w:val="0"/>
          <w:sz w:val="21"/>
          <w:szCs w:val="21"/>
          <w:shd w:val="clear" w:fill="1E1E1E"/>
          <w:lang w:val="en-US" w:eastAsia="zh-CN" w:bidi="ar"/>
        </w:rPr>
        <w:t>Navigation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props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EC9B0"/>
          <w:kern w:val="0"/>
          <w:sz w:val="21"/>
          <w:szCs w:val="21"/>
          <w:shd w:val="clear" w:fill="1E1E1E"/>
          <w:lang w:val="en-US" w:eastAsia="zh-CN" w:bidi="ar"/>
        </w:rPr>
        <w:t>INavbarProps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FC1FF"/>
          <w:kern w:val="0"/>
          <w:sz w:val="21"/>
          <w:szCs w:val="21"/>
          <w:shd w:val="clear" w:fill="1E1E1E"/>
          <w:lang w:val="en-US" w:eastAsia="zh-CN" w:bidi="ar"/>
        </w:rPr>
        <w:t>userContext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CDCAA"/>
          <w:kern w:val="0"/>
          <w:sz w:val="21"/>
          <w:szCs w:val="21"/>
          <w:shd w:val="clear" w:fill="1E1E1E"/>
          <w:lang w:val="en-US" w:eastAsia="zh-CN" w:bidi="ar"/>
        </w:rPr>
        <w:t>useContext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FC1FF"/>
          <w:kern w:val="0"/>
          <w:sz w:val="21"/>
          <w:szCs w:val="21"/>
          <w:shd w:val="clear" w:fill="1E1E1E"/>
          <w:lang w:val="en-US" w:eastAsia="zh-CN" w:bidi="ar"/>
        </w:rPr>
        <w:t>UserContext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FC1FF"/>
          <w:kern w:val="0"/>
          <w:sz w:val="21"/>
          <w:szCs w:val="21"/>
          <w:shd w:val="clear" w:fill="1E1E1E"/>
          <w:lang w:val="en-US" w:eastAsia="zh-CN" w:bidi="ar"/>
        </w:rPr>
        <w:t>user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} =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FC1FF"/>
          <w:kern w:val="0"/>
          <w:sz w:val="21"/>
          <w:szCs w:val="21"/>
          <w:shd w:val="clear" w:fill="1E1E1E"/>
          <w:lang w:val="en-US" w:eastAsia="zh-CN" w:bidi="ar"/>
        </w:rPr>
        <w:t>userContext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userState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CDCAA"/>
          <w:kern w:val="0"/>
          <w:sz w:val="21"/>
          <w:szCs w:val="21"/>
          <w:shd w:val="clear" w:fill="1E1E1E"/>
          <w:lang w:val="en-US" w:eastAsia="zh-CN" w:bidi="ar"/>
        </w:rPr>
        <w:t>Logout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()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FC1FF"/>
          <w:kern w:val="0"/>
          <w:sz w:val="21"/>
          <w:szCs w:val="21"/>
          <w:shd w:val="clear" w:fill="1E1E1E"/>
          <w:lang w:val="en-US" w:eastAsia="zh-CN" w:bidi="ar"/>
        </w:rPr>
        <w:t>userContext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CDCAA"/>
          <w:kern w:val="0"/>
          <w:sz w:val="21"/>
          <w:szCs w:val="21"/>
          <w:shd w:val="clear" w:fill="1E1E1E"/>
          <w:lang w:val="en-US" w:eastAsia="zh-CN" w:bidi="ar"/>
        </w:rPr>
        <w:t>userDispatch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({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type: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E9178"/>
          <w:kern w:val="0"/>
          <w:sz w:val="21"/>
          <w:szCs w:val="21"/>
          <w:shd w:val="clear" w:fill="1E1E1E"/>
          <w:lang w:val="en-US" w:eastAsia="zh-CN" w:bidi="ar"/>
        </w:rPr>
        <w:t>'logout'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payload: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FC1FF"/>
          <w:kern w:val="0"/>
          <w:sz w:val="21"/>
          <w:szCs w:val="21"/>
          <w:shd w:val="clear" w:fill="1E1E1E"/>
          <w:lang w:val="en-US" w:eastAsia="zh-CN" w:bidi="ar"/>
        </w:rPr>
        <w:t>initialUserState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});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  };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EC9B0"/>
          <w:kern w:val="0"/>
          <w:sz w:val="21"/>
          <w:szCs w:val="21"/>
          <w:shd w:val="clear" w:fill="1E1E1E"/>
          <w:lang w:val="en-US" w:eastAsia="zh-CN" w:bidi="ar"/>
        </w:rPr>
        <w:t>Navbar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E9178"/>
          <w:kern w:val="0"/>
          <w:sz w:val="21"/>
          <w:szCs w:val="21"/>
          <w:shd w:val="clear" w:fill="1E1E1E"/>
          <w:lang w:val="en-US" w:eastAsia="zh-CN" w:bidi="ar"/>
        </w:rPr>
        <w:t>"light"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light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sticky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E9178"/>
          <w:kern w:val="0"/>
          <w:sz w:val="21"/>
          <w:szCs w:val="21"/>
          <w:shd w:val="clear" w:fill="1E1E1E"/>
          <w:lang w:val="en-US" w:eastAsia="zh-CN" w:bidi="ar"/>
        </w:rPr>
        <w:t>"top"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expoand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E9178"/>
          <w:kern w:val="0"/>
          <w:sz w:val="21"/>
          <w:szCs w:val="21"/>
          <w:shd w:val="clear" w:fill="1E1E1E"/>
          <w:lang w:val="en-US" w:eastAsia="zh-CN" w:bidi="ar"/>
        </w:rPr>
        <w:t>"md"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EC9B0"/>
          <w:kern w:val="0"/>
          <w:sz w:val="21"/>
          <w:szCs w:val="21"/>
          <w:shd w:val="clear" w:fill="1E1E1E"/>
          <w:lang w:val="en-US" w:eastAsia="zh-CN" w:bidi="ar"/>
        </w:rPr>
        <w:t>Container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EC9B0"/>
          <w:kern w:val="0"/>
          <w:sz w:val="21"/>
          <w:szCs w:val="21"/>
          <w:shd w:val="clear" w:fill="1E1E1E"/>
          <w:lang w:val="en-US" w:eastAsia="zh-CN" w:bidi="ar"/>
        </w:rPr>
        <w:t>NavbarBrand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tag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69CD6"/>
          <w:kern w:val="0"/>
          <w:sz w:val="21"/>
          <w:szCs w:val="21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CDCAA"/>
          <w:kern w:val="0"/>
          <w:sz w:val="21"/>
          <w:szCs w:val="21"/>
          <w:shd w:val="clear" w:fill="1E1E1E"/>
          <w:lang w:val="en-US" w:eastAsia="zh-CN" w:bidi="ar"/>
        </w:rPr>
        <w:t>Link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69CD6"/>
          <w:kern w:val="0"/>
          <w:sz w:val="21"/>
          <w:szCs w:val="21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to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E9178"/>
          <w:kern w:val="0"/>
          <w:sz w:val="21"/>
          <w:szCs w:val="21"/>
          <w:shd w:val="clear" w:fill="1E1E1E"/>
          <w:lang w:val="en-US" w:eastAsia="zh-CN" w:bidi="ar"/>
        </w:rPr>
        <w:t>"/"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EC9B0"/>
          <w:kern w:val="0"/>
          <w:sz w:val="21"/>
          <w:szCs w:val="21"/>
          <w:shd w:val="clear" w:fill="1E1E1E"/>
          <w:lang w:val="en-US" w:eastAsia="zh-CN" w:bidi="ar"/>
        </w:rPr>
        <w:t>NavbarBrand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EC9B0"/>
          <w:kern w:val="0"/>
          <w:sz w:val="21"/>
          <w:szCs w:val="21"/>
          <w:shd w:val="clear" w:fill="1E1E1E"/>
          <w:lang w:val="en-US" w:eastAsia="zh-CN" w:bidi="ar"/>
        </w:rPr>
        <w:t>Nav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E9178"/>
          <w:kern w:val="0"/>
          <w:sz w:val="21"/>
          <w:szCs w:val="21"/>
          <w:shd w:val="clear" w:fill="1E1E1E"/>
          <w:lang w:val="en-US" w:eastAsia="zh-CN" w:bidi="ar"/>
        </w:rPr>
        <w:t>"mr-auto"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navbar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08080"/>
          <w:kern w:val="0"/>
          <w:sz w:val="21"/>
          <w:szCs w:val="21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69CD6"/>
          <w:kern w:val="0"/>
          <w:sz w:val="21"/>
          <w:szCs w:val="21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FC1FF"/>
          <w:kern w:val="0"/>
          <w:sz w:val="21"/>
          <w:szCs w:val="21"/>
          <w:shd w:val="clear" w:fill="1E1E1E"/>
          <w:lang w:val="en-US" w:eastAsia="zh-CN" w:bidi="ar"/>
        </w:rPr>
        <w:t>user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_id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===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E9178"/>
          <w:kern w:val="0"/>
          <w:sz w:val="21"/>
          <w:szCs w:val="21"/>
          <w:shd w:val="clear" w:fill="1E1E1E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? (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EC9B0"/>
          <w:kern w:val="0"/>
          <w:sz w:val="21"/>
          <w:szCs w:val="21"/>
          <w:shd w:val="clear" w:fill="1E1E1E"/>
          <w:lang w:val="en-US" w:eastAsia="zh-CN" w:bidi="ar"/>
        </w:rPr>
        <w:t>NavbarText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tag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69CD6"/>
          <w:kern w:val="0"/>
          <w:sz w:val="21"/>
          <w:szCs w:val="21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CDCAA"/>
          <w:kern w:val="0"/>
          <w:sz w:val="21"/>
          <w:szCs w:val="21"/>
          <w:shd w:val="clear" w:fill="1E1E1E"/>
          <w:lang w:val="en-US" w:eastAsia="zh-CN" w:bidi="ar"/>
        </w:rPr>
        <w:t>Link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69CD6"/>
          <w:kern w:val="0"/>
          <w:sz w:val="21"/>
          <w:szCs w:val="21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to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E9178"/>
          <w:kern w:val="0"/>
          <w:sz w:val="21"/>
          <w:szCs w:val="21"/>
          <w:shd w:val="clear" w:fill="1E1E1E"/>
          <w:lang w:val="en-US" w:eastAsia="zh-CN" w:bidi="ar"/>
        </w:rPr>
        <w:t>"/login"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  Login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EC9B0"/>
          <w:kern w:val="0"/>
          <w:sz w:val="21"/>
          <w:szCs w:val="21"/>
          <w:shd w:val="clear" w:fill="1E1E1E"/>
          <w:lang w:val="en-US" w:eastAsia="zh-CN" w:bidi="ar"/>
        </w:rPr>
        <w:t>NavbarText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EC9B0"/>
          <w:kern w:val="0"/>
          <w:sz w:val="21"/>
          <w:szCs w:val="21"/>
          <w:shd w:val="clear" w:fill="1E1E1E"/>
          <w:lang w:val="en-US" w:eastAsia="zh-CN" w:bidi="ar"/>
        </w:rPr>
        <w:t>NavbarText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E9178"/>
          <w:kern w:val="0"/>
          <w:sz w:val="21"/>
          <w:szCs w:val="21"/>
          <w:shd w:val="clear" w:fill="1E1E1E"/>
          <w:lang w:val="en-US" w:eastAsia="zh-CN" w:bidi="ar"/>
        </w:rPr>
        <w:t>"mr-2 ml-2"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|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EC9B0"/>
          <w:kern w:val="0"/>
          <w:sz w:val="21"/>
          <w:szCs w:val="21"/>
          <w:shd w:val="clear" w:fill="1E1E1E"/>
          <w:lang w:val="en-US" w:eastAsia="zh-CN" w:bidi="ar"/>
        </w:rPr>
        <w:t>NavbarText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EC9B0"/>
          <w:kern w:val="0"/>
          <w:sz w:val="21"/>
          <w:szCs w:val="21"/>
          <w:shd w:val="clear" w:fill="1E1E1E"/>
          <w:lang w:val="en-US" w:eastAsia="zh-CN" w:bidi="ar"/>
        </w:rPr>
        <w:t>NavbarText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tag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69CD6"/>
          <w:kern w:val="0"/>
          <w:sz w:val="21"/>
          <w:szCs w:val="21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CDCAA"/>
          <w:kern w:val="0"/>
          <w:sz w:val="21"/>
          <w:szCs w:val="21"/>
          <w:shd w:val="clear" w:fill="1E1E1E"/>
          <w:lang w:val="en-US" w:eastAsia="zh-CN" w:bidi="ar"/>
        </w:rPr>
        <w:t>Link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69CD6"/>
          <w:kern w:val="0"/>
          <w:sz w:val="21"/>
          <w:szCs w:val="21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to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E9178"/>
          <w:kern w:val="0"/>
          <w:sz w:val="21"/>
          <w:szCs w:val="21"/>
          <w:shd w:val="clear" w:fill="1E1E1E"/>
          <w:lang w:val="en-US" w:eastAsia="zh-CN" w:bidi="ar"/>
        </w:rPr>
        <w:t>"/register"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  Sign in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EC9B0"/>
          <w:kern w:val="0"/>
          <w:sz w:val="21"/>
          <w:szCs w:val="21"/>
          <w:shd w:val="clear" w:fill="1E1E1E"/>
          <w:lang w:val="en-US" w:eastAsia="zh-CN" w:bidi="ar"/>
        </w:rPr>
        <w:t>NavbarText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) : (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EC9B0"/>
          <w:kern w:val="0"/>
          <w:sz w:val="21"/>
          <w:szCs w:val="21"/>
          <w:shd w:val="clear" w:fill="1E1E1E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outline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tag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69CD6"/>
          <w:kern w:val="0"/>
          <w:sz w:val="21"/>
          <w:szCs w:val="21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CDCAA"/>
          <w:kern w:val="0"/>
          <w:sz w:val="21"/>
          <w:szCs w:val="21"/>
          <w:shd w:val="clear" w:fill="1E1E1E"/>
          <w:lang w:val="en-US" w:eastAsia="zh-CN" w:bidi="ar"/>
        </w:rPr>
        <w:t>Link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69CD6"/>
          <w:kern w:val="0"/>
          <w:sz w:val="21"/>
          <w:szCs w:val="21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to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E9178"/>
          <w:kern w:val="0"/>
          <w:sz w:val="21"/>
          <w:szCs w:val="21"/>
          <w:shd w:val="clear" w:fill="1E1E1E"/>
          <w:lang w:val="en-US" w:eastAsia="zh-CN" w:bidi="ar"/>
        </w:rPr>
        <w:t>"/edit"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  Post a blog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EC9B0"/>
          <w:kern w:val="0"/>
          <w:sz w:val="21"/>
          <w:szCs w:val="21"/>
          <w:shd w:val="clear" w:fill="1E1E1E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EC9B0"/>
          <w:kern w:val="0"/>
          <w:sz w:val="21"/>
          <w:szCs w:val="21"/>
          <w:shd w:val="clear" w:fill="1E1E1E"/>
          <w:lang w:val="en-US" w:eastAsia="zh-CN" w:bidi="ar"/>
        </w:rPr>
        <w:t>NavbarText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E9178"/>
          <w:kern w:val="0"/>
          <w:sz w:val="21"/>
          <w:szCs w:val="21"/>
          <w:shd w:val="clear" w:fill="1E1E1E"/>
          <w:lang w:val="en-US" w:eastAsia="zh-CN" w:bidi="ar"/>
        </w:rPr>
        <w:t>"mr-2 ml-2"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|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EC9B0"/>
          <w:kern w:val="0"/>
          <w:sz w:val="21"/>
          <w:szCs w:val="21"/>
          <w:shd w:val="clear" w:fill="1E1E1E"/>
          <w:lang w:val="en-US" w:eastAsia="zh-CN" w:bidi="ar"/>
        </w:rPr>
        <w:t>NavbarText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EC9B0"/>
          <w:kern w:val="0"/>
          <w:sz w:val="21"/>
          <w:szCs w:val="21"/>
          <w:shd w:val="clear" w:fill="1E1E1E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outline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E9178"/>
          <w:kern w:val="0"/>
          <w:sz w:val="21"/>
          <w:szCs w:val="21"/>
          <w:shd w:val="clear" w:fill="1E1E1E"/>
          <w:lang w:val="en-US" w:eastAsia="zh-CN" w:bidi="ar"/>
        </w:rPr>
        <w:t>"sm"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onClick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69CD6"/>
          <w:kern w:val="0"/>
          <w:sz w:val="21"/>
          <w:szCs w:val="21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()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CDCAA"/>
          <w:kern w:val="0"/>
          <w:sz w:val="21"/>
          <w:szCs w:val="21"/>
          <w:shd w:val="clear" w:fill="1E1E1E"/>
          <w:lang w:val="en-US" w:eastAsia="zh-CN" w:bidi="ar"/>
        </w:rPr>
        <w:t>Logout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69CD6"/>
          <w:kern w:val="0"/>
          <w:sz w:val="21"/>
          <w:szCs w:val="21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  Logout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EC9B0"/>
          <w:kern w:val="0"/>
          <w:sz w:val="21"/>
          <w:szCs w:val="21"/>
          <w:shd w:val="clear" w:fill="1E1E1E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)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69CD6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EC9B0"/>
          <w:kern w:val="0"/>
          <w:sz w:val="21"/>
          <w:szCs w:val="21"/>
          <w:shd w:val="clear" w:fill="1E1E1E"/>
          <w:lang w:val="en-US" w:eastAsia="zh-CN" w:bidi="ar"/>
        </w:rPr>
        <w:t>Container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EC9B0"/>
          <w:kern w:val="0"/>
          <w:sz w:val="21"/>
          <w:szCs w:val="21"/>
          <w:shd w:val="clear" w:fill="1E1E1E"/>
          <w:lang w:val="en-US" w:eastAsia="zh-CN" w:bidi="ar"/>
        </w:rPr>
        <w:t>Navbar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  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};</w:t>
      </w:r>
    </w:p>
    <w:p>
      <w:pPr>
        <w:rPr>
          <w:rFonts w:hint="default"/>
          <w:sz w:val="24"/>
          <w:szCs w:val="24"/>
          <w:lang w:val="pl-PL"/>
        </w:rPr>
      </w:pPr>
    </w:p>
    <w:p>
      <w:pPr>
        <w:rPr>
          <w:rFonts w:hint="default"/>
          <w:sz w:val="24"/>
          <w:szCs w:val="24"/>
          <w:lang w:val="pl-PL"/>
        </w:rPr>
      </w:pPr>
    </w:p>
    <w:p>
      <w:pPr>
        <w:rPr>
          <w:rFonts w:hint="default"/>
          <w:sz w:val="24"/>
          <w:szCs w:val="24"/>
          <w:lang w:val="pl-PL"/>
        </w:rPr>
      </w:pPr>
      <w:r>
        <w:rPr>
          <w:rFonts w:hint="default"/>
          <w:sz w:val="24"/>
          <w:szCs w:val="24"/>
          <w:lang w:val="pl-PL"/>
        </w:rPr>
        <w:t>Po tym wszystkim tworzymy blog controller. Na backendzie tworzymy interfejs blog.interfce</w:t>
      </w:r>
    </w:p>
    <w:p>
      <w:pPr>
        <w:rPr>
          <w:rFonts w:hint="default"/>
          <w:sz w:val="24"/>
          <w:szCs w:val="24"/>
          <w:lang w:val="pl-PL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IUser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E9178"/>
          <w:kern w:val="0"/>
          <w:sz w:val="21"/>
          <w:szCs w:val="21"/>
          <w:shd w:val="clear" w:fill="1E1E1E"/>
          <w:lang w:val="en-US" w:eastAsia="zh-CN" w:bidi="ar"/>
        </w:rPr>
        <w:t>'./user.interface'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C586C0"/>
          <w:kern w:val="0"/>
          <w:sz w:val="21"/>
          <w:szCs w:val="21"/>
          <w:shd w:val="clear" w:fill="1E1E1E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586C0"/>
          <w:kern w:val="0"/>
          <w:sz w:val="21"/>
          <w:szCs w:val="21"/>
          <w:shd w:val="clear" w:fill="1E1E1E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69CD6"/>
          <w:kern w:val="0"/>
          <w:sz w:val="21"/>
          <w:szCs w:val="21"/>
          <w:shd w:val="clear" w:fill="1E1E1E"/>
          <w:lang w:val="en-US" w:eastAsia="zh-CN" w:bidi="ar"/>
        </w:rPr>
        <w:t>interface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EC9B0"/>
          <w:kern w:val="0"/>
          <w:sz w:val="21"/>
          <w:szCs w:val="21"/>
          <w:shd w:val="clear" w:fill="1E1E1E"/>
          <w:lang w:val="en-US" w:eastAsia="zh-CN" w:bidi="ar"/>
        </w:rPr>
        <w:t>IBlog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69CD6"/>
          <w:kern w:val="0"/>
          <w:sz w:val="21"/>
          <w:szCs w:val="21"/>
          <w:shd w:val="clear" w:fill="1E1E1E"/>
          <w:lang w:val="en-US" w:eastAsia="zh-CN" w:bidi="ar"/>
        </w:rPr>
        <w:t>extends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EC9B0"/>
          <w:kern w:val="0"/>
          <w:sz w:val="21"/>
          <w:szCs w:val="21"/>
          <w:shd w:val="clear" w:fill="1E1E1E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EC9B0"/>
          <w:kern w:val="0"/>
          <w:sz w:val="21"/>
          <w:szCs w:val="21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  <w:highlight w:val="red"/>
          <w:lang w:val="pl-PL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author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EC9B0"/>
          <w:kern w:val="0"/>
          <w:sz w:val="21"/>
          <w:szCs w:val="21"/>
          <w:shd w:val="clear" w:fill="1E1E1E"/>
          <w:lang w:val="en-US" w:eastAsia="zh-CN" w:bidi="ar"/>
        </w:rPr>
        <w:t>IUser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pl-PL" w:eastAsia="zh-CN" w:bidi="ar"/>
        </w:rPr>
        <w:tab/>
        <w:t/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pl-PL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highlight w:val="red"/>
          <w:shd w:val="clear" w:fill="1E1E1E"/>
          <w:lang w:val="pl-PL" w:eastAsia="zh-CN" w:bidi="ar"/>
        </w:rPr>
        <w:t>autor to IUser czyli interfejs usera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EC9B0"/>
          <w:kern w:val="0"/>
          <w:sz w:val="21"/>
          <w:szCs w:val="21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headline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EC9B0"/>
          <w:kern w:val="0"/>
          <w:sz w:val="21"/>
          <w:szCs w:val="21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picture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?: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EC9B0"/>
          <w:kern w:val="0"/>
          <w:sz w:val="21"/>
          <w:szCs w:val="21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rPr>
          <w:rFonts w:hint="default"/>
          <w:sz w:val="24"/>
          <w:szCs w:val="24"/>
          <w:lang w:val="pl-PL"/>
        </w:rPr>
      </w:pPr>
    </w:p>
    <w:p>
      <w:pPr>
        <w:rPr>
          <w:rFonts w:hint="default"/>
          <w:sz w:val="24"/>
          <w:szCs w:val="24"/>
          <w:lang w:val="pl-PL"/>
        </w:rPr>
      </w:pPr>
      <w:r>
        <w:rPr>
          <w:rFonts w:hint="default"/>
          <w:sz w:val="24"/>
          <w:szCs w:val="24"/>
          <w:lang w:val="pl-PL"/>
        </w:rPr>
        <w:t>I model blog.model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FC1FF"/>
          <w:kern w:val="0"/>
          <w:sz w:val="21"/>
          <w:szCs w:val="21"/>
          <w:shd w:val="clear" w:fill="1E1E1E"/>
          <w:lang w:val="en-US" w:eastAsia="zh-CN" w:bidi="ar"/>
        </w:rPr>
        <w:t>BlogSchema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EC9B0"/>
          <w:kern w:val="0"/>
          <w:sz w:val="21"/>
          <w:szCs w:val="21"/>
          <w:shd w:val="clear" w:fill="1E1E1E"/>
          <w:lang w:val="en-US" w:eastAsia="zh-CN" w:bidi="ar"/>
        </w:rPr>
        <w:t>Schema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69CD6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EC9B0"/>
          <w:kern w:val="0"/>
          <w:sz w:val="21"/>
          <w:szCs w:val="21"/>
          <w:shd w:val="clear" w:fill="1E1E1E"/>
          <w:lang w:val="en-US" w:eastAsia="zh-CN" w:bidi="ar"/>
        </w:rPr>
        <w:t>Schema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title: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EC9B0"/>
          <w:kern w:val="0"/>
          <w:sz w:val="21"/>
          <w:szCs w:val="21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EC9B0"/>
          <w:kern w:val="0"/>
          <w:sz w:val="21"/>
          <w:szCs w:val="21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unique: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69CD6"/>
          <w:kern w:val="0"/>
          <w:sz w:val="21"/>
          <w:szCs w:val="21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author: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EC9B0"/>
          <w:kern w:val="0"/>
          <w:sz w:val="21"/>
          <w:szCs w:val="21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EC9B0"/>
          <w:kern w:val="0"/>
          <w:sz w:val="21"/>
          <w:szCs w:val="21"/>
          <w:shd w:val="clear" w:fill="1E1E1E"/>
          <w:lang w:val="en-US" w:eastAsia="zh-CN" w:bidi="ar"/>
        </w:rPr>
        <w:t>mongoose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EC9B0"/>
          <w:kern w:val="0"/>
          <w:sz w:val="21"/>
          <w:szCs w:val="21"/>
          <w:shd w:val="clear" w:fill="1E1E1E"/>
          <w:lang w:val="en-US" w:eastAsia="zh-CN" w:bidi="ar"/>
        </w:rPr>
        <w:t>Schema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EC9B0"/>
          <w:kern w:val="0"/>
          <w:sz w:val="21"/>
          <w:szCs w:val="21"/>
          <w:shd w:val="clear" w:fill="1E1E1E"/>
          <w:lang w:val="en-US" w:eastAsia="zh-CN" w:bidi="ar"/>
        </w:rPr>
        <w:t>Types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EC9B0"/>
          <w:kern w:val="0"/>
          <w:sz w:val="21"/>
          <w:szCs w:val="21"/>
          <w:shd w:val="clear" w:fill="1E1E1E"/>
          <w:lang w:val="en-US" w:eastAsia="zh-CN" w:bidi="ar"/>
        </w:rPr>
        <w:t>ObjectId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ref: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E9178"/>
          <w:kern w:val="0"/>
          <w:sz w:val="21"/>
          <w:szCs w:val="21"/>
          <w:shd w:val="clear" w:fill="1E1E1E"/>
          <w:lang w:val="en-US" w:eastAsia="zh-CN" w:bidi="ar"/>
        </w:rPr>
        <w:t>'User'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content: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EC9B0"/>
          <w:kern w:val="0"/>
          <w:sz w:val="21"/>
          <w:szCs w:val="21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EC9B0"/>
          <w:kern w:val="0"/>
          <w:sz w:val="21"/>
          <w:szCs w:val="21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headline: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EC9B0"/>
          <w:kern w:val="0"/>
          <w:sz w:val="21"/>
          <w:szCs w:val="21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EC9B0"/>
          <w:kern w:val="0"/>
          <w:sz w:val="21"/>
          <w:szCs w:val="21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picture: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EC9B0"/>
          <w:kern w:val="0"/>
          <w:sz w:val="21"/>
          <w:szCs w:val="21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EC9B0"/>
          <w:kern w:val="0"/>
          <w:sz w:val="21"/>
          <w:szCs w:val="21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    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timestamps: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69CD6"/>
          <w:kern w:val="0"/>
          <w:sz w:val="21"/>
          <w:szCs w:val="21"/>
          <w:shd w:val="clear" w:fill="1E1E1E"/>
          <w:lang w:val="en-US" w:eastAsia="zh-CN" w:bidi="ar"/>
        </w:rPr>
        <w:t>true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  <w:highlight w:val="blue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    }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pl-PL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highlight w:val="blue"/>
          <w:shd w:val="clear" w:fill="1E1E1E"/>
          <w:lang w:val="pl-PL" w:eastAsia="zh-CN" w:bidi="ar"/>
        </w:rPr>
        <w:t xml:space="preserve">autor to w modelu: typ objekt id odnoszący sie do ‘User’ bo tak nazwaliśmy to w user.model.ts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586C0"/>
          <w:kern w:val="0"/>
          <w:sz w:val="21"/>
          <w:szCs w:val="21"/>
          <w:highlight w:val="blue"/>
          <w:shd w:val="clear" w:fill="1E1E1E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highlight w:val="blue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586C0"/>
          <w:kern w:val="0"/>
          <w:sz w:val="21"/>
          <w:szCs w:val="21"/>
          <w:highlight w:val="blue"/>
          <w:shd w:val="clear" w:fill="1E1E1E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highlight w:val="blue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EC9B0"/>
          <w:kern w:val="0"/>
          <w:sz w:val="21"/>
          <w:szCs w:val="21"/>
          <w:highlight w:val="blue"/>
          <w:shd w:val="clear" w:fill="1E1E1E"/>
          <w:lang w:val="en-US" w:eastAsia="zh-CN" w:bidi="ar"/>
        </w:rPr>
        <w:t>mongoose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highlight w:val="blue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CDCAA"/>
          <w:kern w:val="0"/>
          <w:sz w:val="21"/>
          <w:szCs w:val="21"/>
          <w:highlight w:val="blue"/>
          <w:shd w:val="clear" w:fill="1E1E1E"/>
          <w:lang w:val="en-US" w:eastAsia="zh-CN" w:bidi="ar"/>
        </w:rPr>
        <w:t>model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highlight w:val="blue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EC9B0"/>
          <w:kern w:val="0"/>
          <w:sz w:val="21"/>
          <w:szCs w:val="21"/>
          <w:highlight w:val="blue"/>
          <w:shd w:val="clear" w:fill="1E1E1E"/>
          <w:lang w:val="en-US" w:eastAsia="zh-CN" w:bidi="ar"/>
        </w:rPr>
        <w:t>IUser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highlight w:val="blue"/>
          <w:shd w:val="clear" w:fill="1E1E1E"/>
          <w:lang w:val="en-US" w:eastAsia="zh-CN" w:bidi="ar"/>
        </w:rPr>
        <w:t>&gt;(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E9178"/>
          <w:kern w:val="0"/>
          <w:sz w:val="21"/>
          <w:szCs w:val="21"/>
          <w:highlight w:val="blue"/>
          <w:shd w:val="clear" w:fill="1E1E1E"/>
          <w:lang w:val="en-US" w:eastAsia="zh-CN" w:bidi="ar"/>
        </w:rPr>
        <w:t>'User'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highlight w:val="blue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FC1FF"/>
          <w:kern w:val="0"/>
          <w:sz w:val="21"/>
          <w:szCs w:val="21"/>
          <w:highlight w:val="blue"/>
          <w:shd w:val="clear" w:fill="1E1E1E"/>
          <w:lang w:val="en-US" w:eastAsia="zh-CN" w:bidi="ar"/>
        </w:rPr>
        <w:t>UserSchema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highlight w:val="blue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  <w:lang w:val="pl-PL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C586C0"/>
          <w:kern w:val="0"/>
          <w:sz w:val="21"/>
          <w:szCs w:val="21"/>
          <w:shd w:val="clear" w:fill="1E1E1E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586C0"/>
          <w:kern w:val="0"/>
          <w:sz w:val="21"/>
          <w:szCs w:val="21"/>
          <w:shd w:val="clear" w:fill="1E1E1E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EC9B0"/>
          <w:kern w:val="0"/>
          <w:sz w:val="21"/>
          <w:szCs w:val="21"/>
          <w:shd w:val="clear" w:fill="1E1E1E"/>
          <w:lang w:val="en-US" w:eastAsia="zh-CN" w:bidi="ar"/>
        </w:rPr>
        <w:t>mongoose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CDCAA"/>
          <w:kern w:val="0"/>
          <w:sz w:val="21"/>
          <w:szCs w:val="21"/>
          <w:shd w:val="clear" w:fill="1E1E1E"/>
          <w:lang w:val="en-US" w:eastAsia="zh-CN" w:bidi="ar"/>
        </w:rPr>
        <w:t>model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EC9B0"/>
          <w:kern w:val="0"/>
          <w:sz w:val="21"/>
          <w:szCs w:val="21"/>
          <w:shd w:val="clear" w:fill="1E1E1E"/>
          <w:lang w:val="en-US" w:eastAsia="zh-CN" w:bidi="ar"/>
        </w:rPr>
        <w:t>IBlog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&gt;(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E9178"/>
          <w:kern w:val="0"/>
          <w:sz w:val="21"/>
          <w:szCs w:val="21"/>
          <w:shd w:val="clear" w:fill="1E1E1E"/>
          <w:lang w:val="en-US" w:eastAsia="zh-CN" w:bidi="ar"/>
        </w:rPr>
        <w:t>'Blog'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FC1FF"/>
          <w:kern w:val="0"/>
          <w:sz w:val="21"/>
          <w:szCs w:val="21"/>
          <w:shd w:val="clear" w:fill="1E1E1E"/>
          <w:lang w:val="en-US" w:eastAsia="zh-CN" w:bidi="ar"/>
        </w:rPr>
        <w:t>BlogSchema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rPr>
          <w:rFonts w:hint="default"/>
          <w:sz w:val="24"/>
          <w:szCs w:val="24"/>
          <w:lang w:val="pl-PL"/>
        </w:rPr>
      </w:pPr>
      <w:r>
        <w:rPr>
          <w:rFonts w:hint="default"/>
          <w:sz w:val="24"/>
          <w:szCs w:val="24"/>
          <w:lang w:val="pl-PL"/>
        </w:rPr>
        <w:t>Jak to mamy to tworzymy blog kontroler.</w:t>
      </w:r>
    </w:p>
    <w:p>
      <w:pPr>
        <w:rPr>
          <w:rFonts w:hint="default"/>
          <w:sz w:val="24"/>
          <w:szCs w:val="24"/>
          <w:lang w:val="pl-PL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Request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Response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NextFunction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E9178"/>
          <w:kern w:val="0"/>
          <w:sz w:val="21"/>
          <w:szCs w:val="21"/>
          <w:shd w:val="clear" w:fill="1E1E1E"/>
          <w:lang w:val="en-US" w:eastAsia="zh-CN" w:bidi="ar"/>
        </w:rPr>
        <w:t>'express'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6A9955"/>
          <w:kern w:val="0"/>
          <w:sz w:val="21"/>
          <w:szCs w:val="21"/>
          <w:shd w:val="clear" w:fill="1E1E1E"/>
          <w:lang w:val="en-US" w:eastAsia="zh-CN" w:bidi="ar"/>
        </w:rPr>
        <w:t>// import { Request, Response, NextFunction } from 'express';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express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E9178"/>
          <w:kern w:val="0"/>
          <w:sz w:val="21"/>
          <w:szCs w:val="21"/>
          <w:shd w:val="clear" w:fill="1E1E1E"/>
          <w:lang w:val="en-US" w:eastAsia="zh-CN" w:bidi="ar"/>
        </w:rPr>
        <w:t>'express'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logging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E9178"/>
          <w:kern w:val="0"/>
          <w:sz w:val="21"/>
          <w:szCs w:val="21"/>
          <w:shd w:val="clear" w:fill="1E1E1E"/>
          <w:lang w:val="en-US" w:eastAsia="zh-CN" w:bidi="ar"/>
        </w:rPr>
        <w:t>'../config/loggins'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Blog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E9178"/>
          <w:kern w:val="0"/>
          <w:sz w:val="21"/>
          <w:szCs w:val="21"/>
          <w:shd w:val="clear" w:fill="1E1E1E"/>
          <w:lang w:val="en-US" w:eastAsia="zh-CN" w:bidi="ar"/>
        </w:rPr>
        <w:t>'../models/blog.model'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mongoose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E9178"/>
          <w:kern w:val="0"/>
          <w:sz w:val="21"/>
          <w:szCs w:val="21"/>
          <w:shd w:val="clear" w:fill="1E1E1E"/>
          <w:lang w:val="en-US" w:eastAsia="zh-CN" w:bidi="ar"/>
        </w:rPr>
        <w:t>'mongoose'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CDCAA"/>
          <w:kern w:val="0"/>
          <w:sz w:val="21"/>
          <w:szCs w:val="21"/>
          <w:shd w:val="clear" w:fill="1E1E1E"/>
          <w:lang w:val="en-US" w:eastAsia="zh-CN" w:bidi="ar"/>
        </w:rPr>
        <w:t>create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req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EC9B0"/>
          <w:kern w:val="0"/>
          <w:sz w:val="21"/>
          <w:szCs w:val="21"/>
          <w:shd w:val="clear" w:fill="1E1E1E"/>
          <w:lang w:val="en-US" w:eastAsia="zh-CN" w:bidi="ar"/>
        </w:rPr>
        <w:t>Request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EC9B0"/>
          <w:kern w:val="0"/>
          <w:sz w:val="21"/>
          <w:szCs w:val="21"/>
          <w:shd w:val="clear" w:fill="1E1E1E"/>
          <w:lang w:val="en-US" w:eastAsia="zh-CN" w:bidi="ar"/>
        </w:rPr>
        <w:t>Response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CDCAA"/>
          <w:kern w:val="0"/>
          <w:sz w:val="21"/>
          <w:szCs w:val="21"/>
          <w:shd w:val="clear" w:fill="1E1E1E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EC9B0"/>
          <w:kern w:val="0"/>
          <w:sz w:val="21"/>
          <w:szCs w:val="21"/>
          <w:shd w:val="clear" w:fill="1E1E1E"/>
          <w:lang w:val="en-US" w:eastAsia="zh-CN" w:bidi="ar"/>
        </w:rPr>
        <w:t>NextFunction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FC1FF"/>
          <w:kern w:val="0"/>
          <w:sz w:val="21"/>
          <w:szCs w:val="21"/>
          <w:shd w:val="clear" w:fill="1E1E1E"/>
          <w:lang w:val="en-US" w:eastAsia="zh-CN" w:bidi="ar"/>
        </w:rPr>
        <w:t>logging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CDCAA"/>
          <w:kern w:val="0"/>
          <w:sz w:val="21"/>
          <w:szCs w:val="21"/>
          <w:shd w:val="clear" w:fill="1E1E1E"/>
          <w:lang w:val="en-US" w:eastAsia="zh-CN" w:bidi="ar"/>
        </w:rPr>
        <w:t>info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E9178"/>
          <w:kern w:val="0"/>
          <w:sz w:val="21"/>
          <w:szCs w:val="21"/>
          <w:shd w:val="clear" w:fill="1E1E1E"/>
          <w:lang w:val="en-US" w:eastAsia="zh-CN" w:bidi="ar"/>
        </w:rPr>
        <w:t>'attempting to register user ...'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69CD6"/>
          <w:kern w:val="0"/>
          <w:sz w:val="21"/>
          <w:szCs w:val="21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author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headline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picture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} =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req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FC1FF"/>
          <w:kern w:val="0"/>
          <w:sz w:val="21"/>
          <w:szCs w:val="21"/>
          <w:shd w:val="clear" w:fill="1E1E1E"/>
          <w:lang w:val="en-US" w:eastAsia="zh-CN" w:bidi="ar"/>
        </w:rPr>
        <w:t>blog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69CD6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CDCAA"/>
          <w:kern w:val="0"/>
          <w:sz w:val="21"/>
          <w:szCs w:val="21"/>
          <w:shd w:val="clear" w:fill="1E1E1E"/>
          <w:lang w:val="en-US" w:eastAsia="zh-CN" w:bidi="ar"/>
        </w:rPr>
        <w:t>Blog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_id: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69CD6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EC9B0"/>
          <w:kern w:val="0"/>
          <w:sz w:val="21"/>
          <w:szCs w:val="21"/>
          <w:shd w:val="clear" w:fill="1E1E1E"/>
          <w:lang w:val="en-US" w:eastAsia="zh-CN" w:bidi="ar"/>
        </w:rPr>
        <w:t>mongoose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EC9B0"/>
          <w:kern w:val="0"/>
          <w:sz w:val="21"/>
          <w:szCs w:val="21"/>
          <w:shd w:val="clear" w:fill="1E1E1E"/>
          <w:lang w:val="en-US" w:eastAsia="zh-CN" w:bidi="ar"/>
        </w:rPr>
        <w:t>Types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EC9B0"/>
          <w:kern w:val="0"/>
          <w:sz w:val="21"/>
          <w:szCs w:val="21"/>
          <w:shd w:val="clear" w:fill="1E1E1E"/>
          <w:lang w:val="en-US" w:eastAsia="zh-CN" w:bidi="ar"/>
        </w:rPr>
        <w:t>ObjectId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(),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author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headline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picture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    });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FC1FF"/>
          <w:kern w:val="0"/>
          <w:sz w:val="21"/>
          <w:szCs w:val="21"/>
          <w:shd w:val="clear" w:fill="1E1E1E"/>
          <w:lang w:val="en-US" w:eastAsia="zh-CN" w:bidi="ar"/>
        </w:rPr>
        <w:t>blog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.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CDCAA"/>
          <w:kern w:val="0"/>
          <w:sz w:val="21"/>
          <w:szCs w:val="21"/>
          <w:shd w:val="clear" w:fill="1E1E1E"/>
          <w:lang w:val="en-US" w:eastAsia="zh-CN" w:bidi="ar"/>
        </w:rPr>
        <w:t>save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.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CDCAA"/>
          <w:kern w:val="0"/>
          <w:sz w:val="21"/>
          <w:szCs w:val="21"/>
          <w:shd w:val="clear" w:fill="1E1E1E"/>
          <w:lang w:val="en-US" w:eastAsia="zh-CN" w:bidi="ar"/>
        </w:rPr>
        <w:t>then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newBlog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FC1FF"/>
          <w:kern w:val="0"/>
          <w:sz w:val="21"/>
          <w:szCs w:val="21"/>
          <w:shd w:val="clear" w:fill="1E1E1E"/>
          <w:lang w:val="en-US" w:eastAsia="zh-CN" w:bidi="ar"/>
        </w:rPr>
        <w:t>logging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CDCAA"/>
          <w:kern w:val="0"/>
          <w:sz w:val="21"/>
          <w:szCs w:val="21"/>
          <w:shd w:val="clear" w:fill="1E1E1E"/>
          <w:lang w:val="en-US" w:eastAsia="zh-CN" w:bidi="ar"/>
        </w:rPr>
        <w:t>info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E9178"/>
          <w:kern w:val="0"/>
          <w:sz w:val="21"/>
          <w:szCs w:val="21"/>
          <w:shd w:val="clear" w:fill="1E1E1E"/>
          <w:lang w:val="en-US" w:eastAsia="zh-CN" w:bidi="ar"/>
        </w:rPr>
        <w:t>`New blog created...`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CDCAA"/>
          <w:kern w:val="0"/>
          <w:sz w:val="21"/>
          <w:szCs w:val="21"/>
          <w:shd w:val="clear" w:fill="1E1E1E"/>
          <w:lang w:val="en-US" w:eastAsia="zh-CN" w:bidi="ar"/>
        </w:rPr>
        <w:t>status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5CEA8"/>
          <w:kern w:val="0"/>
          <w:sz w:val="21"/>
          <w:szCs w:val="21"/>
          <w:shd w:val="clear" w:fill="1E1E1E"/>
          <w:lang w:val="en-US" w:eastAsia="zh-CN" w:bidi="ar"/>
        </w:rPr>
        <w:t>201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CDCAA"/>
          <w:kern w:val="0"/>
          <w:sz w:val="21"/>
          <w:szCs w:val="21"/>
          <w:shd w:val="clear" w:fill="1E1E1E"/>
          <w:lang w:val="en-US" w:eastAsia="zh-CN" w:bidi="ar"/>
        </w:rPr>
        <w:t>json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({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blog: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newBlog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});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})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.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CDCAA"/>
          <w:kern w:val="0"/>
          <w:sz w:val="21"/>
          <w:szCs w:val="21"/>
          <w:shd w:val="clear" w:fill="1E1E1E"/>
          <w:lang w:val="en-US" w:eastAsia="zh-CN" w:bidi="ar"/>
        </w:rPr>
        <w:t>catch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FC1FF"/>
          <w:kern w:val="0"/>
          <w:sz w:val="21"/>
          <w:szCs w:val="21"/>
          <w:shd w:val="clear" w:fill="1E1E1E"/>
          <w:lang w:val="en-US" w:eastAsia="zh-CN" w:bidi="ar"/>
        </w:rPr>
        <w:t>logging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CDCAA"/>
          <w:kern w:val="0"/>
          <w:sz w:val="21"/>
          <w:szCs w:val="21"/>
          <w:shd w:val="clear" w:fill="1E1E1E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CDCAA"/>
          <w:kern w:val="0"/>
          <w:sz w:val="21"/>
          <w:szCs w:val="21"/>
          <w:shd w:val="clear" w:fill="1E1E1E"/>
          <w:lang w:val="en-US" w:eastAsia="zh-CN" w:bidi="ar"/>
        </w:rPr>
        <w:t>status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5CEA8"/>
          <w:kern w:val="0"/>
          <w:sz w:val="21"/>
          <w:szCs w:val="21"/>
          <w:shd w:val="clear" w:fill="1E1E1E"/>
          <w:lang w:val="en-US" w:eastAsia="zh-CN" w:bidi="ar"/>
        </w:rPr>
        <w:t>500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CDCAA"/>
          <w:kern w:val="0"/>
          <w:sz w:val="21"/>
          <w:szCs w:val="21"/>
          <w:shd w:val="clear" w:fill="1E1E1E"/>
          <w:lang w:val="en-US" w:eastAsia="zh-CN" w:bidi="ar"/>
        </w:rPr>
        <w:t>json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error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});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});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CDCAA"/>
          <w:kern w:val="0"/>
          <w:sz w:val="21"/>
          <w:szCs w:val="21"/>
          <w:shd w:val="clear" w:fill="1E1E1E"/>
          <w:lang w:val="en-US" w:eastAsia="zh-CN" w:bidi="ar"/>
        </w:rPr>
        <w:t>read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req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EC9B0"/>
          <w:kern w:val="0"/>
          <w:sz w:val="21"/>
          <w:szCs w:val="21"/>
          <w:shd w:val="clear" w:fill="1E1E1E"/>
          <w:lang w:val="en-US" w:eastAsia="zh-CN" w:bidi="ar"/>
        </w:rPr>
        <w:t>Request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EC9B0"/>
          <w:kern w:val="0"/>
          <w:sz w:val="21"/>
          <w:szCs w:val="21"/>
          <w:shd w:val="clear" w:fill="1E1E1E"/>
          <w:lang w:val="en-US" w:eastAsia="zh-CN" w:bidi="ar"/>
        </w:rPr>
        <w:t>Response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CDCAA"/>
          <w:kern w:val="0"/>
          <w:sz w:val="21"/>
          <w:szCs w:val="21"/>
          <w:shd w:val="clear" w:fill="1E1E1E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EC9B0"/>
          <w:kern w:val="0"/>
          <w:sz w:val="21"/>
          <w:szCs w:val="21"/>
          <w:shd w:val="clear" w:fill="1E1E1E"/>
          <w:lang w:val="en-US" w:eastAsia="zh-CN" w:bidi="ar"/>
        </w:rPr>
        <w:t>NextFunction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FC1FF"/>
          <w:kern w:val="0"/>
          <w:sz w:val="21"/>
          <w:szCs w:val="21"/>
          <w:shd w:val="clear" w:fill="1E1E1E"/>
          <w:lang w:val="en-US" w:eastAsia="zh-CN" w:bidi="ar"/>
        </w:rPr>
        <w:t>_id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req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params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blogID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FC1FF"/>
          <w:kern w:val="0"/>
          <w:sz w:val="21"/>
          <w:szCs w:val="21"/>
          <w:shd w:val="clear" w:fill="1E1E1E"/>
          <w:lang w:val="en-US" w:eastAsia="zh-CN" w:bidi="ar"/>
        </w:rPr>
        <w:t>logging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CDCAA"/>
          <w:kern w:val="0"/>
          <w:sz w:val="21"/>
          <w:szCs w:val="21"/>
          <w:shd w:val="clear" w:fill="1E1E1E"/>
          <w:lang w:val="en-US" w:eastAsia="zh-CN" w:bidi="ar"/>
        </w:rPr>
        <w:t>info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E9178"/>
          <w:kern w:val="0"/>
          <w:sz w:val="21"/>
          <w:szCs w:val="21"/>
          <w:shd w:val="clear" w:fill="1E1E1E"/>
          <w:lang w:val="en-US" w:eastAsia="zh-CN" w:bidi="ar"/>
        </w:rPr>
        <w:t xml:space="preserve">`Incoming read for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69CD6"/>
          <w:kern w:val="0"/>
          <w:sz w:val="21"/>
          <w:szCs w:val="21"/>
          <w:shd w:val="clear" w:fill="1E1E1E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FC1FF"/>
          <w:kern w:val="0"/>
          <w:sz w:val="21"/>
          <w:szCs w:val="21"/>
          <w:shd w:val="clear" w:fill="1E1E1E"/>
          <w:lang w:val="en-US" w:eastAsia="zh-CN" w:bidi="ar"/>
        </w:rPr>
        <w:t>_id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69CD6"/>
          <w:kern w:val="0"/>
          <w:sz w:val="21"/>
          <w:szCs w:val="21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E9178"/>
          <w:kern w:val="0"/>
          <w:sz w:val="21"/>
          <w:szCs w:val="21"/>
          <w:shd w:val="clear" w:fill="1E1E1E"/>
          <w:lang w:val="en-US" w:eastAsia="zh-CN" w:bidi="ar"/>
        </w:rPr>
        <w:t xml:space="preserve"> ...`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Blog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CDCAA"/>
          <w:kern w:val="0"/>
          <w:sz w:val="21"/>
          <w:szCs w:val="21"/>
          <w:shd w:val="clear" w:fill="1E1E1E"/>
          <w:lang w:val="en-US" w:eastAsia="zh-CN" w:bidi="ar"/>
        </w:rPr>
        <w:t>findById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FC1FF"/>
          <w:kern w:val="0"/>
          <w:sz w:val="21"/>
          <w:szCs w:val="21"/>
          <w:shd w:val="clear" w:fill="1E1E1E"/>
          <w:lang w:val="en-US" w:eastAsia="zh-CN" w:bidi="ar"/>
        </w:rPr>
        <w:t>_id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.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CDCAA"/>
          <w:kern w:val="0"/>
          <w:sz w:val="21"/>
          <w:szCs w:val="21"/>
          <w:shd w:val="clear" w:fill="1E1E1E"/>
          <w:lang w:val="en-US" w:eastAsia="zh-CN" w:bidi="ar"/>
        </w:rPr>
        <w:t>then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blog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blog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CDCAA"/>
          <w:kern w:val="0"/>
          <w:sz w:val="21"/>
          <w:szCs w:val="21"/>
          <w:shd w:val="clear" w:fill="1E1E1E"/>
          <w:lang w:val="en-US" w:eastAsia="zh-CN" w:bidi="ar"/>
        </w:rPr>
        <w:t>status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5CEA8"/>
          <w:kern w:val="0"/>
          <w:sz w:val="21"/>
          <w:szCs w:val="21"/>
          <w:shd w:val="clear" w:fill="1E1E1E"/>
          <w:lang w:val="en-US" w:eastAsia="zh-CN" w:bidi="ar"/>
        </w:rPr>
        <w:t>200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CDCAA"/>
          <w:kern w:val="0"/>
          <w:sz w:val="21"/>
          <w:szCs w:val="21"/>
          <w:shd w:val="clear" w:fill="1E1E1E"/>
          <w:lang w:val="en-US" w:eastAsia="zh-CN" w:bidi="ar"/>
        </w:rPr>
        <w:t>json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({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blog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});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}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586C0"/>
          <w:kern w:val="0"/>
          <w:sz w:val="21"/>
          <w:szCs w:val="21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CDCAA"/>
          <w:kern w:val="0"/>
          <w:sz w:val="21"/>
          <w:szCs w:val="21"/>
          <w:shd w:val="clear" w:fill="1E1E1E"/>
          <w:lang w:val="en-US" w:eastAsia="zh-CN" w:bidi="ar"/>
        </w:rPr>
        <w:t>status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5CEA8"/>
          <w:kern w:val="0"/>
          <w:sz w:val="21"/>
          <w:szCs w:val="21"/>
          <w:shd w:val="clear" w:fill="1E1E1E"/>
          <w:lang w:val="en-US" w:eastAsia="zh-CN" w:bidi="ar"/>
        </w:rPr>
        <w:t>404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CDCAA"/>
          <w:kern w:val="0"/>
          <w:sz w:val="21"/>
          <w:szCs w:val="21"/>
          <w:shd w:val="clear" w:fill="1E1E1E"/>
          <w:lang w:val="en-US" w:eastAsia="zh-CN" w:bidi="ar"/>
        </w:rPr>
        <w:t>json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({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message: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E9178"/>
          <w:kern w:val="0"/>
          <w:sz w:val="21"/>
          <w:szCs w:val="21"/>
          <w:shd w:val="clear" w:fill="1E1E1E"/>
          <w:lang w:val="en-US" w:eastAsia="zh-CN" w:bidi="ar"/>
        </w:rPr>
        <w:t>'Not found'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});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})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.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CDCAA"/>
          <w:kern w:val="0"/>
          <w:sz w:val="21"/>
          <w:szCs w:val="21"/>
          <w:shd w:val="clear" w:fill="1E1E1E"/>
          <w:lang w:val="en-US" w:eastAsia="zh-CN" w:bidi="ar"/>
        </w:rPr>
        <w:t>catch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FC1FF"/>
          <w:kern w:val="0"/>
          <w:sz w:val="21"/>
          <w:szCs w:val="21"/>
          <w:shd w:val="clear" w:fill="1E1E1E"/>
          <w:lang w:val="en-US" w:eastAsia="zh-CN" w:bidi="ar"/>
        </w:rPr>
        <w:t>logging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CDCAA"/>
          <w:kern w:val="0"/>
          <w:sz w:val="21"/>
          <w:szCs w:val="21"/>
          <w:shd w:val="clear" w:fill="1E1E1E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CDCAA"/>
          <w:kern w:val="0"/>
          <w:sz w:val="21"/>
          <w:szCs w:val="21"/>
          <w:shd w:val="clear" w:fill="1E1E1E"/>
          <w:lang w:val="en-US" w:eastAsia="zh-CN" w:bidi="ar"/>
        </w:rPr>
        <w:t>status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5CEA8"/>
          <w:kern w:val="0"/>
          <w:sz w:val="21"/>
          <w:szCs w:val="21"/>
          <w:shd w:val="clear" w:fill="1E1E1E"/>
          <w:lang w:val="en-US" w:eastAsia="zh-CN" w:bidi="ar"/>
        </w:rPr>
        <w:t>500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CDCAA"/>
          <w:kern w:val="0"/>
          <w:sz w:val="21"/>
          <w:szCs w:val="21"/>
          <w:shd w:val="clear" w:fill="1E1E1E"/>
          <w:lang w:val="en-US" w:eastAsia="zh-CN" w:bidi="ar"/>
        </w:rPr>
        <w:t>json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error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});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});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CDCAA"/>
          <w:kern w:val="0"/>
          <w:sz w:val="21"/>
          <w:szCs w:val="21"/>
          <w:shd w:val="clear" w:fill="1E1E1E"/>
          <w:lang w:val="en-US" w:eastAsia="zh-CN" w:bidi="ar"/>
        </w:rPr>
        <w:t>readAll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req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EC9B0"/>
          <w:kern w:val="0"/>
          <w:sz w:val="21"/>
          <w:szCs w:val="21"/>
          <w:shd w:val="clear" w:fill="1E1E1E"/>
          <w:lang w:val="en-US" w:eastAsia="zh-CN" w:bidi="ar"/>
        </w:rPr>
        <w:t>Request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EC9B0"/>
          <w:kern w:val="0"/>
          <w:sz w:val="21"/>
          <w:szCs w:val="21"/>
          <w:shd w:val="clear" w:fill="1E1E1E"/>
          <w:lang w:val="en-US" w:eastAsia="zh-CN" w:bidi="ar"/>
        </w:rPr>
        <w:t>Response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CDCAA"/>
          <w:kern w:val="0"/>
          <w:sz w:val="21"/>
          <w:szCs w:val="21"/>
          <w:shd w:val="clear" w:fill="1E1E1E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EC9B0"/>
          <w:kern w:val="0"/>
          <w:sz w:val="21"/>
          <w:szCs w:val="21"/>
          <w:shd w:val="clear" w:fill="1E1E1E"/>
          <w:lang w:val="en-US" w:eastAsia="zh-CN" w:bidi="ar"/>
        </w:rPr>
        <w:t>NextFunction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FC1FF"/>
          <w:kern w:val="0"/>
          <w:sz w:val="21"/>
          <w:szCs w:val="21"/>
          <w:shd w:val="clear" w:fill="1E1E1E"/>
          <w:lang w:val="en-US" w:eastAsia="zh-CN" w:bidi="ar"/>
        </w:rPr>
        <w:t>logging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CDCAA"/>
          <w:kern w:val="0"/>
          <w:sz w:val="21"/>
          <w:szCs w:val="21"/>
          <w:shd w:val="clear" w:fill="1E1E1E"/>
          <w:lang w:val="en-US" w:eastAsia="zh-CN" w:bidi="ar"/>
        </w:rPr>
        <w:t>info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E9178"/>
          <w:kern w:val="0"/>
          <w:sz w:val="21"/>
          <w:szCs w:val="21"/>
          <w:shd w:val="clear" w:fill="1E1E1E"/>
          <w:lang w:val="en-US" w:eastAsia="zh-CN" w:bidi="ar"/>
        </w:rPr>
        <w:t>`Incoming read all ...`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Blog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CDCAA"/>
          <w:kern w:val="0"/>
          <w:sz w:val="21"/>
          <w:szCs w:val="21"/>
          <w:shd w:val="clear" w:fill="1E1E1E"/>
          <w:lang w:val="en-US" w:eastAsia="zh-CN" w:bidi="ar"/>
        </w:rPr>
        <w:t>find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.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CDCAA"/>
          <w:kern w:val="0"/>
          <w:sz w:val="21"/>
          <w:szCs w:val="21"/>
          <w:shd w:val="clear" w:fill="1E1E1E"/>
          <w:lang w:val="en-US" w:eastAsia="zh-CN" w:bidi="ar"/>
        </w:rPr>
        <w:t>exec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.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CDCAA"/>
          <w:kern w:val="0"/>
          <w:sz w:val="21"/>
          <w:szCs w:val="21"/>
          <w:shd w:val="clear" w:fill="1E1E1E"/>
          <w:lang w:val="en-US" w:eastAsia="zh-CN" w:bidi="ar"/>
        </w:rPr>
        <w:t>then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blogs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CDCAA"/>
          <w:kern w:val="0"/>
          <w:sz w:val="21"/>
          <w:szCs w:val="21"/>
          <w:shd w:val="clear" w:fill="1E1E1E"/>
          <w:lang w:val="en-US" w:eastAsia="zh-CN" w:bidi="ar"/>
        </w:rPr>
        <w:t>status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5CEA8"/>
          <w:kern w:val="0"/>
          <w:sz w:val="21"/>
          <w:szCs w:val="21"/>
          <w:shd w:val="clear" w:fill="1E1E1E"/>
          <w:lang w:val="en-US" w:eastAsia="zh-CN" w:bidi="ar"/>
        </w:rPr>
        <w:t>200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CDCAA"/>
          <w:kern w:val="0"/>
          <w:sz w:val="21"/>
          <w:szCs w:val="21"/>
          <w:shd w:val="clear" w:fill="1E1E1E"/>
          <w:lang w:val="en-US" w:eastAsia="zh-CN" w:bidi="ar"/>
        </w:rPr>
        <w:t>json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count: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blogs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blogs: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blogs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});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})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.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CDCAA"/>
          <w:kern w:val="0"/>
          <w:sz w:val="21"/>
          <w:szCs w:val="21"/>
          <w:shd w:val="clear" w:fill="1E1E1E"/>
          <w:lang w:val="en-US" w:eastAsia="zh-CN" w:bidi="ar"/>
        </w:rPr>
        <w:t>catch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FC1FF"/>
          <w:kern w:val="0"/>
          <w:sz w:val="21"/>
          <w:szCs w:val="21"/>
          <w:shd w:val="clear" w:fill="1E1E1E"/>
          <w:lang w:val="en-US" w:eastAsia="zh-CN" w:bidi="ar"/>
        </w:rPr>
        <w:t>logging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CDCAA"/>
          <w:kern w:val="0"/>
          <w:sz w:val="21"/>
          <w:szCs w:val="21"/>
          <w:shd w:val="clear" w:fill="1E1E1E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CDCAA"/>
          <w:kern w:val="0"/>
          <w:sz w:val="21"/>
          <w:szCs w:val="21"/>
          <w:shd w:val="clear" w:fill="1E1E1E"/>
          <w:lang w:val="en-US" w:eastAsia="zh-CN" w:bidi="ar"/>
        </w:rPr>
        <w:t>status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5CEA8"/>
          <w:kern w:val="0"/>
          <w:sz w:val="21"/>
          <w:szCs w:val="21"/>
          <w:shd w:val="clear" w:fill="1E1E1E"/>
          <w:lang w:val="en-US" w:eastAsia="zh-CN" w:bidi="ar"/>
        </w:rPr>
        <w:t>500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CDCAA"/>
          <w:kern w:val="0"/>
          <w:sz w:val="21"/>
          <w:szCs w:val="21"/>
          <w:shd w:val="clear" w:fill="1E1E1E"/>
          <w:lang w:val="en-US" w:eastAsia="zh-CN" w:bidi="ar"/>
        </w:rPr>
        <w:t>json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error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});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});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CDCAA"/>
          <w:kern w:val="0"/>
          <w:sz w:val="21"/>
          <w:szCs w:val="21"/>
          <w:shd w:val="clear" w:fill="1E1E1E"/>
          <w:lang w:val="en-US" w:eastAsia="zh-CN" w:bidi="ar"/>
        </w:rPr>
        <w:t>query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req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EC9B0"/>
          <w:kern w:val="0"/>
          <w:sz w:val="21"/>
          <w:szCs w:val="21"/>
          <w:shd w:val="clear" w:fill="1E1E1E"/>
          <w:lang w:val="en-US" w:eastAsia="zh-CN" w:bidi="ar"/>
        </w:rPr>
        <w:t>Request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EC9B0"/>
          <w:kern w:val="0"/>
          <w:sz w:val="21"/>
          <w:szCs w:val="21"/>
          <w:shd w:val="clear" w:fill="1E1E1E"/>
          <w:lang w:val="en-US" w:eastAsia="zh-CN" w:bidi="ar"/>
        </w:rPr>
        <w:t>Response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CDCAA"/>
          <w:kern w:val="0"/>
          <w:sz w:val="21"/>
          <w:szCs w:val="21"/>
          <w:shd w:val="clear" w:fill="1E1E1E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EC9B0"/>
          <w:kern w:val="0"/>
          <w:sz w:val="21"/>
          <w:szCs w:val="21"/>
          <w:shd w:val="clear" w:fill="1E1E1E"/>
          <w:lang w:val="en-US" w:eastAsia="zh-CN" w:bidi="ar"/>
        </w:rPr>
        <w:t>NextFunction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FC1FF"/>
          <w:kern w:val="0"/>
          <w:sz w:val="21"/>
          <w:szCs w:val="21"/>
          <w:shd w:val="clear" w:fill="1E1E1E"/>
          <w:lang w:val="en-US" w:eastAsia="zh-CN" w:bidi="ar"/>
        </w:rPr>
        <w:t>logging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CDCAA"/>
          <w:kern w:val="0"/>
          <w:sz w:val="21"/>
          <w:szCs w:val="21"/>
          <w:shd w:val="clear" w:fill="1E1E1E"/>
          <w:lang w:val="en-US" w:eastAsia="zh-CN" w:bidi="ar"/>
        </w:rPr>
        <w:t>info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E9178"/>
          <w:kern w:val="0"/>
          <w:sz w:val="21"/>
          <w:szCs w:val="21"/>
          <w:shd w:val="clear" w:fill="1E1E1E"/>
          <w:lang w:val="en-US" w:eastAsia="zh-CN" w:bidi="ar"/>
        </w:rPr>
        <w:t>`Incoming query ...`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Blog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CDCAA"/>
          <w:kern w:val="0"/>
          <w:sz w:val="21"/>
          <w:szCs w:val="21"/>
          <w:shd w:val="clear" w:fill="1E1E1E"/>
          <w:lang w:val="en-US" w:eastAsia="zh-CN" w:bidi="ar"/>
        </w:rPr>
        <w:t>find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req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.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CDCAA"/>
          <w:kern w:val="0"/>
          <w:sz w:val="21"/>
          <w:szCs w:val="21"/>
          <w:shd w:val="clear" w:fill="1E1E1E"/>
          <w:lang w:val="en-US" w:eastAsia="zh-CN" w:bidi="ar"/>
        </w:rPr>
        <w:t>exec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.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CDCAA"/>
          <w:kern w:val="0"/>
          <w:sz w:val="21"/>
          <w:szCs w:val="21"/>
          <w:shd w:val="clear" w:fill="1E1E1E"/>
          <w:lang w:val="en-US" w:eastAsia="zh-CN" w:bidi="ar"/>
        </w:rPr>
        <w:t>then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blogs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CDCAA"/>
          <w:kern w:val="0"/>
          <w:sz w:val="21"/>
          <w:szCs w:val="21"/>
          <w:shd w:val="clear" w:fill="1E1E1E"/>
          <w:lang w:val="en-US" w:eastAsia="zh-CN" w:bidi="ar"/>
        </w:rPr>
        <w:t>status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5CEA8"/>
          <w:kern w:val="0"/>
          <w:sz w:val="21"/>
          <w:szCs w:val="21"/>
          <w:shd w:val="clear" w:fill="1E1E1E"/>
          <w:lang w:val="en-US" w:eastAsia="zh-CN" w:bidi="ar"/>
        </w:rPr>
        <w:t>200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CDCAA"/>
          <w:kern w:val="0"/>
          <w:sz w:val="21"/>
          <w:szCs w:val="21"/>
          <w:shd w:val="clear" w:fill="1E1E1E"/>
          <w:lang w:val="en-US" w:eastAsia="zh-CN" w:bidi="ar"/>
        </w:rPr>
        <w:t>json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count: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blogs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blogs: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blogs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});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})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.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CDCAA"/>
          <w:kern w:val="0"/>
          <w:sz w:val="21"/>
          <w:szCs w:val="21"/>
          <w:shd w:val="clear" w:fill="1E1E1E"/>
          <w:lang w:val="en-US" w:eastAsia="zh-CN" w:bidi="ar"/>
        </w:rPr>
        <w:t>catch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FC1FF"/>
          <w:kern w:val="0"/>
          <w:sz w:val="21"/>
          <w:szCs w:val="21"/>
          <w:shd w:val="clear" w:fill="1E1E1E"/>
          <w:lang w:val="en-US" w:eastAsia="zh-CN" w:bidi="ar"/>
        </w:rPr>
        <w:t>logging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CDCAA"/>
          <w:kern w:val="0"/>
          <w:sz w:val="21"/>
          <w:szCs w:val="21"/>
          <w:shd w:val="clear" w:fill="1E1E1E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CDCAA"/>
          <w:kern w:val="0"/>
          <w:sz w:val="21"/>
          <w:szCs w:val="21"/>
          <w:shd w:val="clear" w:fill="1E1E1E"/>
          <w:lang w:val="en-US" w:eastAsia="zh-CN" w:bidi="ar"/>
        </w:rPr>
        <w:t>status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5CEA8"/>
          <w:kern w:val="0"/>
          <w:sz w:val="21"/>
          <w:szCs w:val="21"/>
          <w:shd w:val="clear" w:fill="1E1E1E"/>
          <w:lang w:val="en-US" w:eastAsia="zh-CN" w:bidi="ar"/>
        </w:rPr>
        <w:t>500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CDCAA"/>
          <w:kern w:val="0"/>
          <w:sz w:val="21"/>
          <w:szCs w:val="21"/>
          <w:shd w:val="clear" w:fill="1E1E1E"/>
          <w:lang w:val="en-US" w:eastAsia="zh-CN" w:bidi="ar"/>
        </w:rPr>
        <w:t>json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error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});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});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CDCAA"/>
          <w:kern w:val="0"/>
          <w:sz w:val="21"/>
          <w:szCs w:val="21"/>
          <w:shd w:val="clear" w:fill="1E1E1E"/>
          <w:lang w:val="en-US" w:eastAsia="zh-CN" w:bidi="ar"/>
        </w:rPr>
        <w:t>update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req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EC9B0"/>
          <w:kern w:val="0"/>
          <w:sz w:val="21"/>
          <w:szCs w:val="21"/>
          <w:shd w:val="clear" w:fill="1E1E1E"/>
          <w:lang w:val="en-US" w:eastAsia="zh-CN" w:bidi="ar"/>
        </w:rPr>
        <w:t>Request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EC9B0"/>
          <w:kern w:val="0"/>
          <w:sz w:val="21"/>
          <w:szCs w:val="21"/>
          <w:shd w:val="clear" w:fill="1E1E1E"/>
          <w:lang w:val="en-US" w:eastAsia="zh-CN" w:bidi="ar"/>
        </w:rPr>
        <w:t>Response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CDCAA"/>
          <w:kern w:val="0"/>
          <w:sz w:val="21"/>
          <w:szCs w:val="21"/>
          <w:shd w:val="clear" w:fill="1E1E1E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EC9B0"/>
          <w:kern w:val="0"/>
          <w:sz w:val="21"/>
          <w:szCs w:val="21"/>
          <w:shd w:val="clear" w:fill="1E1E1E"/>
          <w:lang w:val="en-US" w:eastAsia="zh-CN" w:bidi="ar"/>
        </w:rPr>
        <w:t>NextFunction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FC1FF"/>
          <w:kern w:val="0"/>
          <w:sz w:val="21"/>
          <w:szCs w:val="21"/>
          <w:shd w:val="clear" w:fill="1E1E1E"/>
          <w:lang w:val="en-US" w:eastAsia="zh-CN" w:bidi="ar"/>
        </w:rPr>
        <w:t>_id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req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params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blogID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FC1FF"/>
          <w:kern w:val="0"/>
          <w:sz w:val="21"/>
          <w:szCs w:val="21"/>
          <w:shd w:val="clear" w:fill="1E1E1E"/>
          <w:lang w:val="en-US" w:eastAsia="zh-CN" w:bidi="ar"/>
        </w:rPr>
        <w:t>logging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CDCAA"/>
          <w:kern w:val="0"/>
          <w:sz w:val="21"/>
          <w:szCs w:val="21"/>
          <w:shd w:val="clear" w:fill="1E1E1E"/>
          <w:lang w:val="en-US" w:eastAsia="zh-CN" w:bidi="ar"/>
        </w:rPr>
        <w:t>info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E9178"/>
          <w:kern w:val="0"/>
          <w:sz w:val="21"/>
          <w:szCs w:val="21"/>
          <w:shd w:val="clear" w:fill="1E1E1E"/>
          <w:lang w:val="en-US" w:eastAsia="zh-CN" w:bidi="ar"/>
        </w:rPr>
        <w:t xml:space="preserve">`Incoming update for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69CD6"/>
          <w:kern w:val="0"/>
          <w:sz w:val="21"/>
          <w:szCs w:val="21"/>
          <w:shd w:val="clear" w:fill="1E1E1E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FC1FF"/>
          <w:kern w:val="0"/>
          <w:sz w:val="21"/>
          <w:szCs w:val="21"/>
          <w:shd w:val="clear" w:fill="1E1E1E"/>
          <w:lang w:val="en-US" w:eastAsia="zh-CN" w:bidi="ar"/>
        </w:rPr>
        <w:t>_id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69CD6"/>
          <w:kern w:val="0"/>
          <w:sz w:val="21"/>
          <w:szCs w:val="21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E9178"/>
          <w:kern w:val="0"/>
          <w:sz w:val="21"/>
          <w:szCs w:val="21"/>
          <w:shd w:val="clear" w:fill="1E1E1E"/>
          <w:lang w:val="en-US" w:eastAsia="zh-CN" w:bidi="ar"/>
        </w:rPr>
        <w:t xml:space="preserve"> ...`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Blog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CDCAA"/>
          <w:kern w:val="0"/>
          <w:sz w:val="21"/>
          <w:szCs w:val="21"/>
          <w:shd w:val="clear" w:fill="1E1E1E"/>
          <w:lang w:val="en-US" w:eastAsia="zh-CN" w:bidi="ar"/>
        </w:rPr>
        <w:t>findById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FC1FF"/>
          <w:kern w:val="0"/>
          <w:sz w:val="21"/>
          <w:szCs w:val="21"/>
          <w:shd w:val="clear" w:fill="1E1E1E"/>
          <w:lang w:val="en-US" w:eastAsia="zh-CN" w:bidi="ar"/>
        </w:rPr>
        <w:t>_id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.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CDCAA"/>
          <w:kern w:val="0"/>
          <w:sz w:val="21"/>
          <w:szCs w:val="21"/>
          <w:shd w:val="clear" w:fill="1E1E1E"/>
          <w:lang w:val="en-US" w:eastAsia="zh-CN" w:bidi="ar"/>
        </w:rPr>
        <w:t>exec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.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CDCAA"/>
          <w:kern w:val="0"/>
          <w:sz w:val="21"/>
          <w:szCs w:val="21"/>
          <w:shd w:val="clear" w:fill="1E1E1E"/>
          <w:lang w:val="en-US" w:eastAsia="zh-CN" w:bidi="ar"/>
        </w:rPr>
        <w:t>then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blog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blog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blog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CDCAA"/>
          <w:kern w:val="0"/>
          <w:sz w:val="21"/>
          <w:szCs w:val="21"/>
          <w:shd w:val="clear" w:fill="1E1E1E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req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blog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CDCAA"/>
          <w:kern w:val="0"/>
          <w:sz w:val="21"/>
          <w:szCs w:val="21"/>
          <w:shd w:val="clear" w:fill="1E1E1E"/>
          <w:lang w:val="en-US" w:eastAsia="zh-CN" w:bidi="ar"/>
        </w:rPr>
        <w:t>save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        .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CDCAA"/>
          <w:kern w:val="0"/>
          <w:sz w:val="21"/>
          <w:szCs w:val="21"/>
          <w:shd w:val="clear" w:fill="1E1E1E"/>
          <w:lang w:val="en-US" w:eastAsia="zh-CN" w:bidi="ar"/>
        </w:rPr>
        <w:t>then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newBlog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FC1FF"/>
          <w:kern w:val="0"/>
          <w:sz w:val="21"/>
          <w:szCs w:val="21"/>
          <w:shd w:val="clear" w:fill="1E1E1E"/>
          <w:lang w:val="en-US" w:eastAsia="zh-CN" w:bidi="ar"/>
        </w:rPr>
        <w:t>logging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CDCAA"/>
          <w:kern w:val="0"/>
          <w:sz w:val="21"/>
          <w:szCs w:val="21"/>
          <w:shd w:val="clear" w:fill="1E1E1E"/>
          <w:lang w:val="en-US" w:eastAsia="zh-CN" w:bidi="ar"/>
        </w:rPr>
        <w:t>info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E9178"/>
          <w:kern w:val="0"/>
          <w:sz w:val="21"/>
          <w:szCs w:val="21"/>
          <w:shd w:val="clear" w:fill="1E1E1E"/>
          <w:lang w:val="en-US" w:eastAsia="zh-CN" w:bidi="ar"/>
        </w:rPr>
        <w:t>`Blog updated...`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CDCAA"/>
          <w:kern w:val="0"/>
          <w:sz w:val="21"/>
          <w:szCs w:val="21"/>
          <w:shd w:val="clear" w:fill="1E1E1E"/>
          <w:lang w:val="en-US" w:eastAsia="zh-CN" w:bidi="ar"/>
        </w:rPr>
        <w:t>status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5CEA8"/>
          <w:kern w:val="0"/>
          <w:sz w:val="21"/>
          <w:szCs w:val="21"/>
          <w:shd w:val="clear" w:fill="1E1E1E"/>
          <w:lang w:val="en-US" w:eastAsia="zh-CN" w:bidi="ar"/>
        </w:rPr>
        <w:t>201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CDCAA"/>
          <w:kern w:val="0"/>
          <w:sz w:val="21"/>
          <w:szCs w:val="21"/>
          <w:shd w:val="clear" w:fill="1E1E1E"/>
          <w:lang w:val="en-US" w:eastAsia="zh-CN" w:bidi="ar"/>
        </w:rPr>
        <w:t>json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({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blog: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newBlog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});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        })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        .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CDCAA"/>
          <w:kern w:val="0"/>
          <w:sz w:val="21"/>
          <w:szCs w:val="21"/>
          <w:shd w:val="clear" w:fill="1E1E1E"/>
          <w:lang w:val="en-US" w:eastAsia="zh-CN" w:bidi="ar"/>
        </w:rPr>
        <w:t>catch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FC1FF"/>
          <w:kern w:val="0"/>
          <w:sz w:val="21"/>
          <w:szCs w:val="21"/>
          <w:shd w:val="clear" w:fill="1E1E1E"/>
          <w:lang w:val="en-US" w:eastAsia="zh-CN" w:bidi="ar"/>
        </w:rPr>
        <w:t>logging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CDCAA"/>
          <w:kern w:val="0"/>
          <w:sz w:val="21"/>
          <w:szCs w:val="21"/>
          <w:shd w:val="clear" w:fill="1E1E1E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CDCAA"/>
          <w:kern w:val="0"/>
          <w:sz w:val="21"/>
          <w:szCs w:val="21"/>
          <w:shd w:val="clear" w:fill="1E1E1E"/>
          <w:lang w:val="en-US" w:eastAsia="zh-CN" w:bidi="ar"/>
        </w:rPr>
        <w:t>status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5CEA8"/>
          <w:kern w:val="0"/>
          <w:sz w:val="21"/>
          <w:szCs w:val="21"/>
          <w:shd w:val="clear" w:fill="1E1E1E"/>
          <w:lang w:val="en-US" w:eastAsia="zh-CN" w:bidi="ar"/>
        </w:rPr>
        <w:t>500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CDCAA"/>
          <w:kern w:val="0"/>
          <w:sz w:val="21"/>
          <w:szCs w:val="21"/>
          <w:shd w:val="clear" w:fill="1E1E1E"/>
          <w:lang w:val="en-US" w:eastAsia="zh-CN" w:bidi="ar"/>
        </w:rPr>
        <w:t>json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error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            });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        });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}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586C0"/>
          <w:kern w:val="0"/>
          <w:sz w:val="21"/>
          <w:szCs w:val="21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CDCAA"/>
          <w:kern w:val="0"/>
          <w:sz w:val="21"/>
          <w:szCs w:val="21"/>
          <w:shd w:val="clear" w:fill="1E1E1E"/>
          <w:lang w:val="en-US" w:eastAsia="zh-CN" w:bidi="ar"/>
        </w:rPr>
        <w:t>status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5CEA8"/>
          <w:kern w:val="0"/>
          <w:sz w:val="21"/>
          <w:szCs w:val="21"/>
          <w:shd w:val="clear" w:fill="1E1E1E"/>
          <w:lang w:val="en-US" w:eastAsia="zh-CN" w:bidi="ar"/>
        </w:rPr>
        <w:t>404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CDCAA"/>
          <w:kern w:val="0"/>
          <w:sz w:val="21"/>
          <w:szCs w:val="21"/>
          <w:shd w:val="clear" w:fill="1E1E1E"/>
          <w:lang w:val="en-US" w:eastAsia="zh-CN" w:bidi="ar"/>
        </w:rPr>
        <w:t>json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({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message: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E9178"/>
          <w:kern w:val="0"/>
          <w:sz w:val="21"/>
          <w:szCs w:val="21"/>
          <w:shd w:val="clear" w:fill="1E1E1E"/>
          <w:lang w:val="en-US" w:eastAsia="zh-CN" w:bidi="ar"/>
        </w:rPr>
        <w:t>'Not found'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});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})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.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CDCAA"/>
          <w:kern w:val="0"/>
          <w:sz w:val="21"/>
          <w:szCs w:val="21"/>
          <w:shd w:val="clear" w:fill="1E1E1E"/>
          <w:lang w:val="en-US" w:eastAsia="zh-CN" w:bidi="ar"/>
        </w:rPr>
        <w:t>catch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FC1FF"/>
          <w:kern w:val="0"/>
          <w:sz w:val="21"/>
          <w:szCs w:val="21"/>
          <w:shd w:val="clear" w:fill="1E1E1E"/>
          <w:lang w:val="en-US" w:eastAsia="zh-CN" w:bidi="ar"/>
        </w:rPr>
        <w:t>logging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CDCAA"/>
          <w:kern w:val="0"/>
          <w:sz w:val="21"/>
          <w:szCs w:val="21"/>
          <w:shd w:val="clear" w:fill="1E1E1E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CDCAA"/>
          <w:kern w:val="0"/>
          <w:sz w:val="21"/>
          <w:szCs w:val="21"/>
          <w:shd w:val="clear" w:fill="1E1E1E"/>
          <w:lang w:val="en-US" w:eastAsia="zh-CN" w:bidi="ar"/>
        </w:rPr>
        <w:t>status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5CEA8"/>
          <w:kern w:val="0"/>
          <w:sz w:val="21"/>
          <w:szCs w:val="21"/>
          <w:shd w:val="clear" w:fill="1E1E1E"/>
          <w:lang w:val="en-US" w:eastAsia="zh-CN" w:bidi="ar"/>
        </w:rPr>
        <w:t>500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CDCAA"/>
          <w:kern w:val="0"/>
          <w:sz w:val="21"/>
          <w:szCs w:val="21"/>
          <w:shd w:val="clear" w:fill="1E1E1E"/>
          <w:lang w:val="en-US" w:eastAsia="zh-CN" w:bidi="ar"/>
        </w:rPr>
        <w:t>json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error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});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});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CDCAA"/>
          <w:kern w:val="0"/>
          <w:sz w:val="21"/>
          <w:szCs w:val="21"/>
          <w:shd w:val="clear" w:fill="1E1E1E"/>
          <w:lang w:val="en-US" w:eastAsia="zh-CN" w:bidi="ar"/>
        </w:rPr>
        <w:t>deleteBlog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69CD6"/>
          <w:kern w:val="0"/>
          <w:sz w:val="21"/>
          <w:szCs w:val="21"/>
          <w:shd w:val="clear" w:fill="1E1E1E"/>
          <w:lang w:val="en-US" w:eastAsia="zh-CN" w:bidi="ar"/>
        </w:rPr>
        <w:t>async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req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EC9B0"/>
          <w:kern w:val="0"/>
          <w:sz w:val="21"/>
          <w:szCs w:val="21"/>
          <w:shd w:val="clear" w:fill="1E1E1E"/>
          <w:lang w:val="en-US" w:eastAsia="zh-CN" w:bidi="ar"/>
        </w:rPr>
        <w:t>Request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EC9B0"/>
          <w:kern w:val="0"/>
          <w:sz w:val="21"/>
          <w:szCs w:val="21"/>
          <w:shd w:val="clear" w:fill="1E1E1E"/>
          <w:lang w:val="en-US" w:eastAsia="zh-CN" w:bidi="ar"/>
        </w:rPr>
        <w:t>Response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CDCAA"/>
          <w:kern w:val="0"/>
          <w:sz w:val="21"/>
          <w:szCs w:val="21"/>
          <w:shd w:val="clear" w:fill="1E1E1E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EC9B0"/>
          <w:kern w:val="0"/>
          <w:sz w:val="21"/>
          <w:szCs w:val="21"/>
          <w:shd w:val="clear" w:fill="1E1E1E"/>
          <w:lang w:val="en-US" w:eastAsia="zh-CN" w:bidi="ar"/>
        </w:rPr>
        <w:t>NextFunction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FC1FF"/>
          <w:kern w:val="0"/>
          <w:sz w:val="21"/>
          <w:szCs w:val="21"/>
          <w:shd w:val="clear" w:fill="1E1E1E"/>
          <w:lang w:val="en-US" w:eastAsia="zh-CN" w:bidi="ar"/>
        </w:rPr>
        <w:t>_id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req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params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blogID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FC1FF"/>
          <w:kern w:val="0"/>
          <w:sz w:val="21"/>
          <w:szCs w:val="21"/>
          <w:shd w:val="clear" w:fill="1E1E1E"/>
          <w:lang w:val="en-US" w:eastAsia="zh-CN" w:bidi="ar"/>
        </w:rPr>
        <w:t>logging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CDCAA"/>
          <w:kern w:val="0"/>
          <w:sz w:val="21"/>
          <w:szCs w:val="21"/>
          <w:shd w:val="clear" w:fill="1E1E1E"/>
          <w:lang w:val="en-US" w:eastAsia="zh-CN" w:bidi="ar"/>
        </w:rPr>
        <w:t>warn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E9178"/>
          <w:kern w:val="0"/>
          <w:sz w:val="21"/>
          <w:szCs w:val="21"/>
          <w:shd w:val="clear" w:fill="1E1E1E"/>
          <w:lang w:val="en-US" w:eastAsia="zh-CN" w:bidi="ar"/>
        </w:rPr>
        <w:t xml:space="preserve">`Incoming delete for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69CD6"/>
          <w:kern w:val="0"/>
          <w:sz w:val="21"/>
          <w:szCs w:val="21"/>
          <w:shd w:val="clear" w:fill="1E1E1E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FC1FF"/>
          <w:kern w:val="0"/>
          <w:sz w:val="21"/>
          <w:szCs w:val="21"/>
          <w:shd w:val="clear" w:fill="1E1E1E"/>
          <w:lang w:val="en-US" w:eastAsia="zh-CN" w:bidi="ar"/>
        </w:rPr>
        <w:t>_id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69CD6"/>
          <w:kern w:val="0"/>
          <w:sz w:val="21"/>
          <w:szCs w:val="21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E9178"/>
          <w:kern w:val="0"/>
          <w:sz w:val="21"/>
          <w:szCs w:val="21"/>
          <w:shd w:val="clear" w:fill="1E1E1E"/>
          <w:lang w:val="en-US" w:eastAsia="zh-CN" w:bidi="ar"/>
        </w:rPr>
        <w:t xml:space="preserve"> ...`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586C0"/>
          <w:kern w:val="0"/>
          <w:sz w:val="21"/>
          <w:szCs w:val="21"/>
          <w:shd w:val="clear" w:fill="1E1E1E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Blog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CDCAA"/>
          <w:kern w:val="0"/>
          <w:sz w:val="21"/>
          <w:szCs w:val="21"/>
          <w:shd w:val="clear" w:fill="1E1E1E"/>
          <w:lang w:val="en-US" w:eastAsia="zh-CN" w:bidi="ar"/>
        </w:rPr>
        <w:t>findByIdAndDelete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FC1FF"/>
          <w:kern w:val="0"/>
          <w:sz w:val="21"/>
          <w:szCs w:val="21"/>
          <w:shd w:val="clear" w:fill="1E1E1E"/>
          <w:lang w:val="en-US" w:eastAsia="zh-CN" w:bidi="ar"/>
        </w:rPr>
        <w:t>_id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.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CDCAA"/>
          <w:kern w:val="0"/>
          <w:sz w:val="21"/>
          <w:szCs w:val="21"/>
          <w:shd w:val="clear" w:fill="1E1E1E"/>
          <w:lang w:val="en-US" w:eastAsia="zh-CN" w:bidi="ar"/>
        </w:rPr>
        <w:t>then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(()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CDCAA"/>
          <w:kern w:val="0"/>
          <w:sz w:val="21"/>
          <w:szCs w:val="21"/>
          <w:shd w:val="clear" w:fill="1E1E1E"/>
          <w:lang w:val="en-US" w:eastAsia="zh-CN" w:bidi="ar"/>
        </w:rPr>
        <w:t>status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5CEA8"/>
          <w:kern w:val="0"/>
          <w:sz w:val="21"/>
          <w:szCs w:val="21"/>
          <w:shd w:val="clear" w:fill="1E1E1E"/>
          <w:lang w:val="en-US" w:eastAsia="zh-CN" w:bidi="ar"/>
        </w:rPr>
        <w:t>200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CDCAA"/>
          <w:kern w:val="0"/>
          <w:sz w:val="21"/>
          <w:szCs w:val="21"/>
          <w:shd w:val="clear" w:fill="1E1E1E"/>
          <w:lang w:val="en-US" w:eastAsia="zh-CN" w:bidi="ar"/>
        </w:rPr>
        <w:t>json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({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message: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E9178"/>
          <w:kern w:val="0"/>
          <w:sz w:val="21"/>
          <w:szCs w:val="21"/>
          <w:shd w:val="clear" w:fill="1E1E1E"/>
          <w:lang w:val="en-US" w:eastAsia="zh-CN" w:bidi="ar"/>
        </w:rPr>
        <w:t>'Blog deleted'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});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})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.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CDCAA"/>
          <w:kern w:val="0"/>
          <w:sz w:val="21"/>
          <w:szCs w:val="21"/>
          <w:shd w:val="clear" w:fill="1E1E1E"/>
          <w:lang w:val="en-US" w:eastAsia="zh-CN" w:bidi="ar"/>
        </w:rPr>
        <w:t>catch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FC1FF"/>
          <w:kern w:val="0"/>
          <w:sz w:val="21"/>
          <w:szCs w:val="21"/>
          <w:shd w:val="clear" w:fill="1E1E1E"/>
          <w:lang w:val="en-US" w:eastAsia="zh-CN" w:bidi="ar"/>
        </w:rPr>
        <w:t>logging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CDCAA"/>
          <w:kern w:val="0"/>
          <w:sz w:val="21"/>
          <w:szCs w:val="21"/>
          <w:shd w:val="clear" w:fill="1E1E1E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CDCAA"/>
          <w:kern w:val="0"/>
          <w:sz w:val="21"/>
          <w:szCs w:val="21"/>
          <w:shd w:val="clear" w:fill="1E1E1E"/>
          <w:lang w:val="en-US" w:eastAsia="zh-CN" w:bidi="ar"/>
        </w:rPr>
        <w:t>status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5CEA8"/>
          <w:kern w:val="0"/>
          <w:sz w:val="21"/>
          <w:szCs w:val="21"/>
          <w:shd w:val="clear" w:fill="1E1E1E"/>
          <w:lang w:val="en-US" w:eastAsia="zh-CN" w:bidi="ar"/>
        </w:rPr>
        <w:t>500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CDCAA"/>
          <w:kern w:val="0"/>
          <w:sz w:val="21"/>
          <w:szCs w:val="21"/>
          <w:shd w:val="clear" w:fill="1E1E1E"/>
          <w:lang w:val="en-US" w:eastAsia="zh-CN" w:bidi="ar"/>
        </w:rPr>
        <w:t>json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error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});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});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C586C0"/>
          <w:kern w:val="0"/>
          <w:sz w:val="21"/>
          <w:szCs w:val="21"/>
          <w:shd w:val="clear" w:fill="1E1E1E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586C0"/>
          <w:kern w:val="0"/>
          <w:sz w:val="21"/>
          <w:szCs w:val="21"/>
          <w:shd w:val="clear" w:fill="1E1E1E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CDCAA"/>
          <w:kern w:val="0"/>
          <w:sz w:val="21"/>
          <w:szCs w:val="21"/>
          <w:shd w:val="clear" w:fill="1E1E1E"/>
          <w:lang w:val="en-US" w:eastAsia="zh-CN" w:bidi="ar"/>
        </w:rPr>
        <w:t>create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CDCAA"/>
          <w:kern w:val="0"/>
          <w:sz w:val="21"/>
          <w:szCs w:val="21"/>
          <w:shd w:val="clear" w:fill="1E1E1E"/>
          <w:lang w:val="en-US" w:eastAsia="zh-CN" w:bidi="ar"/>
        </w:rPr>
        <w:t>read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CDCAA"/>
          <w:kern w:val="0"/>
          <w:sz w:val="21"/>
          <w:szCs w:val="21"/>
          <w:shd w:val="clear" w:fill="1E1E1E"/>
          <w:lang w:val="en-US" w:eastAsia="zh-CN" w:bidi="ar"/>
        </w:rPr>
        <w:t>readAll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CDCAA"/>
          <w:kern w:val="0"/>
          <w:sz w:val="21"/>
          <w:szCs w:val="21"/>
          <w:shd w:val="clear" w:fill="1E1E1E"/>
          <w:lang w:val="en-US" w:eastAsia="zh-CN" w:bidi="ar"/>
        </w:rPr>
        <w:t>update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CDCAA"/>
          <w:kern w:val="0"/>
          <w:sz w:val="21"/>
          <w:szCs w:val="21"/>
          <w:shd w:val="clear" w:fill="1E1E1E"/>
          <w:lang w:val="en-US" w:eastAsia="zh-CN" w:bidi="ar"/>
        </w:rPr>
        <w:t>query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CDCAA"/>
          <w:kern w:val="0"/>
          <w:sz w:val="21"/>
          <w:szCs w:val="21"/>
          <w:shd w:val="clear" w:fill="1E1E1E"/>
          <w:lang w:val="en-US" w:eastAsia="zh-CN" w:bidi="ar"/>
        </w:rPr>
        <w:t>deleteBlog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};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rPr>
          <w:rFonts w:hint="default"/>
          <w:sz w:val="24"/>
          <w:szCs w:val="24"/>
          <w:lang w:val="pl-PL"/>
        </w:rPr>
      </w:pPr>
      <w:r>
        <w:rPr>
          <w:rFonts w:hint="default"/>
          <w:sz w:val="24"/>
          <w:szCs w:val="24"/>
          <w:lang w:val="pl-PL"/>
        </w:rPr>
        <w:t xml:space="preserve">I blog.routes.ts </w:t>
      </w:r>
    </w:p>
    <w:p>
      <w:pPr>
        <w:rPr>
          <w:rFonts w:hint="default"/>
          <w:sz w:val="24"/>
          <w:szCs w:val="24"/>
          <w:lang w:val="pl-PL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express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E9178"/>
          <w:kern w:val="0"/>
          <w:sz w:val="21"/>
          <w:szCs w:val="21"/>
          <w:shd w:val="clear" w:fill="1E1E1E"/>
          <w:lang w:val="en-US" w:eastAsia="zh-CN" w:bidi="ar"/>
        </w:rPr>
        <w:t>'express'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controller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E9178"/>
          <w:kern w:val="0"/>
          <w:sz w:val="21"/>
          <w:szCs w:val="21"/>
          <w:shd w:val="clear" w:fill="1E1E1E"/>
          <w:lang w:val="en-US" w:eastAsia="zh-CN" w:bidi="ar"/>
        </w:rPr>
        <w:t>'../controllers/blog.controller'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i/>
          <w:iCs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FC1FF"/>
          <w:kern w:val="0"/>
          <w:sz w:val="21"/>
          <w:szCs w:val="21"/>
          <w:shd w:val="clear" w:fill="1E1E1E"/>
          <w:lang w:val="en-US" w:eastAsia="zh-CN" w:bidi="ar"/>
        </w:rPr>
        <w:t>router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CDCAA"/>
          <w:kern w:val="0"/>
          <w:sz w:val="21"/>
          <w:szCs w:val="21"/>
          <w:shd w:val="clear" w:fill="1E1E1E"/>
          <w:lang w:val="en-US" w:eastAsia="zh-CN" w:bidi="ar"/>
        </w:rPr>
        <w:t>express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CDCAA"/>
          <w:kern w:val="0"/>
          <w:sz w:val="21"/>
          <w:szCs w:val="21"/>
          <w:shd w:val="clear" w:fill="1E1E1E"/>
          <w:lang w:val="en-US" w:eastAsia="zh-CN" w:bidi="ar"/>
        </w:rPr>
        <w:t>Router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4FC1FF"/>
          <w:kern w:val="0"/>
          <w:sz w:val="21"/>
          <w:szCs w:val="21"/>
          <w:shd w:val="clear" w:fill="1E1E1E"/>
          <w:lang w:val="en-US" w:eastAsia="zh-CN" w:bidi="ar"/>
        </w:rPr>
        <w:t>router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CDCAA"/>
          <w:kern w:val="0"/>
          <w:sz w:val="21"/>
          <w:szCs w:val="21"/>
          <w:shd w:val="clear" w:fill="1E1E1E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E9178"/>
          <w:kern w:val="0"/>
          <w:sz w:val="21"/>
          <w:szCs w:val="21"/>
          <w:shd w:val="clear" w:fill="1E1E1E"/>
          <w:lang w:val="en-US" w:eastAsia="zh-CN" w:bidi="ar"/>
        </w:rPr>
        <w:t>'/:userID'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controller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CDCAA"/>
          <w:kern w:val="0"/>
          <w:sz w:val="21"/>
          <w:szCs w:val="21"/>
          <w:shd w:val="clear" w:fill="1E1E1E"/>
          <w:lang w:val="en-US" w:eastAsia="zh-CN" w:bidi="ar"/>
        </w:rPr>
        <w:t>read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4FC1FF"/>
          <w:kern w:val="0"/>
          <w:sz w:val="21"/>
          <w:szCs w:val="21"/>
          <w:shd w:val="clear" w:fill="1E1E1E"/>
          <w:lang w:val="en-US" w:eastAsia="zh-CN" w:bidi="ar"/>
        </w:rPr>
        <w:t>router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CDCAA"/>
          <w:kern w:val="0"/>
          <w:sz w:val="21"/>
          <w:szCs w:val="21"/>
          <w:shd w:val="clear" w:fill="1E1E1E"/>
          <w:lang w:val="en-US" w:eastAsia="zh-CN" w:bidi="ar"/>
        </w:rPr>
        <w:t>post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E9178"/>
          <w:kern w:val="0"/>
          <w:sz w:val="21"/>
          <w:szCs w:val="21"/>
          <w:shd w:val="clear" w:fill="1E1E1E"/>
          <w:lang w:val="en-US" w:eastAsia="zh-CN" w:bidi="ar"/>
        </w:rPr>
        <w:t>'/create'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controller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CDCAA"/>
          <w:kern w:val="0"/>
          <w:sz w:val="21"/>
          <w:szCs w:val="21"/>
          <w:shd w:val="clear" w:fill="1E1E1E"/>
          <w:lang w:val="en-US" w:eastAsia="zh-CN" w:bidi="ar"/>
        </w:rPr>
        <w:t>create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4FC1FF"/>
          <w:kern w:val="0"/>
          <w:sz w:val="21"/>
          <w:szCs w:val="21"/>
          <w:shd w:val="clear" w:fill="1E1E1E"/>
          <w:lang w:val="en-US" w:eastAsia="zh-CN" w:bidi="ar"/>
        </w:rPr>
        <w:t>router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CDCAA"/>
          <w:kern w:val="0"/>
          <w:sz w:val="21"/>
          <w:szCs w:val="21"/>
          <w:shd w:val="clear" w:fill="1E1E1E"/>
          <w:lang w:val="en-US" w:eastAsia="zh-CN" w:bidi="ar"/>
        </w:rPr>
        <w:t>post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E9178"/>
          <w:kern w:val="0"/>
          <w:sz w:val="21"/>
          <w:szCs w:val="21"/>
          <w:shd w:val="clear" w:fill="1E1E1E"/>
          <w:lang w:val="en-US" w:eastAsia="zh-CN" w:bidi="ar"/>
        </w:rPr>
        <w:t>'/query'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controller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CDCAA"/>
          <w:kern w:val="0"/>
          <w:sz w:val="21"/>
          <w:szCs w:val="21"/>
          <w:shd w:val="clear" w:fill="1E1E1E"/>
          <w:lang w:val="en-US" w:eastAsia="zh-CN" w:bidi="ar"/>
        </w:rPr>
        <w:t>query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FC1FF"/>
          <w:kern w:val="0"/>
          <w:sz w:val="21"/>
          <w:szCs w:val="21"/>
          <w:shd w:val="clear" w:fill="1E1E1E"/>
          <w:lang w:val="en-US" w:eastAsia="zh-CN" w:bidi="ar"/>
        </w:rPr>
        <w:t>router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CDCAA"/>
          <w:kern w:val="0"/>
          <w:sz w:val="21"/>
          <w:szCs w:val="21"/>
          <w:shd w:val="clear" w:fill="1E1E1E"/>
          <w:lang w:val="en-US" w:eastAsia="zh-CN" w:bidi="ar"/>
        </w:rPr>
        <w:t>post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E9178"/>
          <w:kern w:val="0"/>
          <w:sz w:val="21"/>
          <w:szCs w:val="21"/>
          <w:shd w:val="clear" w:fill="1E1E1E"/>
          <w:lang w:val="en-US" w:eastAsia="zh-CN" w:bidi="ar"/>
        </w:rPr>
        <w:t>'/update/:blogID'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controller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CDCAA"/>
          <w:kern w:val="0"/>
          <w:sz w:val="21"/>
          <w:szCs w:val="21"/>
          <w:shd w:val="clear" w:fill="1E1E1E"/>
          <w:lang w:val="en-US" w:eastAsia="zh-CN" w:bidi="ar"/>
        </w:rPr>
        <w:t>update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4FC1FF"/>
          <w:kern w:val="0"/>
          <w:sz w:val="21"/>
          <w:szCs w:val="21"/>
          <w:shd w:val="clear" w:fill="1E1E1E"/>
          <w:lang w:val="en-US" w:eastAsia="zh-CN" w:bidi="ar"/>
        </w:rPr>
        <w:t>router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CDCAA"/>
          <w:kern w:val="0"/>
          <w:sz w:val="21"/>
          <w:szCs w:val="21"/>
          <w:shd w:val="clear" w:fill="1E1E1E"/>
          <w:lang w:val="en-US" w:eastAsia="zh-CN" w:bidi="ar"/>
        </w:rPr>
        <w:t>delete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E9178"/>
          <w:kern w:val="0"/>
          <w:sz w:val="21"/>
          <w:szCs w:val="21"/>
          <w:shd w:val="clear" w:fill="1E1E1E"/>
          <w:lang w:val="en-US" w:eastAsia="zh-CN" w:bidi="ar"/>
        </w:rPr>
        <w:t>'/:blogID'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controller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CDCAA"/>
          <w:kern w:val="0"/>
          <w:sz w:val="21"/>
          <w:szCs w:val="21"/>
          <w:shd w:val="clear" w:fill="1E1E1E"/>
          <w:lang w:val="en-US" w:eastAsia="zh-CN" w:bidi="ar"/>
        </w:rPr>
        <w:t>deleteBlog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i/>
          <w:iCs/>
          <w:color w:val="4FC1FF"/>
          <w:kern w:val="0"/>
          <w:sz w:val="21"/>
          <w:szCs w:val="21"/>
          <w:shd w:val="clear" w:fill="1E1E1E"/>
          <w:lang w:val="en-US" w:eastAsia="zh-CN" w:bidi="ar"/>
        </w:rPr>
        <w:t>router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CDCAA"/>
          <w:kern w:val="0"/>
          <w:sz w:val="21"/>
          <w:szCs w:val="21"/>
          <w:shd w:val="clear" w:fill="1E1E1E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E9178"/>
          <w:kern w:val="0"/>
          <w:sz w:val="21"/>
          <w:szCs w:val="21"/>
          <w:shd w:val="clear" w:fill="1E1E1E"/>
          <w:lang w:val="en-US" w:eastAsia="zh-CN" w:bidi="ar"/>
        </w:rPr>
        <w:t>'/'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controller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CDCAA"/>
          <w:kern w:val="0"/>
          <w:sz w:val="21"/>
          <w:szCs w:val="21"/>
          <w:shd w:val="clear" w:fill="1E1E1E"/>
          <w:lang w:val="en-US" w:eastAsia="zh-CN" w:bidi="ar"/>
        </w:rPr>
        <w:t>readAll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C586C0"/>
          <w:kern w:val="0"/>
          <w:sz w:val="21"/>
          <w:szCs w:val="21"/>
          <w:shd w:val="clear" w:fill="1E1E1E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FC1FF"/>
          <w:kern w:val="0"/>
          <w:sz w:val="21"/>
          <w:szCs w:val="21"/>
          <w:shd w:val="clear" w:fill="1E1E1E"/>
          <w:lang w:val="en-US" w:eastAsia="zh-CN" w:bidi="ar"/>
        </w:rPr>
        <w:t>router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rPr>
          <w:rFonts w:hint="default"/>
          <w:sz w:val="24"/>
          <w:szCs w:val="24"/>
          <w:lang w:val="pl-PL"/>
        </w:rPr>
      </w:pPr>
    </w:p>
    <w:p>
      <w:pPr>
        <w:rPr>
          <w:rFonts w:hint="default"/>
          <w:sz w:val="24"/>
          <w:szCs w:val="24"/>
          <w:lang w:val="pl-PL"/>
        </w:rPr>
      </w:pPr>
      <w:r>
        <w:rPr>
          <w:rFonts w:hint="default"/>
          <w:sz w:val="24"/>
          <w:szCs w:val="24"/>
          <w:lang w:val="pl-PL"/>
        </w:rPr>
        <w:t xml:space="preserve">Dodajesz routing do server.ts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blogRoutes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E9178"/>
          <w:kern w:val="0"/>
          <w:sz w:val="21"/>
          <w:szCs w:val="21"/>
          <w:shd w:val="clear" w:fill="1E1E1E"/>
          <w:lang w:val="en-US" w:eastAsia="zh-CN" w:bidi="ar"/>
        </w:rPr>
        <w:t>'./routes/blog.route'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/>
          <w:sz w:val="24"/>
          <w:szCs w:val="24"/>
          <w:lang w:val="pl-PL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  <w:lang w:val="pl-PL"/>
        </w:rPr>
        <w:t>...............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4FC1FF"/>
          <w:kern w:val="0"/>
          <w:sz w:val="21"/>
          <w:szCs w:val="21"/>
          <w:shd w:val="clear" w:fill="1E1E1E"/>
          <w:lang w:val="en-US" w:eastAsia="zh-CN" w:bidi="ar"/>
        </w:rPr>
        <w:t>router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CDCAA"/>
          <w:kern w:val="0"/>
          <w:sz w:val="21"/>
          <w:szCs w:val="21"/>
          <w:shd w:val="clear" w:fill="1E1E1E"/>
          <w:lang w:val="en-US" w:eastAsia="zh-CN" w:bidi="ar"/>
        </w:rPr>
        <w:t>use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E9178"/>
          <w:kern w:val="0"/>
          <w:sz w:val="21"/>
          <w:szCs w:val="21"/>
          <w:shd w:val="clear" w:fill="1E1E1E"/>
          <w:lang w:val="en-US" w:eastAsia="zh-CN" w:bidi="ar"/>
        </w:rPr>
        <w:t>'/blogs'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FC1FF"/>
          <w:kern w:val="0"/>
          <w:sz w:val="21"/>
          <w:szCs w:val="21"/>
          <w:shd w:val="clear" w:fill="1E1E1E"/>
          <w:lang w:val="en-US" w:eastAsia="zh-CN" w:bidi="ar"/>
        </w:rPr>
        <w:t>blogRoutes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</w:p>
    <w:p>
      <w:pPr>
        <w:rPr>
          <w:rFonts w:hint="default"/>
          <w:sz w:val="24"/>
          <w:szCs w:val="24"/>
          <w:lang w:val="pl-PL"/>
        </w:rPr>
      </w:pPr>
    </w:p>
    <w:p>
      <w:pPr>
        <w:rPr>
          <w:rFonts w:hint="default"/>
          <w:sz w:val="24"/>
          <w:szCs w:val="24"/>
          <w:lang w:val="pl-PL"/>
        </w:rPr>
      </w:pPr>
      <w:r>
        <w:rPr>
          <w:rFonts w:hint="default"/>
          <w:sz w:val="24"/>
          <w:szCs w:val="24"/>
          <w:lang w:val="pl-PL"/>
        </w:rPr>
        <w:t>Idziemy na FE tworzymy interfejs dla bloga rozszerzony o dane z mongo: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IUser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E9178"/>
          <w:kern w:val="0"/>
          <w:sz w:val="21"/>
          <w:szCs w:val="21"/>
          <w:shd w:val="clear" w:fill="1E1E1E"/>
          <w:lang w:val="en-US" w:eastAsia="zh-CN" w:bidi="ar"/>
        </w:rPr>
        <w:t>'./user.interface'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C586C0"/>
          <w:kern w:val="0"/>
          <w:sz w:val="21"/>
          <w:szCs w:val="21"/>
          <w:shd w:val="clear" w:fill="1E1E1E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586C0"/>
          <w:kern w:val="0"/>
          <w:sz w:val="21"/>
          <w:szCs w:val="21"/>
          <w:shd w:val="clear" w:fill="1E1E1E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69CD6"/>
          <w:kern w:val="0"/>
          <w:sz w:val="21"/>
          <w:szCs w:val="21"/>
          <w:shd w:val="clear" w:fill="1E1E1E"/>
          <w:lang w:val="en-US" w:eastAsia="zh-CN" w:bidi="ar"/>
        </w:rPr>
        <w:t>interface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EC9B0"/>
          <w:kern w:val="0"/>
          <w:sz w:val="21"/>
          <w:szCs w:val="21"/>
          <w:shd w:val="clear" w:fill="1E1E1E"/>
          <w:lang w:val="en-US" w:eastAsia="zh-CN" w:bidi="ar"/>
        </w:rPr>
        <w:t>IBlog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_id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EC9B0"/>
          <w:kern w:val="0"/>
          <w:sz w:val="21"/>
          <w:szCs w:val="21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EC9B0"/>
          <w:kern w:val="0"/>
          <w:sz w:val="21"/>
          <w:szCs w:val="21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author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EC9B0"/>
          <w:kern w:val="0"/>
          <w:sz w:val="21"/>
          <w:szCs w:val="21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|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EC9B0"/>
          <w:kern w:val="0"/>
          <w:sz w:val="21"/>
          <w:szCs w:val="21"/>
          <w:shd w:val="clear" w:fill="1E1E1E"/>
          <w:lang w:val="en-US" w:eastAsia="zh-CN" w:bidi="ar"/>
        </w:rPr>
        <w:t>IUser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EC9B0"/>
          <w:kern w:val="0"/>
          <w:sz w:val="21"/>
          <w:szCs w:val="21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headline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EC9B0"/>
          <w:kern w:val="0"/>
          <w:sz w:val="21"/>
          <w:szCs w:val="21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picture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?: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EC9B0"/>
          <w:kern w:val="0"/>
          <w:sz w:val="21"/>
          <w:szCs w:val="21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createdAt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EC9B0"/>
          <w:kern w:val="0"/>
          <w:sz w:val="21"/>
          <w:szCs w:val="21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updatedAt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EC9B0"/>
          <w:kern w:val="0"/>
          <w:sz w:val="21"/>
          <w:szCs w:val="21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rPr>
          <w:rFonts w:hint="default"/>
          <w:sz w:val="24"/>
          <w:szCs w:val="24"/>
          <w:lang w:val="pl-PL"/>
        </w:rPr>
      </w:pPr>
    </w:p>
    <w:p>
      <w:pPr>
        <w:rPr>
          <w:rFonts w:hint="default"/>
          <w:sz w:val="24"/>
          <w:szCs w:val="24"/>
          <w:lang w:val="pl-PL"/>
        </w:rPr>
      </w:pPr>
      <w:r>
        <w:rPr>
          <w:rFonts w:hint="default"/>
          <w:sz w:val="24"/>
          <w:szCs w:val="24"/>
          <w:lang w:val="pl-PL"/>
        </w:rPr>
        <w:t>I dalej na home.pge</w:t>
      </w:r>
    </w:p>
    <w:p>
      <w:pPr>
        <w:rPr>
          <w:rFonts w:hint="default"/>
          <w:sz w:val="24"/>
          <w:szCs w:val="24"/>
          <w:lang w:val="pl-PL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axios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E9178"/>
          <w:kern w:val="0"/>
          <w:sz w:val="21"/>
          <w:szCs w:val="21"/>
          <w:shd w:val="clear" w:fill="1E1E1E"/>
          <w:lang w:val="en-US" w:eastAsia="zh-CN" w:bidi="ar"/>
        </w:rPr>
        <w:t>'axios'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React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{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useEffect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useState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E9178"/>
          <w:kern w:val="0"/>
          <w:sz w:val="21"/>
          <w:szCs w:val="21"/>
          <w:shd w:val="clear" w:fill="1E1E1E"/>
          <w:lang w:val="en-US" w:eastAsia="zh-CN" w:bidi="ar"/>
        </w:rPr>
        <w:t>'react'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Link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E9178"/>
          <w:kern w:val="0"/>
          <w:sz w:val="21"/>
          <w:szCs w:val="21"/>
          <w:shd w:val="clear" w:fill="1E1E1E"/>
          <w:lang w:val="en-US" w:eastAsia="zh-CN" w:bidi="ar"/>
        </w:rPr>
        <w:t>'react-router-dom'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Container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E9178"/>
          <w:kern w:val="0"/>
          <w:sz w:val="21"/>
          <w:szCs w:val="21"/>
          <w:shd w:val="clear" w:fill="1E1E1E"/>
          <w:lang w:val="en-US" w:eastAsia="zh-CN" w:bidi="ar"/>
        </w:rPr>
        <w:t>'reactstrap'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BlogPreview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E9178"/>
          <w:kern w:val="0"/>
          <w:sz w:val="21"/>
          <w:szCs w:val="21"/>
          <w:shd w:val="clear" w:fill="1E1E1E"/>
          <w:lang w:val="en-US" w:eastAsia="zh-CN" w:bidi="ar"/>
        </w:rPr>
        <w:t>'../components/BlogPreview/BlogPreview'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Header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E9178"/>
          <w:kern w:val="0"/>
          <w:sz w:val="21"/>
          <w:szCs w:val="21"/>
          <w:shd w:val="clear" w:fill="1E1E1E"/>
          <w:lang w:val="en-US" w:eastAsia="zh-CN" w:bidi="ar"/>
        </w:rPr>
        <w:t>'../components/header/Header'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LoadingComponent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E9178"/>
          <w:kern w:val="0"/>
          <w:sz w:val="21"/>
          <w:szCs w:val="21"/>
          <w:shd w:val="clear" w:fill="1E1E1E"/>
          <w:lang w:val="en-US" w:eastAsia="zh-CN" w:bidi="ar"/>
        </w:rPr>
        <w:t>'../components/LoadingComponent/Loading'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Navigation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E9178"/>
          <w:kern w:val="0"/>
          <w:sz w:val="21"/>
          <w:szCs w:val="21"/>
          <w:shd w:val="clear" w:fill="1E1E1E"/>
          <w:lang w:val="en-US" w:eastAsia="zh-CN" w:bidi="ar"/>
        </w:rPr>
        <w:t>'../components/navigation/Navbar'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config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E9178"/>
          <w:kern w:val="0"/>
          <w:sz w:val="21"/>
          <w:szCs w:val="21"/>
          <w:shd w:val="clear" w:fill="1E1E1E"/>
          <w:lang w:val="en-US" w:eastAsia="zh-CN" w:bidi="ar"/>
        </w:rPr>
        <w:t>'../config/config'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logging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E9178"/>
          <w:kern w:val="0"/>
          <w:sz w:val="21"/>
          <w:szCs w:val="21"/>
          <w:shd w:val="clear" w:fill="1E1E1E"/>
          <w:lang w:val="en-US" w:eastAsia="zh-CN" w:bidi="ar"/>
        </w:rPr>
        <w:t>'../config/logging'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IBlog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E9178"/>
          <w:kern w:val="0"/>
          <w:sz w:val="21"/>
          <w:szCs w:val="21"/>
          <w:shd w:val="clear" w:fill="1E1E1E"/>
          <w:lang w:val="en-US" w:eastAsia="zh-CN" w:bidi="ar"/>
        </w:rPr>
        <w:t>'../interfaces/blog.interface'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IUser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E9178"/>
          <w:kern w:val="0"/>
          <w:sz w:val="21"/>
          <w:szCs w:val="21"/>
          <w:shd w:val="clear" w:fill="1E1E1E"/>
          <w:lang w:val="en-US" w:eastAsia="zh-CN" w:bidi="ar"/>
        </w:rPr>
        <w:t>'../interfaces/user.interface'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C586C0"/>
          <w:kern w:val="0"/>
          <w:sz w:val="21"/>
          <w:szCs w:val="21"/>
          <w:shd w:val="clear" w:fill="1E1E1E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CDCAA"/>
          <w:kern w:val="0"/>
          <w:sz w:val="21"/>
          <w:szCs w:val="21"/>
          <w:shd w:val="clear" w:fill="1E1E1E"/>
          <w:lang w:val="en-US" w:eastAsia="zh-CN" w:bidi="ar"/>
        </w:rPr>
        <w:t>HomePage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()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FC1FF"/>
          <w:kern w:val="0"/>
          <w:sz w:val="21"/>
          <w:szCs w:val="21"/>
          <w:shd w:val="clear" w:fill="1E1E1E"/>
          <w:lang w:val="en-US" w:eastAsia="zh-CN" w:bidi="ar"/>
        </w:rPr>
        <w:t>blogs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CDCAA"/>
          <w:kern w:val="0"/>
          <w:sz w:val="21"/>
          <w:szCs w:val="21"/>
          <w:shd w:val="clear" w:fill="1E1E1E"/>
          <w:lang w:val="en-US" w:eastAsia="zh-CN" w:bidi="ar"/>
        </w:rPr>
        <w:t>setBlogs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] =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CDCAA"/>
          <w:kern w:val="0"/>
          <w:sz w:val="21"/>
          <w:szCs w:val="21"/>
          <w:shd w:val="clear" w:fill="1E1E1E"/>
          <w:lang w:val="en-US" w:eastAsia="zh-CN" w:bidi="ar"/>
        </w:rPr>
        <w:t>useState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EC9B0"/>
          <w:kern w:val="0"/>
          <w:sz w:val="21"/>
          <w:szCs w:val="21"/>
          <w:shd w:val="clear" w:fill="1E1E1E"/>
          <w:lang w:val="en-US" w:eastAsia="zh-CN" w:bidi="ar"/>
        </w:rPr>
        <w:t>IBlog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[]&gt;([]);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FC1FF"/>
          <w:kern w:val="0"/>
          <w:sz w:val="21"/>
          <w:szCs w:val="21"/>
          <w:shd w:val="clear" w:fill="1E1E1E"/>
          <w:lang w:val="en-US" w:eastAsia="zh-CN" w:bidi="ar"/>
        </w:rPr>
        <w:t>loading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CDCAA"/>
          <w:kern w:val="0"/>
          <w:sz w:val="21"/>
          <w:szCs w:val="21"/>
          <w:shd w:val="clear" w:fill="1E1E1E"/>
          <w:lang w:val="en-US" w:eastAsia="zh-CN" w:bidi="ar"/>
        </w:rPr>
        <w:t>setLoading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] =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CDCAA"/>
          <w:kern w:val="0"/>
          <w:sz w:val="21"/>
          <w:szCs w:val="21"/>
          <w:shd w:val="clear" w:fill="1E1E1E"/>
          <w:lang w:val="en-US" w:eastAsia="zh-CN" w:bidi="ar"/>
        </w:rPr>
        <w:t>useState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EC9B0"/>
          <w:kern w:val="0"/>
          <w:sz w:val="21"/>
          <w:szCs w:val="21"/>
          <w:shd w:val="clear" w:fill="1E1E1E"/>
          <w:lang w:val="en-US" w:eastAsia="zh-CN" w:bidi="ar"/>
        </w:rPr>
        <w:t>boolean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&gt;(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69CD6"/>
          <w:kern w:val="0"/>
          <w:sz w:val="21"/>
          <w:szCs w:val="21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FC1FF"/>
          <w:kern w:val="0"/>
          <w:sz w:val="21"/>
          <w:szCs w:val="21"/>
          <w:shd w:val="clear" w:fill="1E1E1E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CDCAA"/>
          <w:kern w:val="0"/>
          <w:sz w:val="21"/>
          <w:szCs w:val="21"/>
          <w:shd w:val="clear" w:fill="1E1E1E"/>
          <w:lang w:val="en-US" w:eastAsia="zh-CN" w:bidi="ar"/>
        </w:rPr>
        <w:t>setError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] =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CDCAA"/>
          <w:kern w:val="0"/>
          <w:sz w:val="21"/>
          <w:szCs w:val="21"/>
          <w:shd w:val="clear" w:fill="1E1E1E"/>
          <w:lang w:val="en-US" w:eastAsia="zh-CN" w:bidi="ar"/>
        </w:rPr>
        <w:t>useState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EC9B0"/>
          <w:kern w:val="0"/>
          <w:sz w:val="21"/>
          <w:szCs w:val="21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&gt;(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E9178"/>
          <w:kern w:val="0"/>
          <w:sz w:val="21"/>
          <w:szCs w:val="21"/>
          <w:shd w:val="clear" w:fill="1E1E1E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CDCAA"/>
          <w:kern w:val="0"/>
          <w:sz w:val="21"/>
          <w:szCs w:val="21"/>
          <w:shd w:val="clear" w:fill="1E1E1E"/>
          <w:lang w:val="en-US" w:eastAsia="zh-CN" w:bidi="ar"/>
        </w:rPr>
        <w:t>useEffect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(()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CDCAA"/>
          <w:kern w:val="0"/>
          <w:sz w:val="21"/>
          <w:szCs w:val="21"/>
          <w:shd w:val="clear" w:fill="1E1E1E"/>
          <w:lang w:val="en-US" w:eastAsia="zh-CN" w:bidi="ar"/>
        </w:rPr>
        <w:t>GetAllBlogs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  }, []);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CDCAA"/>
          <w:kern w:val="0"/>
          <w:sz w:val="21"/>
          <w:szCs w:val="21"/>
          <w:shd w:val="clear" w:fill="1E1E1E"/>
          <w:lang w:val="en-US" w:eastAsia="zh-CN" w:bidi="ar"/>
        </w:rPr>
        <w:t>GetAllBlogs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69CD6"/>
          <w:kern w:val="0"/>
          <w:sz w:val="21"/>
          <w:szCs w:val="21"/>
          <w:shd w:val="clear" w:fill="1E1E1E"/>
          <w:lang w:val="en-US" w:eastAsia="zh-CN" w:bidi="ar"/>
        </w:rPr>
        <w:t>async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()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586C0"/>
          <w:kern w:val="0"/>
          <w:sz w:val="21"/>
          <w:szCs w:val="21"/>
          <w:shd w:val="clear" w:fill="1E1E1E"/>
          <w:lang w:val="en-US" w:eastAsia="zh-CN" w:bidi="ar"/>
        </w:rPr>
        <w:t>try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FC1FF"/>
          <w:kern w:val="0"/>
          <w:sz w:val="21"/>
          <w:szCs w:val="21"/>
          <w:shd w:val="clear" w:fill="1E1E1E"/>
          <w:lang w:val="en-US" w:eastAsia="zh-CN" w:bidi="ar"/>
        </w:rPr>
        <w:t>response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586C0"/>
          <w:kern w:val="0"/>
          <w:sz w:val="21"/>
          <w:szCs w:val="21"/>
          <w:shd w:val="clear" w:fill="1E1E1E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CDCAA"/>
          <w:kern w:val="0"/>
          <w:sz w:val="21"/>
          <w:szCs w:val="21"/>
          <w:shd w:val="clear" w:fill="1E1E1E"/>
          <w:lang w:val="en-US" w:eastAsia="zh-CN" w:bidi="ar"/>
        </w:rPr>
        <w:t>axios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method: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E9178"/>
          <w:kern w:val="0"/>
          <w:sz w:val="21"/>
          <w:szCs w:val="21"/>
          <w:shd w:val="clear" w:fill="1E1E1E"/>
          <w:lang w:val="en-US" w:eastAsia="zh-CN" w:bidi="ar"/>
        </w:rPr>
        <w:t>'GET'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url: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E9178"/>
          <w:kern w:val="0"/>
          <w:sz w:val="21"/>
          <w:szCs w:val="21"/>
          <w:shd w:val="clear" w:fill="1E1E1E"/>
          <w:lang w:val="en-US" w:eastAsia="zh-CN" w:bidi="ar"/>
        </w:rPr>
        <w:t>`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69CD6"/>
          <w:kern w:val="0"/>
          <w:sz w:val="21"/>
          <w:szCs w:val="21"/>
          <w:shd w:val="clear" w:fill="1E1E1E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FC1FF"/>
          <w:kern w:val="0"/>
          <w:sz w:val="21"/>
          <w:szCs w:val="21"/>
          <w:shd w:val="clear" w:fill="1E1E1E"/>
          <w:lang w:val="en-US" w:eastAsia="zh-CN" w:bidi="ar"/>
        </w:rPr>
        <w:t>config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server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url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69CD6"/>
          <w:kern w:val="0"/>
          <w:sz w:val="21"/>
          <w:szCs w:val="21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E9178"/>
          <w:kern w:val="0"/>
          <w:sz w:val="21"/>
          <w:szCs w:val="21"/>
          <w:shd w:val="clear" w:fill="1E1E1E"/>
          <w:lang w:val="en-US" w:eastAsia="zh-CN" w:bidi="ar"/>
        </w:rPr>
        <w:t>/blogs`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});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FC1FF"/>
          <w:kern w:val="0"/>
          <w:sz w:val="21"/>
          <w:szCs w:val="21"/>
          <w:shd w:val="clear" w:fill="1E1E1E"/>
          <w:lang w:val="en-US" w:eastAsia="zh-CN" w:bidi="ar"/>
        </w:rPr>
        <w:t>response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status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===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5CEA8"/>
          <w:kern w:val="0"/>
          <w:sz w:val="21"/>
          <w:szCs w:val="21"/>
          <w:shd w:val="clear" w:fill="1E1E1E"/>
          <w:lang w:val="en-US" w:eastAsia="zh-CN" w:bidi="ar"/>
        </w:rPr>
        <w:t>200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||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FC1FF"/>
          <w:kern w:val="0"/>
          <w:sz w:val="21"/>
          <w:szCs w:val="21"/>
          <w:shd w:val="clear" w:fill="1E1E1E"/>
          <w:lang w:val="en-US" w:eastAsia="zh-CN" w:bidi="ar"/>
        </w:rPr>
        <w:t>response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status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===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5CEA8"/>
          <w:kern w:val="0"/>
          <w:sz w:val="21"/>
          <w:szCs w:val="21"/>
          <w:shd w:val="clear" w:fill="1E1E1E"/>
          <w:lang w:val="en-US" w:eastAsia="zh-CN" w:bidi="ar"/>
        </w:rPr>
        <w:t>304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69CD6"/>
          <w:kern w:val="0"/>
          <w:sz w:val="21"/>
          <w:szCs w:val="21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blogs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FC1FF"/>
          <w:kern w:val="0"/>
          <w:sz w:val="21"/>
          <w:szCs w:val="21"/>
          <w:shd w:val="clear" w:fill="1E1E1E"/>
          <w:lang w:val="en-US" w:eastAsia="zh-CN" w:bidi="ar"/>
        </w:rPr>
        <w:t>response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blogs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586C0"/>
          <w:kern w:val="0"/>
          <w:sz w:val="21"/>
          <w:szCs w:val="21"/>
          <w:shd w:val="clear" w:fill="1E1E1E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EC9B0"/>
          <w:kern w:val="0"/>
          <w:sz w:val="21"/>
          <w:szCs w:val="21"/>
          <w:shd w:val="clear" w:fill="1E1E1E"/>
          <w:lang w:val="en-US" w:eastAsia="zh-CN" w:bidi="ar"/>
        </w:rPr>
        <w:t>IBlog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[];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A9955"/>
          <w:kern w:val="0"/>
          <w:sz w:val="21"/>
          <w:szCs w:val="21"/>
          <w:shd w:val="clear" w:fill="1E1E1E"/>
          <w:lang w:val="en-US" w:eastAsia="zh-CN" w:bidi="ar"/>
        </w:rPr>
        <w:t>/** newest blogs comes first -compare function */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blogs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CDCAA"/>
          <w:kern w:val="0"/>
          <w:sz w:val="21"/>
          <w:szCs w:val="21"/>
          <w:shd w:val="clear" w:fill="1E1E1E"/>
          <w:lang w:val="en-US" w:eastAsia="zh-CN" w:bidi="ar"/>
        </w:rPr>
        <w:t>sort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updatedAt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CDCAA"/>
          <w:kern w:val="0"/>
          <w:sz w:val="21"/>
          <w:szCs w:val="21"/>
          <w:shd w:val="clear" w:fill="1E1E1E"/>
          <w:lang w:val="en-US" w:eastAsia="zh-CN" w:bidi="ar"/>
        </w:rPr>
        <w:t>localeCompare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updatedAt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CDCAA"/>
          <w:kern w:val="0"/>
          <w:sz w:val="21"/>
          <w:szCs w:val="21"/>
          <w:shd w:val="clear" w:fill="1E1E1E"/>
          <w:lang w:val="en-US" w:eastAsia="zh-CN" w:bidi="ar"/>
        </w:rPr>
        <w:t>setBlogs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blogs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}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586C0"/>
          <w:kern w:val="0"/>
          <w:sz w:val="21"/>
          <w:szCs w:val="21"/>
          <w:shd w:val="clear" w:fill="1E1E1E"/>
          <w:lang w:val="en-US" w:eastAsia="zh-CN" w:bidi="ar"/>
        </w:rPr>
        <w:t>catch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FC1FF"/>
          <w:kern w:val="0"/>
          <w:sz w:val="21"/>
          <w:szCs w:val="21"/>
          <w:shd w:val="clear" w:fill="1E1E1E"/>
          <w:lang w:val="en-US" w:eastAsia="zh-CN" w:bidi="ar"/>
        </w:rPr>
        <w:t>logging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CDCAA"/>
          <w:kern w:val="0"/>
          <w:sz w:val="21"/>
          <w:szCs w:val="21"/>
          <w:shd w:val="clear" w:fill="1E1E1E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CDCAA"/>
          <w:kern w:val="0"/>
          <w:sz w:val="21"/>
          <w:szCs w:val="21"/>
          <w:shd w:val="clear" w:fill="1E1E1E"/>
          <w:lang w:val="en-US" w:eastAsia="zh-CN" w:bidi="ar"/>
        </w:rPr>
        <w:t>setError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E9178"/>
          <w:kern w:val="0"/>
          <w:sz w:val="21"/>
          <w:szCs w:val="21"/>
          <w:shd w:val="clear" w:fill="1E1E1E"/>
          <w:lang w:val="en-US" w:eastAsia="zh-CN" w:bidi="ar"/>
        </w:rPr>
        <w:t>'Unable to retrieve blogs'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}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586C0"/>
          <w:kern w:val="0"/>
          <w:sz w:val="21"/>
          <w:szCs w:val="21"/>
          <w:shd w:val="clear" w:fill="1E1E1E"/>
          <w:lang w:val="en-US" w:eastAsia="zh-CN" w:bidi="ar"/>
        </w:rPr>
        <w:t>finally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CDCAA"/>
          <w:kern w:val="0"/>
          <w:sz w:val="21"/>
          <w:szCs w:val="21"/>
          <w:shd w:val="clear" w:fill="1E1E1E"/>
          <w:lang w:val="en-US" w:eastAsia="zh-CN" w:bidi="ar"/>
        </w:rPr>
        <w:t>setTimeout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(()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CDCAA"/>
          <w:kern w:val="0"/>
          <w:sz w:val="21"/>
          <w:szCs w:val="21"/>
          <w:shd w:val="clear" w:fill="1E1E1E"/>
          <w:lang w:val="en-US" w:eastAsia="zh-CN" w:bidi="ar"/>
        </w:rPr>
        <w:t>setLoading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69CD6"/>
          <w:kern w:val="0"/>
          <w:sz w:val="21"/>
          <w:szCs w:val="21"/>
          <w:shd w:val="clear" w:fill="1E1E1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},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5CEA8"/>
          <w:kern w:val="0"/>
          <w:sz w:val="21"/>
          <w:szCs w:val="21"/>
          <w:shd w:val="clear" w:fill="1E1E1E"/>
          <w:lang w:val="en-US" w:eastAsia="zh-CN" w:bidi="ar"/>
        </w:rPr>
        <w:t>1000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  };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FC1FF"/>
          <w:kern w:val="0"/>
          <w:sz w:val="21"/>
          <w:szCs w:val="21"/>
          <w:shd w:val="clear" w:fill="1E1E1E"/>
          <w:lang w:val="en-US" w:eastAsia="zh-CN" w:bidi="ar"/>
        </w:rPr>
        <w:t>loading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EC9B0"/>
          <w:kern w:val="0"/>
          <w:sz w:val="21"/>
          <w:szCs w:val="21"/>
          <w:shd w:val="clear" w:fill="1E1E1E"/>
          <w:lang w:val="en-US" w:eastAsia="zh-CN" w:bidi="ar"/>
        </w:rPr>
        <w:t>LoadingComponent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Loading blogs...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EC9B0"/>
          <w:kern w:val="0"/>
          <w:sz w:val="21"/>
          <w:szCs w:val="21"/>
          <w:shd w:val="clear" w:fill="1E1E1E"/>
          <w:lang w:val="en-US" w:eastAsia="zh-CN" w:bidi="ar"/>
        </w:rPr>
        <w:t>LoadingComponent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EC9B0"/>
          <w:kern w:val="0"/>
          <w:sz w:val="21"/>
          <w:szCs w:val="21"/>
          <w:shd w:val="clear" w:fill="1E1E1E"/>
          <w:lang w:val="en-US" w:eastAsia="zh-CN" w:bidi="ar"/>
        </w:rPr>
        <w:t>Container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fluid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E9178"/>
          <w:kern w:val="0"/>
          <w:sz w:val="21"/>
          <w:szCs w:val="21"/>
          <w:shd w:val="clear" w:fill="1E1E1E"/>
          <w:lang w:val="en-US" w:eastAsia="zh-CN" w:bidi="ar"/>
        </w:rPr>
        <w:t>"p-0"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EC9B0"/>
          <w:kern w:val="0"/>
          <w:sz w:val="21"/>
          <w:szCs w:val="21"/>
          <w:shd w:val="clear" w:fill="1E1E1E"/>
          <w:lang w:val="en-US" w:eastAsia="zh-CN" w:bidi="ar"/>
        </w:rPr>
        <w:t>Navigation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08080"/>
          <w:kern w:val="0"/>
          <w:sz w:val="21"/>
          <w:szCs w:val="21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EC9B0"/>
          <w:kern w:val="0"/>
          <w:sz w:val="21"/>
          <w:szCs w:val="21"/>
          <w:shd w:val="clear" w:fill="1E1E1E"/>
          <w:lang w:val="en-US" w:eastAsia="zh-CN" w:bidi="ar"/>
        </w:rPr>
        <w:t>Header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E9178"/>
          <w:kern w:val="0"/>
          <w:sz w:val="21"/>
          <w:szCs w:val="21"/>
          <w:shd w:val="clear" w:fill="1E1E1E"/>
          <w:lang w:val="en-US" w:eastAsia="zh-CN" w:bidi="ar"/>
        </w:rPr>
        <w:t>"Nerdy blog side..."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headline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E9178"/>
          <w:kern w:val="0"/>
          <w:sz w:val="21"/>
          <w:szCs w:val="21"/>
          <w:shd w:val="clear" w:fill="1E1E1E"/>
          <w:lang w:val="en-US" w:eastAsia="zh-CN" w:bidi="ar"/>
        </w:rPr>
        <w:t>"you maust check it out!!"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08080"/>
          <w:kern w:val="0"/>
          <w:sz w:val="21"/>
          <w:szCs w:val="21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EC9B0"/>
          <w:kern w:val="0"/>
          <w:sz w:val="21"/>
          <w:szCs w:val="21"/>
          <w:shd w:val="clear" w:fill="1E1E1E"/>
          <w:lang w:val="en-US" w:eastAsia="zh-CN" w:bidi="ar"/>
        </w:rPr>
        <w:t>Container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E9178"/>
          <w:kern w:val="0"/>
          <w:sz w:val="21"/>
          <w:szCs w:val="21"/>
          <w:shd w:val="clear" w:fill="1E1E1E"/>
          <w:lang w:val="en-US" w:eastAsia="zh-CN" w:bidi="ar"/>
        </w:rPr>
        <w:t>"mt-5"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69CD6"/>
          <w:kern w:val="0"/>
          <w:sz w:val="21"/>
          <w:szCs w:val="21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FC1FF"/>
          <w:kern w:val="0"/>
          <w:sz w:val="21"/>
          <w:szCs w:val="21"/>
          <w:shd w:val="clear" w:fill="1E1E1E"/>
          <w:lang w:val="en-US" w:eastAsia="zh-CN" w:bidi="ar"/>
        </w:rPr>
        <w:t>blogs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===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&amp;&amp; (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69CD6"/>
          <w:kern w:val="0"/>
          <w:sz w:val="21"/>
          <w:szCs w:val="21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There are no blogs yet, you should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EC9B0"/>
          <w:kern w:val="0"/>
          <w:sz w:val="21"/>
          <w:szCs w:val="21"/>
          <w:shd w:val="clear" w:fill="1E1E1E"/>
          <w:lang w:val="en-US" w:eastAsia="zh-CN" w:bidi="ar"/>
        </w:rPr>
        <w:t>Link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to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E9178"/>
          <w:kern w:val="0"/>
          <w:sz w:val="21"/>
          <w:szCs w:val="21"/>
          <w:shd w:val="clear" w:fill="1E1E1E"/>
          <w:lang w:val="en-US" w:eastAsia="zh-CN" w:bidi="ar"/>
        </w:rPr>
        <w:t>"/edit"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post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EC9B0"/>
          <w:kern w:val="0"/>
          <w:sz w:val="21"/>
          <w:szCs w:val="21"/>
          <w:shd w:val="clear" w:fill="1E1E1E"/>
          <w:lang w:val="en-US" w:eastAsia="zh-CN" w:bidi="ar"/>
        </w:rPr>
        <w:t>Link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one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69CD6"/>
          <w:kern w:val="0"/>
          <w:sz w:val="21"/>
          <w:szCs w:val="21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)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69CD6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69CD6"/>
          <w:kern w:val="0"/>
          <w:sz w:val="21"/>
          <w:szCs w:val="21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FC1FF"/>
          <w:kern w:val="0"/>
          <w:sz w:val="21"/>
          <w:szCs w:val="21"/>
          <w:shd w:val="clear" w:fill="1E1E1E"/>
          <w:lang w:val="en-US" w:eastAsia="zh-CN" w:bidi="ar"/>
        </w:rPr>
        <w:t>blogs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CDCAA"/>
          <w:kern w:val="0"/>
          <w:sz w:val="21"/>
          <w:szCs w:val="21"/>
          <w:shd w:val="clear" w:fill="1E1E1E"/>
          <w:lang w:val="en-US" w:eastAsia="zh-CN" w:bidi="ar"/>
        </w:rPr>
        <w:t>map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blog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69CD6"/>
          <w:kern w:val="0"/>
          <w:sz w:val="21"/>
          <w:szCs w:val="21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69CD6"/>
          <w:kern w:val="0"/>
          <w:sz w:val="21"/>
          <w:szCs w:val="21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EC9B0"/>
          <w:kern w:val="0"/>
          <w:sz w:val="21"/>
          <w:szCs w:val="21"/>
          <w:shd w:val="clear" w:fill="1E1E1E"/>
          <w:lang w:val="en-US" w:eastAsia="zh-CN" w:bidi="ar"/>
        </w:rPr>
        <w:t>BlogPreview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_id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69CD6"/>
          <w:kern w:val="0"/>
          <w:sz w:val="21"/>
          <w:szCs w:val="21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blog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_id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69CD6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author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69CD6"/>
          <w:kern w:val="0"/>
          <w:sz w:val="21"/>
          <w:szCs w:val="21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blog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author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586C0"/>
          <w:kern w:val="0"/>
          <w:sz w:val="21"/>
          <w:szCs w:val="21"/>
          <w:shd w:val="clear" w:fill="1E1E1E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EC9B0"/>
          <w:kern w:val="0"/>
          <w:sz w:val="21"/>
          <w:szCs w:val="21"/>
          <w:shd w:val="clear" w:fill="1E1E1E"/>
          <w:lang w:val="en-US" w:eastAsia="zh-CN" w:bidi="ar"/>
        </w:rPr>
        <w:t>IUser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69CD6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headline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69CD6"/>
          <w:kern w:val="0"/>
          <w:sz w:val="21"/>
          <w:szCs w:val="21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blog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headline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69CD6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69CD6"/>
          <w:kern w:val="0"/>
          <w:sz w:val="21"/>
          <w:szCs w:val="21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blog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69CD6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createdAt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69CD6"/>
          <w:kern w:val="0"/>
          <w:sz w:val="21"/>
          <w:szCs w:val="21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blog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createdAt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69CD6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updatedAt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69CD6"/>
          <w:kern w:val="0"/>
          <w:sz w:val="21"/>
          <w:szCs w:val="21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blog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updatedAt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69CD6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08080"/>
          <w:kern w:val="0"/>
          <w:sz w:val="21"/>
          <w:szCs w:val="21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69CD6"/>
          <w:kern w:val="0"/>
          <w:sz w:val="21"/>
          <w:szCs w:val="21"/>
          <w:shd w:val="clear" w:fill="1E1E1E"/>
          <w:lang w:val="en-US" w:eastAsia="zh-CN" w:bidi="ar"/>
        </w:rPr>
        <w:t>hr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08080"/>
          <w:kern w:val="0"/>
          <w:sz w:val="21"/>
          <w:szCs w:val="21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})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69CD6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EC9B0"/>
          <w:kern w:val="0"/>
          <w:sz w:val="21"/>
          <w:szCs w:val="21"/>
          <w:shd w:val="clear" w:fill="1E1E1E"/>
          <w:lang w:val="en-US" w:eastAsia="zh-CN" w:bidi="ar"/>
        </w:rPr>
        <w:t>Container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EC9B0"/>
          <w:kern w:val="0"/>
          <w:sz w:val="21"/>
          <w:szCs w:val="21"/>
          <w:shd w:val="clear" w:fill="1E1E1E"/>
          <w:lang w:val="en-US" w:eastAsia="zh-CN" w:bidi="ar"/>
        </w:rPr>
        <w:t>Container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  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rPr>
          <w:rFonts w:hint="default"/>
          <w:sz w:val="24"/>
          <w:szCs w:val="24"/>
          <w:lang w:val="pl-PL"/>
        </w:rPr>
      </w:pPr>
      <w:r>
        <w:rPr>
          <w:rFonts w:hint="default"/>
          <w:sz w:val="24"/>
          <w:szCs w:val="24"/>
          <w:lang w:val="pl-PL"/>
        </w:rPr>
        <w:t>Potem blog.preview</w:t>
      </w:r>
    </w:p>
    <w:p>
      <w:pPr>
        <w:rPr>
          <w:rFonts w:hint="default"/>
          <w:sz w:val="24"/>
          <w:szCs w:val="24"/>
          <w:lang w:val="pl-PL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React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E9178"/>
          <w:kern w:val="0"/>
          <w:sz w:val="21"/>
          <w:szCs w:val="21"/>
          <w:shd w:val="clear" w:fill="1E1E1E"/>
          <w:lang w:val="en-US" w:eastAsia="zh-CN" w:bidi="ar"/>
        </w:rPr>
        <w:t>'react'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Link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E9178"/>
          <w:kern w:val="0"/>
          <w:sz w:val="21"/>
          <w:szCs w:val="21"/>
          <w:shd w:val="clear" w:fill="1E1E1E"/>
          <w:lang w:val="en-US" w:eastAsia="zh-CN" w:bidi="ar"/>
        </w:rPr>
        <w:t>'react-router-dom'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Card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CardBody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E9178"/>
          <w:kern w:val="0"/>
          <w:sz w:val="21"/>
          <w:szCs w:val="21"/>
          <w:shd w:val="clear" w:fill="1E1E1E"/>
          <w:lang w:val="en-US" w:eastAsia="zh-CN" w:bidi="ar"/>
        </w:rPr>
        <w:t>'reactstrap'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C586C0"/>
          <w:kern w:val="0"/>
          <w:sz w:val="21"/>
          <w:szCs w:val="21"/>
          <w:shd w:val="clear" w:fill="1E1E1E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69CD6"/>
          <w:kern w:val="0"/>
          <w:sz w:val="21"/>
          <w:szCs w:val="21"/>
          <w:shd w:val="clear" w:fill="1E1E1E"/>
          <w:lang w:val="en-US" w:eastAsia="zh-CN" w:bidi="ar"/>
        </w:rPr>
        <w:t>interface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EC9B0"/>
          <w:kern w:val="0"/>
          <w:sz w:val="21"/>
          <w:szCs w:val="21"/>
          <w:shd w:val="clear" w:fill="1E1E1E"/>
          <w:lang w:val="en-US" w:eastAsia="zh-CN" w:bidi="ar"/>
        </w:rPr>
        <w:t>IBlogPreviewProps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_id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EC9B0"/>
          <w:kern w:val="0"/>
          <w:sz w:val="21"/>
          <w:szCs w:val="21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EC9B0"/>
          <w:kern w:val="0"/>
          <w:sz w:val="21"/>
          <w:szCs w:val="21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headline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EC9B0"/>
          <w:kern w:val="0"/>
          <w:sz w:val="21"/>
          <w:szCs w:val="21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author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EC9B0"/>
          <w:kern w:val="0"/>
          <w:sz w:val="21"/>
          <w:szCs w:val="21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createdAt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EC9B0"/>
          <w:kern w:val="0"/>
          <w:sz w:val="21"/>
          <w:szCs w:val="21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updatedAt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EC9B0"/>
          <w:kern w:val="0"/>
          <w:sz w:val="21"/>
          <w:szCs w:val="21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children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?: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EC9B0"/>
          <w:kern w:val="0"/>
          <w:sz w:val="21"/>
          <w:szCs w:val="21"/>
          <w:shd w:val="clear" w:fill="1E1E1E"/>
          <w:lang w:val="en-US" w:eastAsia="zh-CN" w:bidi="ar"/>
        </w:rPr>
        <w:t>any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C586C0"/>
          <w:kern w:val="0"/>
          <w:sz w:val="21"/>
          <w:szCs w:val="21"/>
          <w:shd w:val="clear" w:fill="1E1E1E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CDCAA"/>
          <w:kern w:val="0"/>
          <w:sz w:val="21"/>
          <w:szCs w:val="21"/>
          <w:shd w:val="clear" w:fill="1E1E1E"/>
          <w:lang w:val="en-US" w:eastAsia="zh-CN" w:bidi="ar"/>
        </w:rPr>
        <w:t>BlogPreview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props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EC9B0"/>
          <w:kern w:val="0"/>
          <w:sz w:val="21"/>
          <w:szCs w:val="21"/>
          <w:shd w:val="clear" w:fill="1E1E1E"/>
          <w:lang w:val="en-US" w:eastAsia="zh-CN" w:bidi="ar"/>
        </w:rPr>
        <w:t>IBlogPreviewProps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FC1FF"/>
          <w:kern w:val="0"/>
          <w:sz w:val="21"/>
          <w:szCs w:val="21"/>
          <w:shd w:val="clear" w:fill="1E1E1E"/>
          <w:lang w:val="en-US" w:eastAsia="zh-CN" w:bidi="ar"/>
        </w:rPr>
        <w:t>_id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FC1FF"/>
          <w:kern w:val="0"/>
          <w:sz w:val="21"/>
          <w:szCs w:val="21"/>
          <w:shd w:val="clear" w:fill="1E1E1E"/>
          <w:lang w:val="en-US" w:eastAsia="zh-CN" w:bidi="ar"/>
        </w:rPr>
        <w:t>author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FC1FF"/>
          <w:kern w:val="0"/>
          <w:sz w:val="21"/>
          <w:szCs w:val="21"/>
          <w:shd w:val="clear" w:fill="1E1E1E"/>
          <w:lang w:val="en-US" w:eastAsia="zh-CN" w:bidi="ar"/>
        </w:rPr>
        <w:t>children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FC1FF"/>
          <w:kern w:val="0"/>
          <w:sz w:val="21"/>
          <w:szCs w:val="21"/>
          <w:shd w:val="clear" w:fill="1E1E1E"/>
          <w:lang w:val="en-US" w:eastAsia="zh-CN" w:bidi="ar"/>
        </w:rPr>
        <w:t>createdAt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FC1FF"/>
          <w:kern w:val="0"/>
          <w:sz w:val="21"/>
          <w:szCs w:val="21"/>
          <w:shd w:val="clear" w:fill="1E1E1E"/>
          <w:lang w:val="en-US" w:eastAsia="zh-CN" w:bidi="ar"/>
        </w:rPr>
        <w:t>updatedAt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FC1FF"/>
          <w:kern w:val="0"/>
          <w:sz w:val="21"/>
          <w:szCs w:val="21"/>
          <w:shd w:val="clear" w:fill="1E1E1E"/>
          <w:lang w:val="en-US" w:eastAsia="zh-CN" w:bidi="ar"/>
        </w:rPr>
        <w:t>headline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FC1FF"/>
          <w:kern w:val="0"/>
          <w:sz w:val="21"/>
          <w:szCs w:val="21"/>
          <w:shd w:val="clear" w:fill="1E1E1E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} =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props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EC9B0"/>
          <w:kern w:val="0"/>
          <w:sz w:val="21"/>
          <w:szCs w:val="21"/>
          <w:shd w:val="clear" w:fill="1E1E1E"/>
          <w:lang w:val="en-US" w:eastAsia="zh-CN" w:bidi="ar"/>
        </w:rPr>
        <w:t>Card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E9178"/>
          <w:kern w:val="0"/>
          <w:sz w:val="21"/>
          <w:szCs w:val="21"/>
          <w:shd w:val="clear" w:fill="1E1E1E"/>
          <w:lang w:val="en-US" w:eastAsia="zh-CN" w:bidi="ar"/>
        </w:rPr>
        <w:t>"border-0"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EC9B0"/>
          <w:kern w:val="0"/>
          <w:sz w:val="21"/>
          <w:szCs w:val="21"/>
          <w:shd w:val="clear" w:fill="1E1E1E"/>
          <w:lang w:val="en-US" w:eastAsia="zh-CN" w:bidi="ar"/>
        </w:rPr>
        <w:t>CardBody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E9178"/>
          <w:kern w:val="0"/>
          <w:sz w:val="21"/>
          <w:szCs w:val="21"/>
          <w:shd w:val="clear" w:fill="1E1E1E"/>
          <w:lang w:val="en-US" w:eastAsia="zh-CN" w:bidi="ar"/>
        </w:rPr>
        <w:t>"p-0"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EC9B0"/>
          <w:kern w:val="0"/>
          <w:sz w:val="21"/>
          <w:szCs w:val="21"/>
          <w:shd w:val="clear" w:fill="1E1E1E"/>
          <w:lang w:val="en-US" w:eastAsia="zh-CN" w:bidi="ar"/>
        </w:rPr>
        <w:t>Link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to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69CD6"/>
          <w:kern w:val="0"/>
          <w:sz w:val="21"/>
          <w:szCs w:val="21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E9178"/>
          <w:kern w:val="0"/>
          <w:sz w:val="21"/>
          <w:szCs w:val="21"/>
          <w:shd w:val="clear" w:fill="1E1E1E"/>
          <w:lang w:val="en-US" w:eastAsia="zh-CN" w:bidi="ar"/>
        </w:rPr>
        <w:t>`/blogs/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69CD6"/>
          <w:kern w:val="0"/>
          <w:sz w:val="21"/>
          <w:szCs w:val="21"/>
          <w:shd w:val="clear" w:fill="1E1E1E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FC1FF"/>
          <w:kern w:val="0"/>
          <w:sz w:val="21"/>
          <w:szCs w:val="21"/>
          <w:shd w:val="clear" w:fill="1E1E1E"/>
          <w:lang w:val="en-US" w:eastAsia="zh-CN" w:bidi="ar"/>
        </w:rPr>
        <w:t>_id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69CD6"/>
          <w:kern w:val="0"/>
          <w:sz w:val="21"/>
          <w:szCs w:val="21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E9178"/>
          <w:kern w:val="0"/>
          <w:sz w:val="21"/>
          <w:szCs w:val="21"/>
          <w:shd w:val="clear" w:fill="1E1E1E"/>
          <w:lang w:val="en-US" w:eastAsia="zh-CN" w:bidi="ar"/>
        </w:rPr>
        <w:t>`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69CD6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69CD6"/>
          <w:kern w:val="0"/>
          <w:sz w:val="21"/>
          <w:szCs w:val="21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{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textDecoration: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E9178"/>
          <w:kern w:val="0"/>
          <w:sz w:val="21"/>
          <w:szCs w:val="21"/>
          <w:shd w:val="clear" w:fill="1E1E1E"/>
          <w:lang w:val="en-US" w:eastAsia="zh-CN" w:bidi="ar"/>
        </w:rPr>
        <w:t>'none'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}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69CD6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E9178"/>
          <w:kern w:val="0"/>
          <w:sz w:val="21"/>
          <w:szCs w:val="21"/>
          <w:shd w:val="clear" w:fill="1E1E1E"/>
          <w:lang w:val="en-US" w:eastAsia="zh-CN" w:bidi="ar"/>
        </w:rPr>
        <w:t>"text-primary"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69CD6"/>
          <w:kern w:val="0"/>
          <w:sz w:val="21"/>
          <w:szCs w:val="21"/>
          <w:shd w:val="clear" w:fill="1E1E1E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69CD6"/>
          <w:kern w:val="0"/>
          <w:sz w:val="21"/>
          <w:szCs w:val="21"/>
          <w:shd w:val="clear" w:fill="1E1E1E"/>
          <w:lang w:val="en-US" w:eastAsia="zh-CN" w:bidi="ar"/>
        </w:rPr>
        <w:t>strong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69CD6"/>
          <w:kern w:val="0"/>
          <w:sz w:val="21"/>
          <w:szCs w:val="21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FC1FF"/>
          <w:kern w:val="0"/>
          <w:sz w:val="21"/>
          <w:szCs w:val="21"/>
          <w:shd w:val="clear" w:fill="1E1E1E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69CD6"/>
          <w:kern w:val="0"/>
          <w:sz w:val="21"/>
          <w:szCs w:val="21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69CD6"/>
          <w:kern w:val="0"/>
          <w:sz w:val="21"/>
          <w:szCs w:val="21"/>
          <w:shd w:val="clear" w:fill="1E1E1E"/>
          <w:lang w:val="en-US" w:eastAsia="zh-CN" w:bidi="ar"/>
        </w:rPr>
        <w:t>strong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69CD6"/>
          <w:kern w:val="0"/>
          <w:sz w:val="21"/>
          <w:szCs w:val="21"/>
          <w:shd w:val="clear" w:fill="1E1E1E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69CD6"/>
          <w:kern w:val="0"/>
          <w:sz w:val="21"/>
          <w:szCs w:val="21"/>
          <w:shd w:val="clear" w:fill="1E1E1E"/>
          <w:lang w:val="en-US" w:eastAsia="zh-CN" w:bidi="ar"/>
        </w:rPr>
        <w:t>h3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69CD6"/>
          <w:kern w:val="0"/>
          <w:sz w:val="21"/>
          <w:szCs w:val="21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FC1FF"/>
          <w:kern w:val="0"/>
          <w:sz w:val="21"/>
          <w:szCs w:val="21"/>
          <w:shd w:val="clear" w:fill="1E1E1E"/>
          <w:lang w:val="en-US" w:eastAsia="zh-CN" w:bidi="ar"/>
        </w:rPr>
        <w:t>headline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69CD6"/>
          <w:kern w:val="0"/>
          <w:sz w:val="21"/>
          <w:szCs w:val="21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69CD6"/>
          <w:kern w:val="0"/>
          <w:sz w:val="21"/>
          <w:szCs w:val="21"/>
          <w:shd w:val="clear" w:fill="1E1E1E"/>
          <w:lang w:val="en-US" w:eastAsia="zh-CN" w:bidi="ar"/>
        </w:rPr>
        <w:t>h3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69CD6"/>
          <w:kern w:val="0"/>
          <w:sz w:val="21"/>
          <w:szCs w:val="21"/>
          <w:shd w:val="clear" w:fill="1E1E1E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08080"/>
          <w:kern w:val="0"/>
          <w:sz w:val="21"/>
          <w:szCs w:val="21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EC9B0"/>
          <w:kern w:val="0"/>
          <w:sz w:val="21"/>
          <w:szCs w:val="21"/>
          <w:shd w:val="clear" w:fill="1E1E1E"/>
          <w:lang w:val="en-US" w:eastAsia="zh-CN" w:bidi="ar"/>
        </w:rPr>
        <w:t>Link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69CD6"/>
          <w:kern w:val="0"/>
          <w:sz w:val="21"/>
          <w:szCs w:val="21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FC1FF"/>
          <w:kern w:val="0"/>
          <w:sz w:val="21"/>
          <w:szCs w:val="21"/>
          <w:shd w:val="clear" w:fill="1E1E1E"/>
          <w:lang w:val="en-US" w:eastAsia="zh-CN" w:bidi="ar"/>
        </w:rPr>
        <w:t>createdAt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!==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FC1FF"/>
          <w:kern w:val="0"/>
          <w:sz w:val="21"/>
          <w:szCs w:val="21"/>
          <w:shd w:val="clear" w:fill="1E1E1E"/>
          <w:lang w:val="en-US" w:eastAsia="zh-CN" w:bidi="ar"/>
        </w:rPr>
        <w:t>updatedAt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? (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69CD6"/>
          <w:kern w:val="0"/>
          <w:sz w:val="21"/>
          <w:szCs w:val="21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Updated by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69CD6"/>
          <w:kern w:val="0"/>
          <w:sz w:val="21"/>
          <w:szCs w:val="21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FC1FF"/>
          <w:kern w:val="0"/>
          <w:sz w:val="21"/>
          <w:szCs w:val="21"/>
          <w:shd w:val="clear" w:fill="1E1E1E"/>
          <w:lang w:val="en-US" w:eastAsia="zh-CN" w:bidi="ar"/>
        </w:rPr>
        <w:t>author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69CD6"/>
          <w:kern w:val="0"/>
          <w:sz w:val="21"/>
          <w:szCs w:val="21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at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69CD6"/>
          <w:kern w:val="0"/>
          <w:sz w:val="21"/>
          <w:szCs w:val="21"/>
          <w:shd w:val="clear" w:fill="1E1E1E"/>
          <w:lang w:val="en-US" w:eastAsia="zh-CN" w:bidi="ar"/>
        </w:rPr>
        <w:t>{new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EC9B0"/>
          <w:kern w:val="0"/>
          <w:sz w:val="21"/>
          <w:szCs w:val="21"/>
          <w:shd w:val="clear" w:fill="1E1E1E"/>
          <w:lang w:val="en-US" w:eastAsia="zh-CN" w:bidi="ar"/>
        </w:rPr>
        <w:t>Date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FC1FF"/>
          <w:kern w:val="0"/>
          <w:sz w:val="21"/>
          <w:szCs w:val="21"/>
          <w:shd w:val="clear" w:fill="1E1E1E"/>
          <w:lang w:val="en-US" w:eastAsia="zh-CN" w:bidi="ar"/>
        </w:rPr>
        <w:t>updatedAt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CDCAA"/>
          <w:kern w:val="0"/>
          <w:sz w:val="21"/>
          <w:szCs w:val="21"/>
          <w:shd w:val="clear" w:fill="1E1E1E"/>
          <w:lang w:val="en-US" w:eastAsia="zh-CN" w:bidi="ar"/>
        </w:rPr>
        <w:t>toLocaleString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69CD6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69CD6"/>
          <w:kern w:val="0"/>
          <w:sz w:val="21"/>
          <w:szCs w:val="21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) : (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69CD6"/>
          <w:kern w:val="0"/>
          <w:sz w:val="21"/>
          <w:szCs w:val="21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Posted by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69CD6"/>
          <w:kern w:val="0"/>
          <w:sz w:val="21"/>
          <w:szCs w:val="21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FC1FF"/>
          <w:kern w:val="0"/>
          <w:sz w:val="21"/>
          <w:szCs w:val="21"/>
          <w:shd w:val="clear" w:fill="1E1E1E"/>
          <w:lang w:val="en-US" w:eastAsia="zh-CN" w:bidi="ar"/>
        </w:rPr>
        <w:t>author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69CD6"/>
          <w:kern w:val="0"/>
          <w:sz w:val="21"/>
          <w:szCs w:val="21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at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69CD6"/>
          <w:kern w:val="0"/>
          <w:sz w:val="21"/>
          <w:szCs w:val="21"/>
          <w:shd w:val="clear" w:fill="1E1E1E"/>
          <w:lang w:val="en-US" w:eastAsia="zh-CN" w:bidi="ar"/>
        </w:rPr>
        <w:t>{new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EC9B0"/>
          <w:kern w:val="0"/>
          <w:sz w:val="21"/>
          <w:szCs w:val="21"/>
          <w:shd w:val="clear" w:fill="1E1E1E"/>
          <w:lang w:val="en-US" w:eastAsia="zh-CN" w:bidi="ar"/>
        </w:rPr>
        <w:t>Date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FC1FF"/>
          <w:kern w:val="0"/>
          <w:sz w:val="21"/>
          <w:szCs w:val="21"/>
          <w:shd w:val="clear" w:fill="1E1E1E"/>
          <w:lang w:val="en-US" w:eastAsia="zh-CN" w:bidi="ar"/>
        </w:rPr>
        <w:t>createdAt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CDCAA"/>
          <w:kern w:val="0"/>
          <w:sz w:val="21"/>
          <w:szCs w:val="21"/>
          <w:shd w:val="clear" w:fill="1E1E1E"/>
          <w:lang w:val="en-US" w:eastAsia="zh-CN" w:bidi="ar"/>
        </w:rPr>
        <w:t>toLocaleString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69CD6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69CD6"/>
          <w:kern w:val="0"/>
          <w:sz w:val="21"/>
          <w:szCs w:val="21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)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69CD6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69CD6"/>
          <w:kern w:val="0"/>
          <w:sz w:val="21"/>
          <w:szCs w:val="21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FC1FF"/>
          <w:kern w:val="0"/>
          <w:sz w:val="21"/>
          <w:szCs w:val="21"/>
          <w:shd w:val="clear" w:fill="1E1E1E"/>
          <w:lang w:val="en-US" w:eastAsia="zh-CN" w:bidi="ar"/>
        </w:rPr>
        <w:t>children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69CD6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EC9B0"/>
          <w:kern w:val="0"/>
          <w:sz w:val="21"/>
          <w:szCs w:val="21"/>
          <w:shd w:val="clear" w:fill="1E1E1E"/>
          <w:lang w:val="en-US" w:eastAsia="zh-CN" w:bidi="ar"/>
        </w:rPr>
        <w:t>CardBody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EC9B0"/>
          <w:kern w:val="0"/>
          <w:sz w:val="21"/>
          <w:szCs w:val="21"/>
          <w:shd w:val="clear" w:fill="1E1E1E"/>
          <w:lang w:val="en-US" w:eastAsia="zh-CN" w:bidi="ar"/>
        </w:rPr>
        <w:t>Card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  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rPr>
          <w:rFonts w:hint="default"/>
          <w:sz w:val="24"/>
          <w:szCs w:val="24"/>
          <w:lang w:val="pl-PL"/>
        </w:rPr>
      </w:pPr>
      <w:r>
        <w:rPr>
          <w:rFonts w:hint="default"/>
          <w:sz w:val="24"/>
          <w:szCs w:val="24"/>
          <w:lang w:val="pl-PL"/>
        </w:rPr>
        <w:t xml:space="preserve">Na be w blog controler wrzucasz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.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CDCAA"/>
          <w:kern w:val="0"/>
          <w:sz w:val="21"/>
          <w:szCs w:val="21"/>
          <w:shd w:val="clear" w:fill="1E1E1E"/>
          <w:lang w:val="en-US" w:eastAsia="zh-CN" w:bidi="ar"/>
        </w:rPr>
        <w:t>populate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E9178"/>
          <w:kern w:val="0"/>
          <w:sz w:val="21"/>
          <w:szCs w:val="21"/>
          <w:shd w:val="clear" w:fill="1E1E1E"/>
          <w:lang w:val="en-US" w:eastAsia="zh-CN" w:bidi="ar"/>
        </w:rPr>
        <w:t>'author'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rPr>
          <w:rFonts w:hint="default"/>
          <w:sz w:val="24"/>
          <w:szCs w:val="24"/>
          <w:lang w:val="pl-PL"/>
        </w:rPr>
      </w:pPr>
      <w:r>
        <w:rPr>
          <w:rFonts w:hint="default"/>
          <w:sz w:val="24"/>
          <w:szCs w:val="24"/>
          <w:lang w:val="pl-PL"/>
        </w:rPr>
        <w:t>W funkcjach query, read, readALL</w:t>
      </w:r>
    </w:p>
    <w:p>
      <w:pPr>
        <w:rPr>
          <w:rFonts w:hint="default"/>
          <w:sz w:val="24"/>
          <w:szCs w:val="24"/>
          <w:lang w:val="pl-PL"/>
        </w:rPr>
      </w:pPr>
    </w:p>
    <w:p>
      <w:pPr>
        <w:rPr>
          <w:rFonts w:hint="default"/>
          <w:sz w:val="24"/>
          <w:szCs w:val="24"/>
          <w:lang w:val="pl-PL"/>
        </w:rPr>
      </w:pPr>
      <w:r>
        <w:rPr>
          <w:rFonts w:hint="default"/>
          <w:sz w:val="24"/>
          <w:szCs w:val="24"/>
          <w:lang w:val="pl-PL"/>
        </w:rPr>
        <w:t>Instalujesz paczki react-draft-wysiwyg  draftjs-to-html html-to-draftjs</w:t>
      </w:r>
    </w:p>
    <w:p>
      <w:pPr>
        <w:rPr>
          <w:rFonts w:hint="default"/>
          <w:sz w:val="24"/>
          <w:szCs w:val="24"/>
          <w:lang w:val="pl-PL"/>
        </w:rPr>
      </w:pPr>
      <w:r>
        <w:rPr>
          <w:rFonts w:hint="default"/>
          <w:sz w:val="24"/>
          <w:szCs w:val="24"/>
          <w:lang w:val="pl-PL"/>
        </w:rPr>
        <w:t>I typy do ts @types/react-draft-wysiwyg @types/draftjs-to-html @types/html-to-draftjs.</w:t>
      </w:r>
      <w:r>
        <w:rPr>
          <w:rFonts w:hint="default"/>
          <w:sz w:val="24"/>
          <w:szCs w:val="24"/>
          <w:lang w:val="pl-PL"/>
        </w:rPr>
        <w:tab/>
        <w:t>POTEM IDZIEMY DO STRONY EDYCJI</w:t>
      </w:r>
    </w:p>
    <w:p>
      <w:pPr>
        <w:rPr>
          <w:rFonts w:hint="default"/>
          <w:sz w:val="24"/>
          <w:szCs w:val="24"/>
          <w:lang w:val="pl-PL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React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{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useContext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useEffect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useState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E9178"/>
          <w:kern w:val="0"/>
          <w:sz w:val="21"/>
          <w:szCs w:val="21"/>
          <w:shd w:val="clear" w:fill="1E1E1E"/>
          <w:lang w:val="en-US" w:eastAsia="zh-CN" w:bidi="ar"/>
        </w:rPr>
        <w:t>'react'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IPage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E9178"/>
          <w:kern w:val="0"/>
          <w:sz w:val="21"/>
          <w:szCs w:val="21"/>
          <w:shd w:val="clear" w:fill="1E1E1E"/>
          <w:lang w:val="en-US" w:eastAsia="zh-CN" w:bidi="ar"/>
        </w:rPr>
        <w:t>'../interfaces/page.interface'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EditorState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ContentState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convertToRaw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E9178"/>
          <w:kern w:val="0"/>
          <w:sz w:val="21"/>
          <w:szCs w:val="21"/>
          <w:shd w:val="clear" w:fill="1E1E1E"/>
          <w:lang w:val="en-US" w:eastAsia="zh-CN" w:bidi="ar"/>
        </w:rPr>
        <w:t>'draft-js'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UserContext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E9178"/>
          <w:kern w:val="0"/>
          <w:sz w:val="21"/>
          <w:szCs w:val="21"/>
          <w:shd w:val="clear" w:fill="1E1E1E"/>
          <w:lang w:val="en-US" w:eastAsia="zh-CN" w:bidi="ar"/>
        </w:rPr>
        <w:t>'../context/user.context'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Link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RouteComponentProps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withRouter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E9178"/>
          <w:kern w:val="0"/>
          <w:sz w:val="21"/>
          <w:szCs w:val="21"/>
          <w:shd w:val="clear" w:fill="1E1E1E"/>
          <w:lang w:val="en-US" w:eastAsia="zh-CN" w:bidi="ar"/>
        </w:rPr>
        <w:t>'react-router-dom'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config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E9178"/>
          <w:kern w:val="0"/>
          <w:sz w:val="21"/>
          <w:szCs w:val="21"/>
          <w:shd w:val="clear" w:fill="1E1E1E"/>
          <w:lang w:val="en-US" w:eastAsia="zh-CN" w:bidi="ar"/>
        </w:rPr>
        <w:t>'../config/config'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axios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E9178"/>
          <w:kern w:val="0"/>
          <w:sz w:val="21"/>
          <w:szCs w:val="21"/>
          <w:shd w:val="clear" w:fill="1E1E1E"/>
          <w:lang w:val="en-US" w:eastAsia="zh-CN" w:bidi="ar"/>
        </w:rPr>
        <w:t>'axios'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logging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E9178"/>
          <w:kern w:val="0"/>
          <w:sz w:val="21"/>
          <w:szCs w:val="21"/>
          <w:shd w:val="clear" w:fill="1E1E1E"/>
          <w:lang w:val="en-US" w:eastAsia="zh-CN" w:bidi="ar"/>
        </w:rPr>
        <w:t>'../config/logging'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IBlog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E9178"/>
          <w:kern w:val="0"/>
          <w:sz w:val="21"/>
          <w:szCs w:val="21"/>
          <w:shd w:val="clear" w:fill="1E1E1E"/>
          <w:lang w:val="en-US" w:eastAsia="zh-CN" w:bidi="ar"/>
        </w:rPr>
        <w:t>'../interfaces/blog.interface'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htmlToDraft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E9178"/>
          <w:kern w:val="0"/>
          <w:sz w:val="21"/>
          <w:szCs w:val="21"/>
          <w:shd w:val="clear" w:fill="1E1E1E"/>
          <w:lang w:val="en-US" w:eastAsia="zh-CN" w:bidi="ar"/>
        </w:rPr>
        <w:t>'html-to-draftjs'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draftToHtml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E9178"/>
          <w:kern w:val="0"/>
          <w:sz w:val="21"/>
          <w:szCs w:val="21"/>
          <w:shd w:val="clear" w:fill="1E1E1E"/>
          <w:lang w:val="en-US" w:eastAsia="zh-CN" w:bidi="ar"/>
        </w:rPr>
        <w:t>'draftjs-to-html'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LoadingComponent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E9178"/>
          <w:kern w:val="0"/>
          <w:sz w:val="21"/>
          <w:szCs w:val="21"/>
          <w:shd w:val="clear" w:fill="1E1E1E"/>
          <w:lang w:val="en-US" w:eastAsia="zh-CN" w:bidi="ar"/>
        </w:rPr>
        <w:t>'../components/LoadingComponent/Loading'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Container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Form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FormGroup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E9178"/>
          <w:kern w:val="0"/>
          <w:sz w:val="21"/>
          <w:szCs w:val="21"/>
          <w:shd w:val="clear" w:fill="1E1E1E"/>
          <w:lang w:val="en-US" w:eastAsia="zh-CN" w:bidi="ar"/>
        </w:rPr>
        <w:t>'reactstrap'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Navigation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E9178"/>
          <w:kern w:val="0"/>
          <w:sz w:val="21"/>
          <w:szCs w:val="21"/>
          <w:shd w:val="clear" w:fill="1E1E1E"/>
          <w:lang w:val="en-US" w:eastAsia="zh-CN" w:bidi="ar"/>
        </w:rPr>
        <w:t>'../components/navigation/Navbar'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Header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E9178"/>
          <w:kern w:val="0"/>
          <w:sz w:val="21"/>
          <w:szCs w:val="21"/>
          <w:shd w:val="clear" w:fill="1E1E1E"/>
          <w:lang w:val="en-US" w:eastAsia="zh-CN" w:bidi="ar"/>
        </w:rPr>
        <w:t>'../components/header/Header'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ErrorText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E9178"/>
          <w:kern w:val="0"/>
          <w:sz w:val="21"/>
          <w:szCs w:val="21"/>
          <w:shd w:val="clear" w:fill="1E1E1E"/>
          <w:lang w:val="en-US" w:eastAsia="zh-CN" w:bidi="ar"/>
        </w:rPr>
        <w:t>'../components/ErrorText/ErrorText'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Editor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E9178"/>
          <w:kern w:val="0"/>
          <w:sz w:val="21"/>
          <w:szCs w:val="21"/>
          <w:shd w:val="clear" w:fill="1E1E1E"/>
          <w:lang w:val="en-US" w:eastAsia="zh-CN" w:bidi="ar"/>
        </w:rPr>
        <w:t>'react-draft-wysiwyg'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SuccessText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E9178"/>
          <w:kern w:val="0"/>
          <w:sz w:val="21"/>
          <w:szCs w:val="21"/>
          <w:shd w:val="clear" w:fill="1E1E1E"/>
          <w:lang w:val="en-US" w:eastAsia="zh-CN" w:bidi="ar"/>
        </w:rPr>
        <w:t>'../components/SuccessText/SuccessText'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E9178"/>
          <w:kern w:val="0"/>
          <w:sz w:val="21"/>
          <w:szCs w:val="21"/>
          <w:shd w:val="clear" w:fill="1E1E1E"/>
          <w:lang w:val="en-US" w:eastAsia="zh-CN" w:bidi="ar"/>
        </w:rPr>
        <w:t>'react-draft-wysiwyg/dist/react-draft-wysiwyg.css'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C586C0"/>
          <w:kern w:val="0"/>
          <w:sz w:val="21"/>
          <w:szCs w:val="21"/>
          <w:shd w:val="clear" w:fill="1E1E1E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CDCAA"/>
          <w:kern w:val="0"/>
          <w:sz w:val="21"/>
          <w:szCs w:val="21"/>
          <w:shd w:val="clear" w:fill="1E1E1E"/>
          <w:lang w:val="en-US" w:eastAsia="zh-CN" w:bidi="ar"/>
        </w:rPr>
        <w:t>EditPage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props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EC9B0"/>
          <w:kern w:val="0"/>
          <w:sz w:val="21"/>
          <w:szCs w:val="21"/>
          <w:shd w:val="clear" w:fill="1E1E1E"/>
          <w:lang w:val="en-US" w:eastAsia="zh-CN" w:bidi="ar"/>
        </w:rPr>
        <w:t>IPage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&amp;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EC9B0"/>
          <w:kern w:val="0"/>
          <w:sz w:val="21"/>
          <w:szCs w:val="21"/>
          <w:shd w:val="clear" w:fill="1E1E1E"/>
          <w:lang w:val="en-US" w:eastAsia="zh-CN" w:bidi="ar"/>
        </w:rPr>
        <w:t>RouteComponentProps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EC9B0"/>
          <w:kern w:val="0"/>
          <w:sz w:val="21"/>
          <w:szCs w:val="21"/>
          <w:shd w:val="clear" w:fill="1E1E1E"/>
          <w:lang w:val="en-US" w:eastAsia="zh-CN" w:bidi="ar"/>
        </w:rPr>
        <w:t>any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&gt;)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FC1FF"/>
          <w:kern w:val="0"/>
          <w:sz w:val="21"/>
          <w:szCs w:val="21"/>
          <w:shd w:val="clear" w:fill="1E1E1E"/>
          <w:lang w:val="en-US" w:eastAsia="zh-CN" w:bidi="ar"/>
        </w:rPr>
        <w:t>_id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CDCAA"/>
          <w:kern w:val="0"/>
          <w:sz w:val="21"/>
          <w:szCs w:val="21"/>
          <w:shd w:val="clear" w:fill="1E1E1E"/>
          <w:lang w:val="en-US" w:eastAsia="zh-CN" w:bidi="ar"/>
        </w:rPr>
        <w:t>setId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] =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CDCAA"/>
          <w:kern w:val="0"/>
          <w:sz w:val="21"/>
          <w:szCs w:val="21"/>
          <w:shd w:val="clear" w:fill="1E1E1E"/>
          <w:lang w:val="en-US" w:eastAsia="zh-CN" w:bidi="ar"/>
        </w:rPr>
        <w:t>useState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EC9B0"/>
          <w:kern w:val="0"/>
          <w:sz w:val="21"/>
          <w:szCs w:val="21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&gt;(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E9178"/>
          <w:kern w:val="0"/>
          <w:sz w:val="21"/>
          <w:szCs w:val="21"/>
          <w:shd w:val="clear" w:fill="1E1E1E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FC1FF"/>
          <w:kern w:val="0"/>
          <w:sz w:val="21"/>
          <w:szCs w:val="21"/>
          <w:shd w:val="clear" w:fill="1E1E1E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CDCAA"/>
          <w:kern w:val="0"/>
          <w:sz w:val="21"/>
          <w:szCs w:val="21"/>
          <w:shd w:val="clear" w:fill="1E1E1E"/>
          <w:lang w:val="en-US" w:eastAsia="zh-CN" w:bidi="ar"/>
        </w:rPr>
        <w:t>setTitle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] =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CDCAA"/>
          <w:kern w:val="0"/>
          <w:sz w:val="21"/>
          <w:szCs w:val="21"/>
          <w:shd w:val="clear" w:fill="1E1E1E"/>
          <w:lang w:val="en-US" w:eastAsia="zh-CN" w:bidi="ar"/>
        </w:rPr>
        <w:t>useState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EC9B0"/>
          <w:kern w:val="0"/>
          <w:sz w:val="21"/>
          <w:szCs w:val="21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&gt;(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E9178"/>
          <w:kern w:val="0"/>
          <w:sz w:val="21"/>
          <w:szCs w:val="21"/>
          <w:shd w:val="clear" w:fill="1E1E1E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FC1FF"/>
          <w:kern w:val="0"/>
          <w:sz w:val="21"/>
          <w:szCs w:val="21"/>
          <w:shd w:val="clear" w:fill="1E1E1E"/>
          <w:lang w:val="en-US" w:eastAsia="zh-CN" w:bidi="ar"/>
        </w:rPr>
        <w:t>picture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CDCAA"/>
          <w:kern w:val="0"/>
          <w:sz w:val="21"/>
          <w:szCs w:val="21"/>
          <w:shd w:val="clear" w:fill="1E1E1E"/>
          <w:lang w:val="en-US" w:eastAsia="zh-CN" w:bidi="ar"/>
        </w:rPr>
        <w:t>setPicture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] =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CDCAA"/>
          <w:kern w:val="0"/>
          <w:sz w:val="21"/>
          <w:szCs w:val="21"/>
          <w:shd w:val="clear" w:fill="1E1E1E"/>
          <w:lang w:val="en-US" w:eastAsia="zh-CN" w:bidi="ar"/>
        </w:rPr>
        <w:t>useState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EC9B0"/>
          <w:kern w:val="0"/>
          <w:sz w:val="21"/>
          <w:szCs w:val="21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&gt;(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E9178"/>
          <w:kern w:val="0"/>
          <w:sz w:val="21"/>
          <w:szCs w:val="21"/>
          <w:shd w:val="clear" w:fill="1E1E1E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FC1FF"/>
          <w:kern w:val="0"/>
          <w:sz w:val="21"/>
          <w:szCs w:val="21"/>
          <w:shd w:val="clear" w:fill="1E1E1E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CDCAA"/>
          <w:kern w:val="0"/>
          <w:sz w:val="21"/>
          <w:szCs w:val="21"/>
          <w:shd w:val="clear" w:fill="1E1E1E"/>
          <w:lang w:val="en-US" w:eastAsia="zh-CN" w:bidi="ar"/>
        </w:rPr>
        <w:t>setContent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] =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CDCAA"/>
          <w:kern w:val="0"/>
          <w:sz w:val="21"/>
          <w:szCs w:val="21"/>
          <w:shd w:val="clear" w:fill="1E1E1E"/>
          <w:lang w:val="en-US" w:eastAsia="zh-CN" w:bidi="ar"/>
        </w:rPr>
        <w:t>useState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EC9B0"/>
          <w:kern w:val="0"/>
          <w:sz w:val="21"/>
          <w:szCs w:val="21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&gt;(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E9178"/>
          <w:kern w:val="0"/>
          <w:sz w:val="21"/>
          <w:szCs w:val="21"/>
          <w:shd w:val="clear" w:fill="1E1E1E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FC1FF"/>
          <w:kern w:val="0"/>
          <w:sz w:val="21"/>
          <w:szCs w:val="21"/>
          <w:shd w:val="clear" w:fill="1E1E1E"/>
          <w:lang w:val="en-US" w:eastAsia="zh-CN" w:bidi="ar"/>
        </w:rPr>
        <w:t>headline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CDCAA"/>
          <w:kern w:val="0"/>
          <w:sz w:val="21"/>
          <w:szCs w:val="21"/>
          <w:shd w:val="clear" w:fill="1E1E1E"/>
          <w:lang w:val="en-US" w:eastAsia="zh-CN" w:bidi="ar"/>
        </w:rPr>
        <w:t>setHeadline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] =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CDCAA"/>
          <w:kern w:val="0"/>
          <w:sz w:val="21"/>
          <w:szCs w:val="21"/>
          <w:shd w:val="clear" w:fill="1E1E1E"/>
          <w:lang w:val="en-US" w:eastAsia="zh-CN" w:bidi="ar"/>
        </w:rPr>
        <w:t>useState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EC9B0"/>
          <w:kern w:val="0"/>
          <w:sz w:val="21"/>
          <w:szCs w:val="21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&gt;(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E9178"/>
          <w:kern w:val="0"/>
          <w:sz w:val="21"/>
          <w:szCs w:val="21"/>
          <w:shd w:val="clear" w:fill="1E1E1E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FC1FF"/>
          <w:kern w:val="0"/>
          <w:sz w:val="21"/>
          <w:szCs w:val="21"/>
          <w:shd w:val="clear" w:fill="1E1E1E"/>
          <w:lang w:val="en-US" w:eastAsia="zh-CN" w:bidi="ar"/>
        </w:rPr>
        <w:t>editorState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CDCAA"/>
          <w:kern w:val="0"/>
          <w:sz w:val="21"/>
          <w:szCs w:val="21"/>
          <w:shd w:val="clear" w:fill="1E1E1E"/>
          <w:lang w:val="en-US" w:eastAsia="zh-CN" w:bidi="ar"/>
        </w:rPr>
        <w:t>setEditorState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] =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CDCAA"/>
          <w:kern w:val="0"/>
          <w:sz w:val="21"/>
          <w:szCs w:val="21"/>
          <w:shd w:val="clear" w:fill="1E1E1E"/>
          <w:lang w:val="en-US" w:eastAsia="zh-CN" w:bidi="ar"/>
        </w:rPr>
        <w:t>useState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EC9B0"/>
          <w:kern w:val="0"/>
          <w:sz w:val="21"/>
          <w:szCs w:val="21"/>
          <w:shd w:val="clear" w:fill="1E1E1E"/>
          <w:lang w:val="en-US" w:eastAsia="zh-CN" w:bidi="ar"/>
        </w:rPr>
        <w:t>EditorState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&gt;(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EC9B0"/>
          <w:kern w:val="0"/>
          <w:sz w:val="21"/>
          <w:szCs w:val="21"/>
          <w:shd w:val="clear" w:fill="1E1E1E"/>
          <w:lang w:val="en-US" w:eastAsia="zh-CN" w:bidi="ar"/>
        </w:rPr>
        <w:t>EditorState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CDCAA"/>
          <w:kern w:val="0"/>
          <w:sz w:val="21"/>
          <w:szCs w:val="21"/>
          <w:shd w:val="clear" w:fill="1E1E1E"/>
          <w:lang w:val="en-US" w:eastAsia="zh-CN" w:bidi="ar"/>
        </w:rPr>
        <w:t>createEmpty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  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FC1FF"/>
          <w:kern w:val="0"/>
          <w:sz w:val="21"/>
          <w:szCs w:val="21"/>
          <w:shd w:val="clear" w:fill="1E1E1E"/>
          <w:lang w:val="en-US" w:eastAsia="zh-CN" w:bidi="ar"/>
        </w:rPr>
        <w:t>saving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CDCAA"/>
          <w:kern w:val="0"/>
          <w:sz w:val="21"/>
          <w:szCs w:val="21"/>
          <w:shd w:val="clear" w:fill="1E1E1E"/>
          <w:lang w:val="en-US" w:eastAsia="zh-CN" w:bidi="ar"/>
        </w:rPr>
        <w:t>setSaving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] =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CDCAA"/>
          <w:kern w:val="0"/>
          <w:sz w:val="21"/>
          <w:szCs w:val="21"/>
          <w:shd w:val="clear" w:fill="1E1E1E"/>
          <w:lang w:val="en-US" w:eastAsia="zh-CN" w:bidi="ar"/>
        </w:rPr>
        <w:t>useState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EC9B0"/>
          <w:kern w:val="0"/>
          <w:sz w:val="21"/>
          <w:szCs w:val="21"/>
          <w:shd w:val="clear" w:fill="1E1E1E"/>
          <w:lang w:val="en-US" w:eastAsia="zh-CN" w:bidi="ar"/>
        </w:rPr>
        <w:t>boolean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&gt;(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69CD6"/>
          <w:kern w:val="0"/>
          <w:sz w:val="21"/>
          <w:szCs w:val="21"/>
          <w:shd w:val="clear" w:fill="1E1E1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FC1FF"/>
          <w:kern w:val="0"/>
          <w:sz w:val="21"/>
          <w:szCs w:val="21"/>
          <w:shd w:val="clear" w:fill="1E1E1E"/>
          <w:lang w:val="en-US" w:eastAsia="zh-CN" w:bidi="ar"/>
        </w:rPr>
        <w:t>loading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CDCAA"/>
          <w:kern w:val="0"/>
          <w:sz w:val="21"/>
          <w:szCs w:val="21"/>
          <w:shd w:val="clear" w:fill="1E1E1E"/>
          <w:lang w:val="en-US" w:eastAsia="zh-CN" w:bidi="ar"/>
        </w:rPr>
        <w:t>setLoading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] =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CDCAA"/>
          <w:kern w:val="0"/>
          <w:sz w:val="21"/>
          <w:szCs w:val="21"/>
          <w:shd w:val="clear" w:fill="1E1E1E"/>
          <w:lang w:val="en-US" w:eastAsia="zh-CN" w:bidi="ar"/>
        </w:rPr>
        <w:t>useState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EC9B0"/>
          <w:kern w:val="0"/>
          <w:sz w:val="21"/>
          <w:szCs w:val="21"/>
          <w:shd w:val="clear" w:fill="1E1E1E"/>
          <w:lang w:val="en-US" w:eastAsia="zh-CN" w:bidi="ar"/>
        </w:rPr>
        <w:t>boolean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&gt;(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69CD6"/>
          <w:kern w:val="0"/>
          <w:sz w:val="21"/>
          <w:szCs w:val="21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FC1FF"/>
          <w:kern w:val="0"/>
          <w:sz w:val="21"/>
          <w:szCs w:val="21"/>
          <w:shd w:val="clear" w:fill="1E1E1E"/>
          <w:lang w:val="en-US" w:eastAsia="zh-CN" w:bidi="ar"/>
        </w:rPr>
        <w:t>success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CDCAA"/>
          <w:kern w:val="0"/>
          <w:sz w:val="21"/>
          <w:szCs w:val="21"/>
          <w:shd w:val="clear" w:fill="1E1E1E"/>
          <w:lang w:val="en-US" w:eastAsia="zh-CN" w:bidi="ar"/>
        </w:rPr>
        <w:t>setSuccess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] =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CDCAA"/>
          <w:kern w:val="0"/>
          <w:sz w:val="21"/>
          <w:szCs w:val="21"/>
          <w:shd w:val="clear" w:fill="1E1E1E"/>
          <w:lang w:val="en-US" w:eastAsia="zh-CN" w:bidi="ar"/>
        </w:rPr>
        <w:t>useState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EC9B0"/>
          <w:kern w:val="0"/>
          <w:sz w:val="21"/>
          <w:szCs w:val="21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&gt;(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E9178"/>
          <w:kern w:val="0"/>
          <w:sz w:val="21"/>
          <w:szCs w:val="21"/>
          <w:shd w:val="clear" w:fill="1E1E1E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FC1FF"/>
          <w:kern w:val="0"/>
          <w:sz w:val="21"/>
          <w:szCs w:val="21"/>
          <w:shd w:val="clear" w:fill="1E1E1E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CDCAA"/>
          <w:kern w:val="0"/>
          <w:sz w:val="21"/>
          <w:szCs w:val="21"/>
          <w:shd w:val="clear" w:fill="1E1E1E"/>
          <w:lang w:val="en-US" w:eastAsia="zh-CN" w:bidi="ar"/>
        </w:rPr>
        <w:t>setError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] =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CDCAA"/>
          <w:kern w:val="0"/>
          <w:sz w:val="21"/>
          <w:szCs w:val="21"/>
          <w:shd w:val="clear" w:fill="1E1E1E"/>
          <w:lang w:val="en-US" w:eastAsia="zh-CN" w:bidi="ar"/>
        </w:rPr>
        <w:t>useState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EC9B0"/>
          <w:kern w:val="0"/>
          <w:sz w:val="21"/>
          <w:szCs w:val="21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&gt;(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E9178"/>
          <w:kern w:val="0"/>
          <w:sz w:val="21"/>
          <w:szCs w:val="21"/>
          <w:shd w:val="clear" w:fill="1E1E1E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FC1FF"/>
          <w:kern w:val="0"/>
          <w:sz w:val="21"/>
          <w:szCs w:val="21"/>
          <w:shd w:val="clear" w:fill="1E1E1E"/>
          <w:lang w:val="en-US" w:eastAsia="zh-CN" w:bidi="ar"/>
        </w:rPr>
        <w:t>user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} =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CDCAA"/>
          <w:kern w:val="0"/>
          <w:sz w:val="21"/>
          <w:szCs w:val="21"/>
          <w:shd w:val="clear" w:fill="1E1E1E"/>
          <w:lang w:val="en-US" w:eastAsia="zh-CN" w:bidi="ar"/>
        </w:rPr>
        <w:t>useContext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FC1FF"/>
          <w:kern w:val="0"/>
          <w:sz w:val="21"/>
          <w:szCs w:val="21"/>
          <w:shd w:val="clear" w:fill="1E1E1E"/>
          <w:lang w:val="en-US" w:eastAsia="zh-CN" w:bidi="ar"/>
        </w:rPr>
        <w:t>UserContext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userState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CDCAA"/>
          <w:kern w:val="0"/>
          <w:sz w:val="21"/>
          <w:szCs w:val="21"/>
          <w:shd w:val="clear" w:fill="1E1E1E"/>
          <w:lang w:val="en-US" w:eastAsia="zh-CN" w:bidi="ar"/>
        </w:rPr>
        <w:t>useEffect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(()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69CD6"/>
          <w:kern w:val="0"/>
          <w:sz w:val="21"/>
          <w:szCs w:val="21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blogID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props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match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params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blogID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blogID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CDCAA"/>
          <w:kern w:val="0"/>
          <w:sz w:val="21"/>
          <w:szCs w:val="21"/>
          <w:shd w:val="clear" w:fill="1E1E1E"/>
          <w:lang w:val="en-US" w:eastAsia="zh-CN" w:bidi="ar"/>
        </w:rPr>
        <w:t>setId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blogID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CDCAA"/>
          <w:kern w:val="0"/>
          <w:sz w:val="21"/>
          <w:szCs w:val="21"/>
          <w:shd w:val="clear" w:fill="1E1E1E"/>
          <w:lang w:val="en-US" w:eastAsia="zh-CN" w:bidi="ar"/>
        </w:rPr>
        <w:t>getBlog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blogID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}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586C0"/>
          <w:kern w:val="0"/>
          <w:sz w:val="21"/>
          <w:szCs w:val="21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CDCAA"/>
          <w:kern w:val="0"/>
          <w:sz w:val="21"/>
          <w:szCs w:val="21"/>
          <w:shd w:val="clear" w:fill="1E1E1E"/>
          <w:lang w:val="en-US" w:eastAsia="zh-CN" w:bidi="ar"/>
        </w:rPr>
        <w:t>setLoading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69CD6"/>
          <w:kern w:val="0"/>
          <w:sz w:val="21"/>
          <w:szCs w:val="21"/>
          <w:shd w:val="clear" w:fill="1E1E1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  }, []);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CDCAA"/>
          <w:kern w:val="0"/>
          <w:sz w:val="21"/>
          <w:szCs w:val="21"/>
          <w:shd w:val="clear" w:fill="1E1E1E"/>
          <w:lang w:val="en-US" w:eastAsia="zh-CN" w:bidi="ar"/>
        </w:rPr>
        <w:t>getBlog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69CD6"/>
          <w:kern w:val="0"/>
          <w:sz w:val="21"/>
          <w:szCs w:val="21"/>
          <w:shd w:val="clear" w:fill="1E1E1E"/>
          <w:lang w:val="en-US" w:eastAsia="zh-CN" w:bidi="ar"/>
        </w:rPr>
        <w:t>async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EC9B0"/>
          <w:kern w:val="0"/>
          <w:sz w:val="21"/>
          <w:szCs w:val="21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586C0"/>
          <w:kern w:val="0"/>
          <w:sz w:val="21"/>
          <w:szCs w:val="21"/>
          <w:shd w:val="clear" w:fill="1E1E1E"/>
          <w:lang w:val="en-US" w:eastAsia="zh-CN" w:bidi="ar"/>
        </w:rPr>
        <w:t>try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FC1FF"/>
          <w:kern w:val="0"/>
          <w:sz w:val="21"/>
          <w:szCs w:val="21"/>
          <w:shd w:val="clear" w:fill="1E1E1E"/>
          <w:lang w:val="en-US" w:eastAsia="zh-CN" w:bidi="ar"/>
        </w:rPr>
        <w:t>response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586C0"/>
          <w:kern w:val="0"/>
          <w:sz w:val="21"/>
          <w:szCs w:val="21"/>
          <w:shd w:val="clear" w:fill="1E1E1E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CDCAA"/>
          <w:kern w:val="0"/>
          <w:sz w:val="21"/>
          <w:szCs w:val="21"/>
          <w:shd w:val="clear" w:fill="1E1E1E"/>
          <w:lang w:val="en-US" w:eastAsia="zh-CN" w:bidi="ar"/>
        </w:rPr>
        <w:t>axios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method: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E9178"/>
          <w:kern w:val="0"/>
          <w:sz w:val="21"/>
          <w:szCs w:val="21"/>
          <w:shd w:val="clear" w:fill="1E1E1E"/>
          <w:lang w:val="en-US" w:eastAsia="zh-CN" w:bidi="ar"/>
        </w:rPr>
        <w:t>'GET'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url: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E9178"/>
          <w:kern w:val="0"/>
          <w:sz w:val="21"/>
          <w:szCs w:val="21"/>
          <w:shd w:val="clear" w:fill="1E1E1E"/>
          <w:lang w:val="en-US" w:eastAsia="zh-CN" w:bidi="ar"/>
        </w:rPr>
        <w:t>`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69CD6"/>
          <w:kern w:val="0"/>
          <w:sz w:val="21"/>
          <w:szCs w:val="21"/>
          <w:shd w:val="clear" w:fill="1E1E1E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FC1FF"/>
          <w:kern w:val="0"/>
          <w:sz w:val="21"/>
          <w:szCs w:val="21"/>
          <w:shd w:val="clear" w:fill="1E1E1E"/>
          <w:lang w:val="en-US" w:eastAsia="zh-CN" w:bidi="ar"/>
        </w:rPr>
        <w:t>config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server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url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69CD6"/>
          <w:kern w:val="0"/>
          <w:sz w:val="21"/>
          <w:szCs w:val="21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E9178"/>
          <w:kern w:val="0"/>
          <w:sz w:val="21"/>
          <w:szCs w:val="21"/>
          <w:shd w:val="clear" w:fill="1E1E1E"/>
          <w:lang w:val="en-US" w:eastAsia="zh-CN" w:bidi="ar"/>
        </w:rPr>
        <w:t>/blogs/read/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69CD6"/>
          <w:kern w:val="0"/>
          <w:sz w:val="21"/>
          <w:szCs w:val="21"/>
          <w:shd w:val="clear" w:fill="1E1E1E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69CD6"/>
          <w:kern w:val="0"/>
          <w:sz w:val="21"/>
          <w:szCs w:val="21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E9178"/>
          <w:kern w:val="0"/>
          <w:sz w:val="21"/>
          <w:szCs w:val="21"/>
          <w:shd w:val="clear" w:fill="1E1E1E"/>
          <w:lang w:val="en-US" w:eastAsia="zh-CN" w:bidi="ar"/>
        </w:rPr>
        <w:t>`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});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FC1FF"/>
          <w:kern w:val="0"/>
          <w:sz w:val="21"/>
          <w:szCs w:val="21"/>
          <w:shd w:val="clear" w:fill="1E1E1E"/>
          <w:lang w:val="en-US" w:eastAsia="zh-CN" w:bidi="ar"/>
        </w:rPr>
        <w:t>response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status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===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5CEA8"/>
          <w:kern w:val="0"/>
          <w:sz w:val="21"/>
          <w:szCs w:val="21"/>
          <w:shd w:val="clear" w:fill="1E1E1E"/>
          <w:lang w:val="en-US" w:eastAsia="zh-CN" w:bidi="ar"/>
        </w:rPr>
        <w:t>200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||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FC1FF"/>
          <w:kern w:val="0"/>
          <w:sz w:val="21"/>
          <w:szCs w:val="21"/>
          <w:shd w:val="clear" w:fill="1E1E1E"/>
          <w:lang w:val="en-US" w:eastAsia="zh-CN" w:bidi="ar"/>
        </w:rPr>
        <w:t>response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status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===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5CEA8"/>
          <w:kern w:val="0"/>
          <w:sz w:val="21"/>
          <w:szCs w:val="21"/>
          <w:shd w:val="clear" w:fill="1E1E1E"/>
          <w:lang w:val="en-US" w:eastAsia="zh-CN" w:bidi="ar"/>
        </w:rPr>
        <w:t>304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FC1FF"/>
          <w:kern w:val="0"/>
          <w:sz w:val="21"/>
          <w:szCs w:val="21"/>
          <w:shd w:val="clear" w:fill="1E1E1E"/>
          <w:lang w:val="en-US" w:eastAsia="zh-CN" w:bidi="ar"/>
        </w:rPr>
        <w:t>user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_id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!==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FC1FF"/>
          <w:kern w:val="0"/>
          <w:sz w:val="21"/>
          <w:szCs w:val="21"/>
          <w:shd w:val="clear" w:fill="1E1E1E"/>
          <w:lang w:val="en-US" w:eastAsia="zh-CN" w:bidi="ar"/>
        </w:rPr>
        <w:t>response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blog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author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_id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FC1FF"/>
          <w:kern w:val="0"/>
          <w:sz w:val="21"/>
          <w:szCs w:val="21"/>
          <w:shd w:val="clear" w:fill="1E1E1E"/>
          <w:lang w:val="en-US" w:eastAsia="zh-CN" w:bidi="ar"/>
        </w:rPr>
        <w:t>logging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CDCAA"/>
          <w:kern w:val="0"/>
          <w:sz w:val="21"/>
          <w:szCs w:val="21"/>
          <w:shd w:val="clear" w:fill="1E1E1E"/>
          <w:lang w:val="en-US" w:eastAsia="zh-CN" w:bidi="ar"/>
        </w:rPr>
        <w:t>warn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E9178"/>
          <w:kern w:val="0"/>
          <w:sz w:val="21"/>
          <w:szCs w:val="21"/>
          <w:shd w:val="clear" w:fill="1E1E1E"/>
          <w:lang w:val="en-US" w:eastAsia="zh-CN" w:bidi="ar"/>
        </w:rPr>
        <w:t>'This blog is owned by someone else!'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CDCAA"/>
          <w:kern w:val="0"/>
          <w:sz w:val="21"/>
          <w:szCs w:val="21"/>
          <w:shd w:val="clear" w:fill="1E1E1E"/>
          <w:lang w:val="en-US" w:eastAsia="zh-CN" w:bidi="ar"/>
        </w:rPr>
        <w:t>setId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E9178"/>
          <w:kern w:val="0"/>
          <w:sz w:val="21"/>
          <w:szCs w:val="21"/>
          <w:shd w:val="clear" w:fill="1E1E1E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}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586C0"/>
          <w:kern w:val="0"/>
          <w:sz w:val="21"/>
          <w:szCs w:val="21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69CD6"/>
          <w:kern w:val="0"/>
          <w:sz w:val="21"/>
          <w:szCs w:val="21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blog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FC1FF"/>
          <w:kern w:val="0"/>
          <w:sz w:val="21"/>
          <w:szCs w:val="21"/>
          <w:shd w:val="clear" w:fill="1E1E1E"/>
          <w:lang w:val="en-US" w:eastAsia="zh-CN" w:bidi="ar"/>
        </w:rPr>
        <w:t>response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blog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586C0"/>
          <w:kern w:val="0"/>
          <w:sz w:val="21"/>
          <w:szCs w:val="21"/>
          <w:shd w:val="clear" w:fill="1E1E1E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EC9B0"/>
          <w:kern w:val="0"/>
          <w:sz w:val="21"/>
          <w:szCs w:val="21"/>
          <w:shd w:val="clear" w:fill="1E1E1E"/>
          <w:lang w:val="en-US" w:eastAsia="zh-CN" w:bidi="ar"/>
        </w:rPr>
        <w:t>IBlog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CDCAA"/>
          <w:kern w:val="0"/>
          <w:sz w:val="21"/>
          <w:szCs w:val="21"/>
          <w:shd w:val="clear" w:fill="1E1E1E"/>
          <w:lang w:val="en-US" w:eastAsia="zh-CN" w:bidi="ar"/>
        </w:rPr>
        <w:t>setTitle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blog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CDCAA"/>
          <w:kern w:val="0"/>
          <w:sz w:val="21"/>
          <w:szCs w:val="21"/>
          <w:shd w:val="clear" w:fill="1E1E1E"/>
          <w:lang w:val="en-US" w:eastAsia="zh-CN" w:bidi="ar"/>
        </w:rPr>
        <w:t>setContent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blog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CDCAA"/>
          <w:kern w:val="0"/>
          <w:sz w:val="21"/>
          <w:szCs w:val="21"/>
          <w:shd w:val="clear" w:fill="1E1E1E"/>
          <w:lang w:val="en-US" w:eastAsia="zh-CN" w:bidi="ar"/>
        </w:rPr>
        <w:t>setHeadline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blog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headline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CDCAA"/>
          <w:kern w:val="0"/>
          <w:sz w:val="21"/>
          <w:szCs w:val="21"/>
          <w:shd w:val="clear" w:fill="1E1E1E"/>
          <w:lang w:val="en-US" w:eastAsia="zh-CN" w:bidi="ar"/>
        </w:rPr>
        <w:t>setPicture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blog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picture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||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E9178"/>
          <w:kern w:val="0"/>
          <w:sz w:val="21"/>
          <w:szCs w:val="21"/>
          <w:shd w:val="clear" w:fill="1E1E1E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A9955"/>
          <w:kern w:val="0"/>
          <w:sz w:val="21"/>
          <w:szCs w:val="21"/>
          <w:shd w:val="clear" w:fill="1E1E1E"/>
          <w:lang w:val="en-US" w:eastAsia="zh-CN" w:bidi="ar"/>
        </w:rPr>
        <w:t>/** convert html string to draft JS editor state */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FC1FF"/>
          <w:kern w:val="0"/>
          <w:sz w:val="21"/>
          <w:szCs w:val="21"/>
          <w:shd w:val="clear" w:fill="1E1E1E"/>
          <w:lang w:val="en-US" w:eastAsia="zh-CN" w:bidi="ar"/>
        </w:rPr>
        <w:t>contentBlock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CDCAA"/>
          <w:kern w:val="0"/>
          <w:sz w:val="21"/>
          <w:szCs w:val="21"/>
          <w:shd w:val="clear" w:fill="1E1E1E"/>
          <w:lang w:val="en-US" w:eastAsia="zh-CN" w:bidi="ar"/>
        </w:rPr>
        <w:t>htmlToDraft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blog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FC1FF"/>
          <w:kern w:val="0"/>
          <w:sz w:val="21"/>
          <w:szCs w:val="21"/>
          <w:shd w:val="clear" w:fill="1E1E1E"/>
          <w:lang w:val="en-US" w:eastAsia="zh-CN" w:bidi="ar"/>
        </w:rPr>
        <w:t>contentState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EC9B0"/>
          <w:kern w:val="0"/>
          <w:sz w:val="21"/>
          <w:szCs w:val="21"/>
          <w:shd w:val="clear" w:fill="1E1E1E"/>
          <w:lang w:val="en-US" w:eastAsia="zh-CN" w:bidi="ar"/>
        </w:rPr>
        <w:t>ContentState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CDCAA"/>
          <w:kern w:val="0"/>
          <w:sz w:val="21"/>
          <w:szCs w:val="21"/>
          <w:shd w:val="clear" w:fill="1E1E1E"/>
          <w:lang w:val="en-US" w:eastAsia="zh-CN" w:bidi="ar"/>
        </w:rPr>
        <w:t>createFromBlockArray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FC1FF"/>
          <w:kern w:val="0"/>
          <w:sz w:val="21"/>
          <w:szCs w:val="21"/>
          <w:shd w:val="clear" w:fill="1E1E1E"/>
          <w:lang w:val="en-US" w:eastAsia="zh-CN" w:bidi="ar"/>
        </w:rPr>
        <w:t>contentBlock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contentBlocks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FC1FF"/>
          <w:kern w:val="0"/>
          <w:sz w:val="21"/>
          <w:szCs w:val="21"/>
          <w:shd w:val="clear" w:fill="1E1E1E"/>
          <w:lang w:val="en-US" w:eastAsia="zh-CN" w:bidi="ar"/>
        </w:rPr>
        <w:t>_editorState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EC9B0"/>
          <w:kern w:val="0"/>
          <w:sz w:val="21"/>
          <w:szCs w:val="21"/>
          <w:shd w:val="clear" w:fill="1E1E1E"/>
          <w:lang w:val="en-US" w:eastAsia="zh-CN" w:bidi="ar"/>
        </w:rPr>
        <w:t>EditorState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CDCAA"/>
          <w:kern w:val="0"/>
          <w:sz w:val="21"/>
          <w:szCs w:val="21"/>
          <w:shd w:val="clear" w:fill="1E1E1E"/>
          <w:lang w:val="en-US" w:eastAsia="zh-CN" w:bidi="ar"/>
        </w:rPr>
        <w:t>createWithContent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FC1FF"/>
          <w:kern w:val="0"/>
          <w:sz w:val="21"/>
          <w:szCs w:val="21"/>
          <w:shd w:val="clear" w:fill="1E1E1E"/>
          <w:lang w:val="en-US" w:eastAsia="zh-CN" w:bidi="ar"/>
        </w:rPr>
        <w:t>contentState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CDCAA"/>
          <w:kern w:val="0"/>
          <w:sz w:val="21"/>
          <w:szCs w:val="21"/>
          <w:shd w:val="clear" w:fill="1E1E1E"/>
          <w:lang w:val="en-US" w:eastAsia="zh-CN" w:bidi="ar"/>
        </w:rPr>
        <w:t>setEditorState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FC1FF"/>
          <w:kern w:val="0"/>
          <w:sz w:val="21"/>
          <w:szCs w:val="21"/>
          <w:shd w:val="clear" w:fill="1E1E1E"/>
          <w:lang w:val="en-US" w:eastAsia="zh-CN" w:bidi="ar"/>
        </w:rPr>
        <w:t>_editorState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}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586C0"/>
          <w:kern w:val="0"/>
          <w:sz w:val="21"/>
          <w:szCs w:val="21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CDCAA"/>
          <w:kern w:val="0"/>
          <w:sz w:val="21"/>
          <w:szCs w:val="21"/>
          <w:shd w:val="clear" w:fill="1E1E1E"/>
          <w:lang w:val="en-US" w:eastAsia="zh-CN" w:bidi="ar"/>
        </w:rPr>
        <w:t>setError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E9178"/>
          <w:kern w:val="0"/>
          <w:sz w:val="21"/>
          <w:szCs w:val="21"/>
          <w:shd w:val="clear" w:fill="1E1E1E"/>
          <w:lang w:val="en-US" w:eastAsia="zh-CN" w:bidi="ar"/>
        </w:rPr>
        <w:t xml:space="preserve">`Unable to retriev blog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69CD6"/>
          <w:kern w:val="0"/>
          <w:sz w:val="21"/>
          <w:szCs w:val="21"/>
          <w:shd w:val="clear" w:fill="1E1E1E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FC1FF"/>
          <w:kern w:val="0"/>
          <w:sz w:val="21"/>
          <w:szCs w:val="21"/>
          <w:shd w:val="clear" w:fill="1E1E1E"/>
          <w:lang w:val="en-US" w:eastAsia="zh-CN" w:bidi="ar"/>
        </w:rPr>
        <w:t>_id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69CD6"/>
          <w:kern w:val="0"/>
          <w:sz w:val="21"/>
          <w:szCs w:val="21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E9178"/>
          <w:kern w:val="0"/>
          <w:sz w:val="21"/>
          <w:szCs w:val="21"/>
          <w:shd w:val="clear" w:fill="1E1E1E"/>
          <w:lang w:val="en-US" w:eastAsia="zh-CN" w:bidi="ar"/>
        </w:rPr>
        <w:t>`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CDCAA"/>
          <w:kern w:val="0"/>
          <w:sz w:val="21"/>
          <w:szCs w:val="21"/>
          <w:shd w:val="clear" w:fill="1E1E1E"/>
          <w:lang w:val="en-US" w:eastAsia="zh-CN" w:bidi="ar"/>
        </w:rPr>
        <w:t>setId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E9178"/>
          <w:kern w:val="0"/>
          <w:sz w:val="21"/>
          <w:szCs w:val="21"/>
          <w:shd w:val="clear" w:fill="1E1E1E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}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586C0"/>
          <w:kern w:val="0"/>
          <w:sz w:val="21"/>
          <w:szCs w:val="21"/>
          <w:shd w:val="clear" w:fill="1E1E1E"/>
          <w:lang w:val="en-US" w:eastAsia="zh-CN" w:bidi="ar"/>
        </w:rPr>
        <w:t>catch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EC9B0"/>
          <w:kern w:val="0"/>
          <w:sz w:val="21"/>
          <w:szCs w:val="21"/>
          <w:shd w:val="clear" w:fill="1E1E1E"/>
          <w:lang w:val="en-US" w:eastAsia="zh-CN" w:bidi="ar"/>
        </w:rPr>
        <w:t>any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CDCAA"/>
          <w:kern w:val="0"/>
          <w:sz w:val="21"/>
          <w:szCs w:val="21"/>
          <w:shd w:val="clear" w:fill="1E1E1E"/>
          <w:lang w:val="en-US" w:eastAsia="zh-CN" w:bidi="ar"/>
        </w:rPr>
        <w:t>setError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}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586C0"/>
          <w:kern w:val="0"/>
          <w:sz w:val="21"/>
          <w:szCs w:val="21"/>
          <w:shd w:val="clear" w:fill="1E1E1E"/>
          <w:lang w:val="en-US" w:eastAsia="zh-CN" w:bidi="ar"/>
        </w:rPr>
        <w:t>finally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CDCAA"/>
          <w:kern w:val="0"/>
          <w:sz w:val="21"/>
          <w:szCs w:val="21"/>
          <w:shd w:val="clear" w:fill="1E1E1E"/>
          <w:lang w:val="en-US" w:eastAsia="zh-CN" w:bidi="ar"/>
        </w:rPr>
        <w:t>setLoading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69CD6"/>
          <w:kern w:val="0"/>
          <w:sz w:val="21"/>
          <w:szCs w:val="21"/>
          <w:shd w:val="clear" w:fill="1E1E1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  };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CDCAA"/>
          <w:kern w:val="0"/>
          <w:sz w:val="21"/>
          <w:szCs w:val="21"/>
          <w:shd w:val="clear" w:fill="1E1E1E"/>
          <w:lang w:val="en-US" w:eastAsia="zh-CN" w:bidi="ar"/>
        </w:rPr>
        <w:t>createBlog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69CD6"/>
          <w:kern w:val="0"/>
          <w:sz w:val="21"/>
          <w:szCs w:val="21"/>
          <w:shd w:val="clear" w:fill="1E1E1E"/>
          <w:lang w:val="en-US" w:eastAsia="zh-CN" w:bidi="ar"/>
        </w:rPr>
        <w:t>async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()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FC1FF"/>
          <w:kern w:val="0"/>
          <w:sz w:val="21"/>
          <w:szCs w:val="21"/>
          <w:shd w:val="clear" w:fill="1E1E1E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===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E9178"/>
          <w:kern w:val="0"/>
          <w:sz w:val="21"/>
          <w:szCs w:val="21"/>
          <w:shd w:val="clear" w:fill="1E1E1E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||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FC1FF"/>
          <w:kern w:val="0"/>
          <w:sz w:val="21"/>
          <w:szCs w:val="21"/>
          <w:shd w:val="clear" w:fill="1E1E1E"/>
          <w:lang w:val="en-US" w:eastAsia="zh-CN" w:bidi="ar"/>
        </w:rPr>
        <w:t>headline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===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E9178"/>
          <w:kern w:val="0"/>
          <w:sz w:val="21"/>
          <w:szCs w:val="21"/>
          <w:shd w:val="clear" w:fill="1E1E1E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||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FC1FF"/>
          <w:kern w:val="0"/>
          <w:sz w:val="21"/>
          <w:szCs w:val="21"/>
          <w:shd w:val="clear" w:fill="1E1E1E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===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E9178"/>
          <w:kern w:val="0"/>
          <w:sz w:val="21"/>
          <w:szCs w:val="21"/>
          <w:shd w:val="clear" w:fill="1E1E1E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CDCAA"/>
          <w:kern w:val="0"/>
          <w:sz w:val="21"/>
          <w:szCs w:val="21"/>
          <w:shd w:val="clear" w:fill="1E1E1E"/>
          <w:lang w:val="en-US" w:eastAsia="zh-CN" w:bidi="ar"/>
        </w:rPr>
        <w:t>setError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E9178"/>
          <w:kern w:val="0"/>
          <w:sz w:val="21"/>
          <w:szCs w:val="21"/>
          <w:shd w:val="clear" w:fill="1E1E1E"/>
          <w:lang w:val="en-US" w:eastAsia="zh-CN" w:bidi="ar"/>
        </w:rPr>
        <w:t>'Please fill out all required fields...'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CDCAA"/>
          <w:kern w:val="0"/>
          <w:sz w:val="21"/>
          <w:szCs w:val="21"/>
          <w:shd w:val="clear" w:fill="1E1E1E"/>
          <w:lang w:val="en-US" w:eastAsia="zh-CN" w:bidi="ar"/>
        </w:rPr>
        <w:t>setSuccess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E9178"/>
          <w:kern w:val="0"/>
          <w:sz w:val="21"/>
          <w:szCs w:val="21"/>
          <w:shd w:val="clear" w:fill="1E1E1E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69CD6"/>
          <w:kern w:val="0"/>
          <w:sz w:val="21"/>
          <w:szCs w:val="21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CDCAA"/>
          <w:kern w:val="0"/>
          <w:sz w:val="21"/>
          <w:szCs w:val="21"/>
          <w:shd w:val="clear" w:fill="1E1E1E"/>
          <w:lang w:val="en-US" w:eastAsia="zh-CN" w:bidi="ar"/>
        </w:rPr>
        <w:t>setError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E9178"/>
          <w:kern w:val="0"/>
          <w:sz w:val="21"/>
          <w:szCs w:val="21"/>
          <w:shd w:val="clear" w:fill="1E1E1E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CDCAA"/>
          <w:kern w:val="0"/>
          <w:sz w:val="21"/>
          <w:szCs w:val="21"/>
          <w:shd w:val="clear" w:fill="1E1E1E"/>
          <w:lang w:val="en-US" w:eastAsia="zh-CN" w:bidi="ar"/>
        </w:rPr>
        <w:t>setSuccess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E9178"/>
          <w:kern w:val="0"/>
          <w:sz w:val="21"/>
          <w:szCs w:val="21"/>
          <w:shd w:val="clear" w:fill="1E1E1E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CDCAA"/>
          <w:kern w:val="0"/>
          <w:sz w:val="21"/>
          <w:szCs w:val="21"/>
          <w:shd w:val="clear" w:fill="1E1E1E"/>
          <w:lang w:val="en-US" w:eastAsia="zh-CN" w:bidi="ar"/>
        </w:rPr>
        <w:t>setSaving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69CD6"/>
          <w:kern w:val="0"/>
          <w:sz w:val="21"/>
          <w:szCs w:val="21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586C0"/>
          <w:kern w:val="0"/>
          <w:sz w:val="21"/>
          <w:szCs w:val="21"/>
          <w:shd w:val="clear" w:fill="1E1E1E"/>
          <w:lang w:val="en-US" w:eastAsia="zh-CN" w:bidi="ar"/>
        </w:rPr>
        <w:t>try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FC1FF"/>
          <w:kern w:val="0"/>
          <w:sz w:val="21"/>
          <w:szCs w:val="21"/>
          <w:shd w:val="clear" w:fill="1E1E1E"/>
          <w:lang w:val="en-US" w:eastAsia="zh-CN" w:bidi="ar"/>
        </w:rPr>
        <w:t>response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586C0"/>
          <w:kern w:val="0"/>
          <w:sz w:val="21"/>
          <w:szCs w:val="21"/>
          <w:shd w:val="clear" w:fill="1E1E1E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CDCAA"/>
          <w:kern w:val="0"/>
          <w:sz w:val="21"/>
          <w:szCs w:val="21"/>
          <w:shd w:val="clear" w:fill="1E1E1E"/>
          <w:lang w:val="en-US" w:eastAsia="zh-CN" w:bidi="ar"/>
        </w:rPr>
        <w:t>axios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method: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E9178"/>
          <w:kern w:val="0"/>
          <w:sz w:val="21"/>
          <w:szCs w:val="21"/>
          <w:shd w:val="clear" w:fill="1E1E1E"/>
          <w:lang w:val="en-US" w:eastAsia="zh-CN" w:bidi="ar"/>
        </w:rPr>
        <w:t>'POST'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url: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E9178"/>
          <w:kern w:val="0"/>
          <w:sz w:val="21"/>
          <w:szCs w:val="21"/>
          <w:shd w:val="clear" w:fill="1E1E1E"/>
          <w:lang w:val="en-US" w:eastAsia="zh-CN" w:bidi="ar"/>
        </w:rPr>
        <w:t>`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69CD6"/>
          <w:kern w:val="0"/>
          <w:sz w:val="21"/>
          <w:szCs w:val="21"/>
          <w:shd w:val="clear" w:fill="1E1E1E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FC1FF"/>
          <w:kern w:val="0"/>
          <w:sz w:val="21"/>
          <w:szCs w:val="21"/>
          <w:shd w:val="clear" w:fill="1E1E1E"/>
          <w:lang w:val="en-US" w:eastAsia="zh-CN" w:bidi="ar"/>
        </w:rPr>
        <w:t>config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server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url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69CD6"/>
          <w:kern w:val="0"/>
          <w:sz w:val="21"/>
          <w:szCs w:val="21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E9178"/>
          <w:kern w:val="0"/>
          <w:sz w:val="21"/>
          <w:szCs w:val="21"/>
          <w:shd w:val="clear" w:fill="1E1E1E"/>
          <w:lang w:val="en-US" w:eastAsia="zh-CN" w:bidi="ar"/>
        </w:rPr>
        <w:t>/blogs/create`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data: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picture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headline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author: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FC1FF"/>
          <w:kern w:val="0"/>
          <w:sz w:val="21"/>
          <w:szCs w:val="21"/>
          <w:shd w:val="clear" w:fill="1E1E1E"/>
          <w:lang w:val="en-US" w:eastAsia="zh-CN" w:bidi="ar"/>
        </w:rPr>
        <w:t>user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_id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});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FC1FF"/>
          <w:kern w:val="0"/>
          <w:sz w:val="21"/>
          <w:szCs w:val="21"/>
          <w:shd w:val="clear" w:fill="1E1E1E"/>
          <w:lang w:val="en-US" w:eastAsia="zh-CN" w:bidi="ar"/>
        </w:rPr>
        <w:t>response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status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===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5CEA8"/>
          <w:kern w:val="0"/>
          <w:sz w:val="21"/>
          <w:szCs w:val="21"/>
          <w:shd w:val="clear" w:fill="1E1E1E"/>
          <w:lang w:val="en-US" w:eastAsia="zh-CN" w:bidi="ar"/>
        </w:rPr>
        <w:t>201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CDCAA"/>
          <w:kern w:val="0"/>
          <w:sz w:val="21"/>
          <w:szCs w:val="21"/>
          <w:shd w:val="clear" w:fill="1E1E1E"/>
          <w:lang w:val="en-US" w:eastAsia="zh-CN" w:bidi="ar"/>
        </w:rPr>
        <w:t>setId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FC1FF"/>
          <w:kern w:val="0"/>
          <w:sz w:val="21"/>
          <w:szCs w:val="21"/>
          <w:shd w:val="clear" w:fill="1E1E1E"/>
          <w:lang w:val="en-US" w:eastAsia="zh-CN" w:bidi="ar"/>
        </w:rPr>
        <w:t>response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blog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_id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CDCAA"/>
          <w:kern w:val="0"/>
          <w:sz w:val="21"/>
          <w:szCs w:val="21"/>
          <w:shd w:val="clear" w:fill="1E1E1E"/>
          <w:lang w:val="en-US" w:eastAsia="zh-CN" w:bidi="ar"/>
        </w:rPr>
        <w:t>setSuccess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E9178"/>
          <w:kern w:val="0"/>
          <w:sz w:val="21"/>
          <w:szCs w:val="21"/>
          <w:shd w:val="clear" w:fill="1E1E1E"/>
          <w:lang w:val="en-US" w:eastAsia="zh-CN" w:bidi="ar"/>
        </w:rPr>
        <w:t>'Blog posted. You can continue to edit on this page.'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}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586C0"/>
          <w:kern w:val="0"/>
          <w:sz w:val="21"/>
          <w:szCs w:val="21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CDCAA"/>
          <w:kern w:val="0"/>
          <w:sz w:val="21"/>
          <w:szCs w:val="21"/>
          <w:shd w:val="clear" w:fill="1E1E1E"/>
          <w:lang w:val="en-US" w:eastAsia="zh-CN" w:bidi="ar"/>
        </w:rPr>
        <w:t>setError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E9178"/>
          <w:kern w:val="0"/>
          <w:sz w:val="21"/>
          <w:szCs w:val="21"/>
          <w:shd w:val="clear" w:fill="1E1E1E"/>
          <w:lang w:val="en-US" w:eastAsia="zh-CN" w:bidi="ar"/>
        </w:rPr>
        <w:t>'Unable to save blog.'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}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586C0"/>
          <w:kern w:val="0"/>
          <w:sz w:val="21"/>
          <w:szCs w:val="21"/>
          <w:shd w:val="clear" w:fill="1E1E1E"/>
          <w:lang w:val="en-US" w:eastAsia="zh-CN" w:bidi="ar"/>
        </w:rPr>
        <w:t>catch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EC9B0"/>
          <w:kern w:val="0"/>
          <w:sz w:val="21"/>
          <w:szCs w:val="21"/>
          <w:shd w:val="clear" w:fill="1E1E1E"/>
          <w:lang w:val="en-US" w:eastAsia="zh-CN" w:bidi="ar"/>
        </w:rPr>
        <w:t>any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CDCAA"/>
          <w:kern w:val="0"/>
          <w:sz w:val="21"/>
          <w:szCs w:val="21"/>
          <w:shd w:val="clear" w:fill="1E1E1E"/>
          <w:lang w:val="en-US" w:eastAsia="zh-CN" w:bidi="ar"/>
        </w:rPr>
        <w:t>setError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}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586C0"/>
          <w:kern w:val="0"/>
          <w:sz w:val="21"/>
          <w:szCs w:val="21"/>
          <w:shd w:val="clear" w:fill="1E1E1E"/>
          <w:lang w:val="en-US" w:eastAsia="zh-CN" w:bidi="ar"/>
        </w:rPr>
        <w:t>finally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CDCAA"/>
          <w:kern w:val="0"/>
          <w:sz w:val="21"/>
          <w:szCs w:val="21"/>
          <w:shd w:val="clear" w:fill="1E1E1E"/>
          <w:lang w:val="en-US" w:eastAsia="zh-CN" w:bidi="ar"/>
        </w:rPr>
        <w:t>setSaving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69CD6"/>
          <w:kern w:val="0"/>
          <w:sz w:val="21"/>
          <w:szCs w:val="21"/>
          <w:shd w:val="clear" w:fill="1E1E1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  };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CDCAA"/>
          <w:kern w:val="0"/>
          <w:sz w:val="21"/>
          <w:szCs w:val="21"/>
          <w:shd w:val="clear" w:fill="1E1E1E"/>
          <w:lang w:val="en-US" w:eastAsia="zh-CN" w:bidi="ar"/>
        </w:rPr>
        <w:t>editBlog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69CD6"/>
          <w:kern w:val="0"/>
          <w:sz w:val="21"/>
          <w:szCs w:val="21"/>
          <w:shd w:val="clear" w:fill="1E1E1E"/>
          <w:lang w:val="en-US" w:eastAsia="zh-CN" w:bidi="ar"/>
        </w:rPr>
        <w:t>async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()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FC1FF"/>
          <w:kern w:val="0"/>
          <w:sz w:val="21"/>
          <w:szCs w:val="21"/>
          <w:shd w:val="clear" w:fill="1E1E1E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===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E9178"/>
          <w:kern w:val="0"/>
          <w:sz w:val="21"/>
          <w:szCs w:val="21"/>
          <w:shd w:val="clear" w:fill="1E1E1E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||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FC1FF"/>
          <w:kern w:val="0"/>
          <w:sz w:val="21"/>
          <w:szCs w:val="21"/>
          <w:shd w:val="clear" w:fill="1E1E1E"/>
          <w:lang w:val="en-US" w:eastAsia="zh-CN" w:bidi="ar"/>
        </w:rPr>
        <w:t>headline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===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E9178"/>
          <w:kern w:val="0"/>
          <w:sz w:val="21"/>
          <w:szCs w:val="21"/>
          <w:shd w:val="clear" w:fill="1E1E1E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||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FC1FF"/>
          <w:kern w:val="0"/>
          <w:sz w:val="21"/>
          <w:szCs w:val="21"/>
          <w:shd w:val="clear" w:fill="1E1E1E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===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E9178"/>
          <w:kern w:val="0"/>
          <w:sz w:val="21"/>
          <w:szCs w:val="21"/>
          <w:shd w:val="clear" w:fill="1E1E1E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CDCAA"/>
          <w:kern w:val="0"/>
          <w:sz w:val="21"/>
          <w:szCs w:val="21"/>
          <w:shd w:val="clear" w:fill="1E1E1E"/>
          <w:lang w:val="en-US" w:eastAsia="zh-CN" w:bidi="ar"/>
        </w:rPr>
        <w:t>setError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E9178"/>
          <w:kern w:val="0"/>
          <w:sz w:val="21"/>
          <w:szCs w:val="21"/>
          <w:shd w:val="clear" w:fill="1E1E1E"/>
          <w:lang w:val="en-US" w:eastAsia="zh-CN" w:bidi="ar"/>
        </w:rPr>
        <w:t>'Please fill out all required fields...'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CDCAA"/>
          <w:kern w:val="0"/>
          <w:sz w:val="21"/>
          <w:szCs w:val="21"/>
          <w:shd w:val="clear" w:fill="1E1E1E"/>
          <w:lang w:val="en-US" w:eastAsia="zh-CN" w:bidi="ar"/>
        </w:rPr>
        <w:t>setSuccess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E9178"/>
          <w:kern w:val="0"/>
          <w:sz w:val="21"/>
          <w:szCs w:val="21"/>
          <w:shd w:val="clear" w:fill="1E1E1E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69CD6"/>
          <w:kern w:val="0"/>
          <w:sz w:val="21"/>
          <w:szCs w:val="21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CDCAA"/>
          <w:kern w:val="0"/>
          <w:sz w:val="21"/>
          <w:szCs w:val="21"/>
          <w:shd w:val="clear" w:fill="1E1E1E"/>
          <w:lang w:val="en-US" w:eastAsia="zh-CN" w:bidi="ar"/>
        </w:rPr>
        <w:t>setError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E9178"/>
          <w:kern w:val="0"/>
          <w:sz w:val="21"/>
          <w:szCs w:val="21"/>
          <w:shd w:val="clear" w:fill="1E1E1E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CDCAA"/>
          <w:kern w:val="0"/>
          <w:sz w:val="21"/>
          <w:szCs w:val="21"/>
          <w:shd w:val="clear" w:fill="1E1E1E"/>
          <w:lang w:val="en-US" w:eastAsia="zh-CN" w:bidi="ar"/>
        </w:rPr>
        <w:t>setSuccess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E9178"/>
          <w:kern w:val="0"/>
          <w:sz w:val="21"/>
          <w:szCs w:val="21"/>
          <w:shd w:val="clear" w:fill="1E1E1E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CDCAA"/>
          <w:kern w:val="0"/>
          <w:sz w:val="21"/>
          <w:szCs w:val="21"/>
          <w:shd w:val="clear" w:fill="1E1E1E"/>
          <w:lang w:val="en-US" w:eastAsia="zh-CN" w:bidi="ar"/>
        </w:rPr>
        <w:t>setSaving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69CD6"/>
          <w:kern w:val="0"/>
          <w:sz w:val="21"/>
          <w:szCs w:val="21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586C0"/>
          <w:kern w:val="0"/>
          <w:sz w:val="21"/>
          <w:szCs w:val="21"/>
          <w:shd w:val="clear" w:fill="1E1E1E"/>
          <w:lang w:val="en-US" w:eastAsia="zh-CN" w:bidi="ar"/>
        </w:rPr>
        <w:t>try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FC1FF"/>
          <w:kern w:val="0"/>
          <w:sz w:val="21"/>
          <w:szCs w:val="21"/>
          <w:shd w:val="clear" w:fill="1E1E1E"/>
          <w:lang w:val="en-US" w:eastAsia="zh-CN" w:bidi="ar"/>
        </w:rPr>
        <w:t>response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586C0"/>
          <w:kern w:val="0"/>
          <w:sz w:val="21"/>
          <w:szCs w:val="21"/>
          <w:shd w:val="clear" w:fill="1E1E1E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CDCAA"/>
          <w:kern w:val="0"/>
          <w:sz w:val="21"/>
          <w:szCs w:val="21"/>
          <w:shd w:val="clear" w:fill="1E1E1E"/>
          <w:lang w:val="en-US" w:eastAsia="zh-CN" w:bidi="ar"/>
        </w:rPr>
        <w:t>axios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method: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E9178"/>
          <w:kern w:val="0"/>
          <w:sz w:val="21"/>
          <w:szCs w:val="21"/>
          <w:shd w:val="clear" w:fill="1E1E1E"/>
          <w:lang w:val="en-US" w:eastAsia="zh-CN" w:bidi="ar"/>
        </w:rPr>
        <w:t>'PATCH'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url: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E9178"/>
          <w:kern w:val="0"/>
          <w:sz w:val="21"/>
          <w:szCs w:val="21"/>
          <w:shd w:val="clear" w:fill="1E1E1E"/>
          <w:lang w:val="en-US" w:eastAsia="zh-CN" w:bidi="ar"/>
        </w:rPr>
        <w:t>`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69CD6"/>
          <w:kern w:val="0"/>
          <w:sz w:val="21"/>
          <w:szCs w:val="21"/>
          <w:shd w:val="clear" w:fill="1E1E1E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FC1FF"/>
          <w:kern w:val="0"/>
          <w:sz w:val="21"/>
          <w:szCs w:val="21"/>
          <w:shd w:val="clear" w:fill="1E1E1E"/>
          <w:lang w:val="en-US" w:eastAsia="zh-CN" w:bidi="ar"/>
        </w:rPr>
        <w:t>config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server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url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69CD6"/>
          <w:kern w:val="0"/>
          <w:sz w:val="21"/>
          <w:szCs w:val="21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E9178"/>
          <w:kern w:val="0"/>
          <w:sz w:val="21"/>
          <w:szCs w:val="21"/>
          <w:shd w:val="clear" w:fill="1E1E1E"/>
          <w:lang w:val="en-US" w:eastAsia="zh-CN" w:bidi="ar"/>
        </w:rPr>
        <w:t>/blogs/update/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69CD6"/>
          <w:kern w:val="0"/>
          <w:sz w:val="21"/>
          <w:szCs w:val="21"/>
          <w:shd w:val="clear" w:fill="1E1E1E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FC1FF"/>
          <w:kern w:val="0"/>
          <w:sz w:val="21"/>
          <w:szCs w:val="21"/>
          <w:shd w:val="clear" w:fill="1E1E1E"/>
          <w:lang w:val="en-US" w:eastAsia="zh-CN" w:bidi="ar"/>
        </w:rPr>
        <w:t>_id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69CD6"/>
          <w:kern w:val="0"/>
          <w:sz w:val="21"/>
          <w:szCs w:val="21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E9178"/>
          <w:kern w:val="0"/>
          <w:sz w:val="21"/>
          <w:szCs w:val="21"/>
          <w:shd w:val="clear" w:fill="1E1E1E"/>
          <w:lang w:val="en-US" w:eastAsia="zh-CN" w:bidi="ar"/>
        </w:rPr>
        <w:t>`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data: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picture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headline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author: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FC1FF"/>
          <w:kern w:val="0"/>
          <w:sz w:val="21"/>
          <w:szCs w:val="21"/>
          <w:shd w:val="clear" w:fill="1E1E1E"/>
          <w:lang w:val="en-US" w:eastAsia="zh-CN" w:bidi="ar"/>
        </w:rPr>
        <w:t>user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_id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});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FC1FF"/>
          <w:kern w:val="0"/>
          <w:sz w:val="21"/>
          <w:szCs w:val="21"/>
          <w:shd w:val="clear" w:fill="1E1E1E"/>
          <w:lang w:val="en-US" w:eastAsia="zh-CN" w:bidi="ar"/>
        </w:rPr>
        <w:t>response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status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===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5CEA8"/>
          <w:kern w:val="0"/>
          <w:sz w:val="21"/>
          <w:szCs w:val="21"/>
          <w:shd w:val="clear" w:fill="1E1E1E"/>
          <w:lang w:val="en-US" w:eastAsia="zh-CN" w:bidi="ar"/>
        </w:rPr>
        <w:t>201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CDCAA"/>
          <w:kern w:val="0"/>
          <w:sz w:val="21"/>
          <w:szCs w:val="21"/>
          <w:shd w:val="clear" w:fill="1E1E1E"/>
          <w:lang w:val="en-US" w:eastAsia="zh-CN" w:bidi="ar"/>
        </w:rPr>
        <w:t>setSuccess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E9178"/>
          <w:kern w:val="0"/>
          <w:sz w:val="21"/>
          <w:szCs w:val="21"/>
          <w:shd w:val="clear" w:fill="1E1E1E"/>
          <w:lang w:val="en-US" w:eastAsia="zh-CN" w:bidi="ar"/>
        </w:rPr>
        <w:t>'Blog updated.'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}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586C0"/>
          <w:kern w:val="0"/>
          <w:sz w:val="21"/>
          <w:szCs w:val="21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CDCAA"/>
          <w:kern w:val="0"/>
          <w:sz w:val="21"/>
          <w:szCs w:val="21"/>
          <w:shd w:val="clear" w:fill="1E1E1E"/>
          <w:lang w:val="en-US" w:eastAsia="zh-CN" w:bidi="ar"/>
        </w:rPr>
        <w:t>setError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E9178"/>
          <w:kern w:val="0"/>
          <w:sz w:val="21"/>
          <w:szCs w:val="21"/>
          <w:shd w:val="clear" w:fill="1E1E1E"/>
          <w:lang w:val="en-US" w:eastAsia="zh-CN" w:bidi="ar"/>
        </w:rPr>
        <w:t>'Unable to save blog.'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}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586C0"/>
          <w:kern w:val="0"/>
          <w:sz w:val="21"/>
          <w:szCs w:val="21"/>
          <w:shd w:val="clear" w:fill="1E1E1E"/>
          <w:lang w:val="en-US" w:eastAsia="zh-CN" w:bidi="ar"/>
        </w:rPr>
        <w:t>catch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EC9B0"/>
          <w:kern w:val="0"/>
          <w:sz w:val="21"/>
          <w:szCs w:val="21"/>
          <w:shd w:val="clear" w:fill="1E1E1E"/>
          <w:lang w:val="en-US" w:eastAsia="zh-CN" w:bidi="ar"/>
        </w:rPr>
        <w:t>any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CDCAA"/>
          <w:kern w:val="0"/>
          <w:sz w:val="21"/>
          <w:szCs w:val="21"/>
          <w:shd w:val="clear" w:fill="1E1E1E"/>
          <w:lang w:val="en-US" w:eastAsia="zh-CN" w:bidi="ar"/>
        </w:rPr>
        <w:t>setError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}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586C0"/>
          <w:kern w:val="0"/>
          <w:sz w:val="21"/>
          <w:szCs w:val="21"/>
          <w:shd w:val="clear" w:fill="1E1E1E"/>
          <w:lang w:val="en-US" w:eastAsia="zh-CN" w:bidi="ar"/>
        </w:rPr>
        <w:t>finally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CDCAA"/>
          <w:kern w:val="0"/>
          <w:sz w:val="21"/>
          <w:szCs w:val="21"/>
          <w:shd w:val="clear" w:fill="1E1E1E"/>
          <w:lang w:val="en-US" w:eastAsia="zh-CN" w:bidi="ar"/>
        </w:rPr>
        <w:t>setSaving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69CD6"/>
          <w:kern w:val="0"/>
          <w:sz w:val="21"/>
          <w:szCs w:val="21"/>
          <w:shd w:val="clear" w:fill="1E1E1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  };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FC1FF"/>
          <w:kern w:val="0"/>
          <w:sz w:val="21"/>
          <w:szCs w:val="21"/>
          <w:shd w:val="clear" w:fill="1E1E1E"/>
          <w:lang w:val="en-US" w:eastAsia="zh-CN" w:bidi="ar"/>
        </w:rPr>
        <w:t>loading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EC9B0"/>
          <w:kern w:val="0"/>
          <w:sz w:val="21"/>
          <w:szCs w:val="21"/>
          <w:shd w:val="clear" w:fill="1E1E1E"/>
          <w:lang w:val="en-US" w:eastAsia="zh-CN" w:bidi="ar"/>
        </w:rPr>
        <w:t>LoadingComponent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Loading editor...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EC9B0"/>
          <w:kern w:val="0"/>
          <w:sz w:val="21"/>
          <w:szCs w:val="21"/>
          <w:shd w:val="clear" w:fill="1E1E1E"/>
          <w:lang w:val="en-US" w:eastAsia="zh-CN" w:bidi="ar"/>
        </w:rPr>
        <w:t>LoadingComponent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EC9B0"/>
          <w:kern w:val="0"/>
          <w:sz w:val="21"/>
          <w:szCs w:val="21"/>
          <w:shd w:val="clear" w:fill="1E1E1E"/>
          <w:lang w:val="en-US" w:eastAsia="zh-CN" w:bidi="ar"/>
        </w:rPr>
        <w:t>Container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fluid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E9178"/>
          <w:kern w:val="0"/>
          <w:sz w:val="21"/>
          <w:szCs w:val="21"/>
          <w:shd w:val="clear" w:fill="1E1E1E"/>
          <w:lang w:val="en-US" w:eastAsia="zh-CN" w:bidi="ar"/>
        </w:rPr>
        <w:t>"p-0"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EC9B0"/>
          <w:kern w:val="0"/>
          <w:sz w:val="21"/>
          <w:szCs w:val="21"/>
          <w:shd w:val="clear" w:fill="1E1E1E"/>
          <w:lang w:val="en-US" w:eastAsia="zh-CN" w:bidi="ar"/>
        </w:rPr>
        <w:t>Navigation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08080"/>
          <w:kern w:val="0"/>
          <w:sz w:val="21"/>
          <w:szCs w:val="21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EC9B0"/>
          <w:kern w:val="0"/>
          <w:sz w:val="21"/>
          <w:szCs w:val="21"/>
          <w:shd w:val="clear" w:fill="1E1E1E"/>
          <w:lang w:val="en-US" w:eastAsia="zh-CN" w:bidi="ar"/>
        </w:rPr>
        <w:t>Header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headline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E9178"/>
          <w:kern w:val="0"/>
          <w:sz w:val="21"/>
          <w:szCs w:val="21"/>
          <w:shd w:val="clear" w:fill="1E1E1E"/>
          <w:lang w:val="en-US" w:eastAsia="zh-CN" w:bidi="ar"/>
        </w:rPr>
        <w:t>""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69CD6"/>
          <w:kern w:val="0"/>
          <w:sz w:val="21"/>
          <w:szCs w:val="21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FC1FF"/>
          <w:kern w:val="0"/>
          <w:sz w:val="21"/>
          <w:szCs w:val="21"/>
          <w:shd w:val="clear" w:fill="1E1E1E"/>
          <w:lang w:val="en-US" w:eastAsia="zh-CN" w:bidi="ar"/>
        </w:rPr>
        <w:t>_id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!==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E9178"/>
          <w:kern w:val="0"/>
          <w:sz w:val="21"/>
          <w:szCs w:val="21"/>
          <w:shd w:val="clear" w:fill="1E1E1E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?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E9178"/>
          <w:kern w:val="0"/>
          <w:sz w:val="21"/>
          <w:szCs w:val="21"/>
          <w:shd w:val="clear" w:fill="1E1E1E"/>
          <w:lang w:val="en-US" w:eastAsia="zh-CN" w:bidi="ar"/>
        </w:rPr>
        <w:t>'Edit your blog'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: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E9178"/>
          <w:kern w:val="0"/>
          <w:sz w:val="21"/>
          <w:szCs w:val="21"/>
          <w:shd w:val="clear" w:fill="1E1E1E"/>
          <w:lang w:val="en-US" w:eastAsia="zh-CN" w:bidi="ar"/>
        </w:rPr>
        <w:t>'Create a new blog'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69CD6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08080"/>
          <w:kern w:val="0"/>
          <w:sz w:val="21"/>
          <w:szCs w:val="21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EC9B0"/>
          <w:kern w:val="0"/>
          <w:sz w:val="21"/>
          <w:szCs w:val="21"/>
          <w:shd w:val="clear" w:fill="1E1E1E"/>
          <w:lang w:val="en-US" w:eastAsia="zh-CN" w:bidi="ar"/>
        </w:rPr>
        <w:t>Container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E9178"/>
          <w:kern w:val="0"/>
          <w:sz w:val="21"/>
          <w:szCs w:val="21"/>
          <w:shd w:val="clear" w:fill="1E1E1E"/>
          <w:lang w:val="en-US" w:eastAsia="zh-CN" w:bidi="ar"/>
        </w:rPr>
        <w:t>"mt-5 mb-5"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EC9B0"/>
          <w:kern w:val="0"/>
          <w:sz w:val="21"/>
          <w:szCs w:val="21"/>
          <w:shd w:val="clear" w:fill="1E1E1E"/>
          <w:lang w:val="en-US" w:eastAsia="zh-CN" w:bidi="ar"/>
        </w:rPr>
        <w:t>ErrorText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69CD6"/>
          <w:kern w:val="0"/>
          <w:sz w:val="21"/>
          <w:szCs w:val="21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FC1FF"/>
          <w:kern w:val="0"/>
          <w:sz w:val="21"/>
          <w:szCs w:val="21"/>
          <w:shd w:val="clear" w:fill="1E1E1E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69CD6"/>
          <w:kern w:val="0"/>
          <w:sz w:val="21"/>
          <w:szCs w:val="21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08080"/>
          <w:kern w:val="0"/>
          <w:sz w:val="21"/>
          <w:szCs w:val="21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EC9B0"/>
          <w:kern w:val="0"/>
          <w:sz w:val="21"/>
          <w:szCs w:val="21"/>
          <w:shd w:val="clear" w:fill="1E1E1E"/>
          <w:lang w:val="en-US" w:eastAsia="zh-CN" w:bidi="ar"/>
        </w:rPr>
        <w:t>Form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EC9B0"/>
          <w:kern w:val="0"/>
          <w:sz w:val="21"/>
          <w:szCs w:val="21"/>
          <w:shd w:val="clear" w:fill="1E1E1E"/>
          <w:lang w:val="en-US" w:eastAsia="zh-CN" w:bidi="ar"/>
        </w:rPr>
        <w:t>FormGroup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EC9B0"/>
          <w:kern w:val="0"/>
          <w:sz w:val="21"/>
          <w:szCs w:val="21"/>
          <w:shd w:val="clear" w:fill="1E1E1E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E9178"/>
          <w:kern w:val="0"/>
          <w:sz w:val="21"/>
          <w:szCs w:val="21"/>
          <w:shd w:val="clear" w:fill="1E1E1E"/>
          <w:lang w:val="en-US" w:eastAsia="zh-CN" w:bidi="ar"/>
        </w:rPr>
        <w:t>"title"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Title *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EC9B0"/>
          <w:kern w:val="0"/>
          <w:sz w:val="21"/>
          <w:szCs w:val="21"/>
          <w:shd w:val="clear" w:fill="1E1E1E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EC9B0"/>
          <w:kern w:val="0"/>
          <w:sz w:val="21"/>
          <w:szCs w:val="21"/>
          <w:shd w:val="clear" w:fill="1E1E1E"/>
          <w:lang w:val="en-US" w:eastAsia="zh-CN" w:bidi="ar"/>
        </w:rPr>
        <w:t>Input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E9178"/>
          <w:kern w:val="0"/>
          <w:sz w:val="21"/>
          <w:szCs w:val="21"/>
          <w:shd w:val="clear" w:fill="1E1E1E"/>
          <w:lang w:val="en-US" w:eastAsia="zh-CN" w:bidi="ar"/>
        </w:rPr>
        <w:t>"text"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E9178"/>
          <w:kern w:val="0"/>
          <w:sz w:val="21"/>
          <w:szCs w:val="21"/>
          <w:shd w:val="clear" w:fill="1E1E1E"/>
          <w:lang w:val="en-US" w:eastAsia="zh-CN" w:bidi="ar"/>
        </w:rPr>
        <w:t>"title"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69CD6"/>
          <w:kern w:val="0"/>
          <w:sz w:val="21"/>
          <w:szCs w:val="21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FC1FF"/>
          <w:kern w:val="0"/>
          <w:sz w:val="21"/>
          <w:szCs w:val="21"/>
          <w:shd w:val="clear" w:fill="1E1E1E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69CD6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E9178"/>
          <w:kern w:val="0"/>
          <w:sz w:val="21"/>
          <w:szCs w:val="21"/>
          <w:shd w:val="clear" w:fill="1E1E1E"/>
          <w:lang w:val="en-US" w:eastAsia="zh-CN" w:bidi="ar"/>
        </w:rPr>
        <w:t>"title"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placeholder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E9178"/>
          <w:kern w:val="0"/>
          <w:sz w:val="21"/>
          <w:szCs w:val="21"/>
          <w:shd w:val="clear" w:fill="1E1E1E"/>
          <w:lang w:val="en-US" w:eastAsia="zh-CN" w:bidi="ar"/>
        </w:rPr>
        <w:t>"insert a title..."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disabled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69CD6"/>
          <w:kern w:val="0"/>
          <w:sz w:val="21"/>
          <w:szCs w:val="21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FC1FF"/>
          <w:kern w:val="0"/>
          <w:sz w:val="21"/>
          <w:szCs w:val="21"/>
          <w:shd w:val="clear" w:fill="1E1E1E"/>
          <w:lang w:val="en-US" w:eastAsia="zh-CN" w:bidi="ar"/>
        </w:rPr>
        <w:t>saving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69CD6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onChange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69CD6"/>
          <w:kern w:val="0"/>
          <w:sz w:val="21"/>
          <w:szCs w:val="21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event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CDCAA"/>
          <w:kern w:val="0"/>
          <w:sz w:val="21"/>
          <w:szCs w:val="21"/>
          <w:shd w:val="clear" w:fill="1E1E1E"/>
          <w:lang w:val="en-US" w:eastAsia="zh-CN" w:bidi="ar"/>
        </w:rPr>
        <w:t>setTitle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event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target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69CD6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08080"/>
          <w:kern w:val="0"/>
          <w:sz w:val="21"/>
          <w:szCs w:val="21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EC9B0"/>
          <w:kern w:val="0"/>
          <w:sz w:val="21"/>
          <w:szCs w:val="21"/>
          <w:shd w:val="clear" w:fill="1E1E1E"/>
          <w:lang w:val="en-US" w:eastAsia="zh-CN" w:bidi="ar"/>
        </w:rPr>
        <w:t>FormGroup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EC9B0"/>
          <w:kern w:val="0"/>
          <w:sz w:val="21"/>
          <w:szCs w:val="21"/>
          <w:shd w:val="clear" w:fill="1E1E1E"/>
          <w:lang w:val="en-US" w:eastAsia="zh-CN" w:bidi="ar"/>
        </w:rPr>
        <w:t>FormGroup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EC9B0"/>
          <w:kern w:val="0"/>
          <w:sz w:val="21"/>
          <w:szCs w:val="21"/>
          <w:shd w:val="clear" w:fill="1E1E1E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E9178"/>
          <w:kern w:val="0"/>
          <w:sz w:val="21"/>
          <w:szCs w:val="21"/>
          <w:shd w:val="clear" w:fill="1E1E1E"/>
          <w:lang w:val="en-US" w:eastAsia="zh-CN" w:bidi="ar"/>
        </w:rPr>
        <w:t>"picture"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Picture url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EC9B0"/>
          <w:kern w:val="0"/>
          <w:sz w:val="21"/>
          <w:szCs w:val="21"/>
          <w:shd w:val="clear" w:fill="1E1E1E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EC9B0"/>
          <w:kern w:val="0"/>
          <w:sz w:val="21"/>
          <w:szCs w:val="21"/>
          <w:shd w:val="clear" w:fill="1E1E1E"/>
          <w:lang w:val="en-US" w:eastAsia="zh-CN" w:bidi="ar"/>
        </w:rPr>
        <w:t>Input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E9178"/>
          <w:kern w:val="0"/>
          <w:sz w:val="21"/>
          <w:szCs w:val="21"/>
          <w:shd w:val="clear" w:fill="1E1E1E"/>
          <w:lang w:val="en-US" w:eastAsia="zh-CN" w:bidi="ar"/>
        </w:rPr>
        <w:t>"text"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E9178"/>
          <w:kern w:val="0"/>
          <w:sz w:val="21"/>
          <w:szCs w:val="21"/>
          <w:shd w:val="clear" w:fill="1E1E1E"/>
          <w:lang w:val="en-US" w:eastAsia="zh-CN" w:bidi="ar"/>
        </w:rPr>
        <w:t>"picture"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69CD6"/>
          <w:kern w:val="0"/>
          <w:sz w:val="21"/>
          <w:szCs w:val="21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FC1FF"/>
          <w:kern w:val="0"/>
          <w:sz w:val="21"/>
          <w:szCs w:val="21"/>
          <w:shd w:val="clear" w:fill="1E1E1E"/>
          <w:lang w:val="en-US" w:eastAsia="zh-CN" w:bidi="ar"/>
        </w:rPr>
        <w:t>picture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69CD6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E9178"/>
          <w:kern w:val="0"/>
          <w:sz w:val="21"/>
          <w:szCs w:val="21"/>
          <w:shd w:val="clear" w:fill="1E1E1E"/>
          <w:lang w:val="en-US" w:eastAsia="zh-CN" w:bidi="ar"/>
        </w:rPr>
        <w:t>"picture"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placeholder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E9178"/>
          <w:kern w:val="0"/>
          <w:sz w:val="21"/>
          <w:szCs w:val="21"/>
          <w:shd w:val="clear" w:fill="1E1E1E"/>
          <w:lang w:val="en-US" w:eastAsia="zh-CN" w:bidi="ar"/>
        </w:rPr>
        <w:t>"picture url, ex: http://..."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disabled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69CD6"/>
          <w:kern w:val="0"/>
          <w:sz w:val="21"/>
          <w:szCs w:val="21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FC1FF"/>
          <w:kern w:val="0"/>
          <w:sz w:val="21"/>
          <w:szCs w:val="21"/>
          <w:shd w:val="clear" w:fill="1E1E1E"/>
          <w:lang w:val="en-US" w:eastAsia="zh-CN" w:bidi="ar"/>
        </w:rPr>
        <w:t>saving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69CD6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onChange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69CD6"/>
          <w:kern w:val="0"/>
          <w:sz w:val="21"/>
          <w:szCs w:val="21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event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CDCAA"/>
          <w:kern w:val="0"/>
          <w:sz w:val="21"/>
          <w:szCs w:val="21"/>
          <w:shd w:val="clear" w:fill="1E1E1E"/>
          <w:lang w:val="en-US" w:eastAsia="zh-CN" w:bidi="ar"/>
        </w:rPr>
        <w:t>setPicture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event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target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69CD6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08080"/>
          <w:kern w:val="0"/>
          <w:sz w:val="21"/>
          <w:szCs w:val="21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EC9B0"/>
          <w:kern w:val="0"/>
          <w:sz w:val="21"/>
          <w:szCs w:val="21"/>
          <w:shd w:val="clear" w:fill="1E1E1E"/>
          <w:lang w:val="en-US" w:eastAsia="zh-CN" w:bidi="ar"/>
        </w:rPr>
        <w:t>FormGroup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EC9B0"/>
          <w:kern w:val="0"/>
          <w:sz w:val="21"/>
          <w:szCs w:val="21"/>
          <w:shd w:val="clear" w:fill="1E1E1E"/>
          <w:lang w:val="en-US" w:eastAsia="zh-CN" w:bidi="ar"/>
        </w:rPr>
        <w:t>FormGroup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EC9B0"/>
          <w:kern w:val="0"/>
          <w:sz w:val="21"/>
          <w:szCs w:val="21"/>
          <w:shd w:val="clear" w:fill="1E1E1E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E9178"/>
          <w:kern w:val="0"/>
          <w:sz w:val="21"/>
          <w:szCs w:val="21"/>
          <w:shd w:val="clear" w:fill="1E1E1E"/>
          <w:lang w:val="en-US" w:eastAsia="zh-CN" w:bidi="ar"/>
        </w:rPr>
        <w:t>"headline"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Headline *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EC9B0"/>
          <w:kern w:val="0"/>
          <w:sz w:val="21"/>
          <w:szCs w:val="21"/>
          <w:shd w:val="clear" w:fill="1E1E1E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EC9B0"/>
          <w:kern w:val="0"/>
          <w:sz w:val="21"/>
          <w:szCs w:val="21"/>
          <w:shd w:val="clear" w:fill="1E1E1E"/>
          <w:lang w:val="en-US" w:eastAsia="zh-CN" w:bidi="ar"/>
        </w:rPr>
        <w:t>Input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E9178"/>
          <w:kern w:val="0"/>
          <w:sz w:val="21"/>
          <w:szCs w:val="21"/>
          <w:shd w:val="clear" w:fill="1E1E1E"/>
          <w:lang w:val="en-US" w:eastAsia="zh-CN" w:bidi="ar"/>
        </w:rPr>
        <w:t>"text"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E9178"/>
          <w:kern w:val="0"/>
          <w:sz w:val="21"/>
          <w:szCs w:val="21"/>
          <w:shd w:val="clear" w:fill="1E1E1E"/>
          <w:lang w:val="en-US" w:eastAsia="zh-CN" w:bidi="ar"/>
        </w:rPr>
        <w:t>"headline"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69CD6"/>
          <w:kern w:val="0"/>
          <w:sz w:val="21"/>
          <w:szCs w:val="21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FC1FF"/>
          <w:kern w:val="0"/>
          <w:sz w:val="21"/>
          <w:szCs w:val="21"/>
          <w:shd w:val="clear" w:fill="1E1E1E"/>
          <w:lang w:val="en-US" w:eastAsia="zh-CN" w:bidi="ar"/>
        </w:rPr>
        <w:t>headline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69CD6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E9178"/>
          <w:kern w:val="0"/>
          <w:sz w:val="21"/>
          <w:szCs w:val="21"/>
          <w:shd w:val="clear" w:fill="1E1E1E"/>
          <w:lang w:val="en-US" w:eastAsia="zh-CN" w:bidi="ar"/>
        </w:rPr>
        <w:t>"headline"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placeholder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E9178"/>
          <w:kern w:val="0"/>
          <w:sz w:val="21"/>
          <w:szCs w:val="21"/>
          <w:shd w:val="clear" w:fill="1E1E1E"/>
          <w:lang w:val="en-US" w:eastAsia="zh-CN" w:bidi="ar"/>
        </w:rPr>
        <w:t>"insert headline..."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disabled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69CD6"/>
          <w:kern w:val="0"/>
          <w:sz w:val="21"/>
          <w:szCs w:val="21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FC1FF"/>
          <w:kern w:val="0"/>
          <w:sz w:val="21"/>
          <w:szCs w:val="21"/>
          <w:shd w:val="clear" w:fill="1E1E1E"/>
          <w:lang w:val="en-US" w:eastAsia="zh-CN" w:bidi="ar"/>
        </w:rPr>
        <w:t>saving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69CD6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onChange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69CD6"/>
          <w:kern w:val="0"/>
          <w:sz w:val="21"/>
          <w:szCs w:val="21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event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CDCAA"/>
          <w:kern w:val="0"/>
          <w:sz w:val="21"/>
          <w:szCs w:val="21"/>
          <w:shd w:val="clear" w:fill="1E1E1E"/>
          <w:lang w:val="en-US" w:eastAsia="zh-CN" w:bidi="ar"/>
        </w:rPr>
        <w:t>setHeadline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event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target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69CD6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08080"/>
          <w:kern w:val="0"/>
          <w:sz w:val="21"/>
          <w:szCs w:val="21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EC9B0"/>
          <w:kern w:val="0"/>
          <w:sz w:val="21"/>
          <w:szCs w:val="21"/>
          <w:shd w:val="clear" w:fill="1E1E1E"/>
          <w:lang w:val="en-US" w:eastAsia="zh-CN" w:bidi="ar"/>
        </w:rPr>
        <w:t>FormGroup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EC9B0"/>
          <w:kern w:val="0"/>
          <w:sz w:val="21"/>
          <w:szCs w:val="21"/>
          <w:shd w:val="clear" w:fill="1E1E1E"/>
          <w:lang w:val="en-US" w:eastAsia="zh-CN" w:bidi="ar"/>
        </w:rPr>
        <w:t>FormGroup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EC9B0"/>
          <w:kern w:val="0"/>
          <w:sz w:val="21"/>
          <w:szCs w:val="21"/>
          <w:shd w:val="clear" w:fill="1E1E1E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EC9B0"/>
          <w:kern w:val="0"/>
          <w:sz w:val="21"/>
          <w:szCs w:val="21"/>
          <w:shd w:val="clear" w:fill="1E1E1E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EC9B0"/>
          <w:kern w:val="0"/>
          <w:sz w:val="21"/>
          <w:szCs w:val="21"/>
          <w:shd w:val="clear" w:fill="1E1E1E"/>
          <w:lang w:val="en-US" w:eastAsia="zh-CN" w:bidi="ar"/>
        </w:rPr>
        <w:t>Editor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editorState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69CD6"/>
          <w:kern w:val="0"/>
          <w:sz w:val="21"/>
          <w:szCs w:val="21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FC1FF"/>
          <w:kern w:val="0"/>
          <w:sz w:val="21"/>
          <w:szCs w:val="21"/>
          <w:shd w:val="clear" w:fill="1E1E1E"/>
          <w:lang w:val="en-US" w:eastAsia="zh-CN" w:bidi="ar"/>
        </w:rPr>
        <w:t>editorState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69CD6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wrapperClassName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E9178"/>
          <w:kern w:val="0"/>
          <w:sz w:val="21"/>
          <w:szCs w:val="21"/>
          <w:shd w:val="clear" w:fill="1E1E1E"/>
          <w:lang w:val="en-US" w:eastAsia="zh-CN" w:bidi="ar"/>
        </w:rPr>
        <w:t>"card"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editorClassName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E9178"/>
          <w:kern w:val="0"/>
          <w:sz w:val="21"/>
          <w:szCs w:val="21"/>
          <w:shd w:val="clear" w:fill="1E1E1E"/>
          <w:lang w:val="en-US" w:eastAsia="zh-CN" w:bidi="ar"/>
        </w:rPr>
        <w:t>"card-body"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onEditorStateChange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69CD6"/>
          <w:kern w:val="0"/>
          <w:sz w:val="21"/>
          <w:szCs w:val="21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newState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CDCAA"/>
          <w:kern w:val="0"/>
          <w:sz w:val="21"/>
          <w:szCs w:val="21"/>
          <w:shd w:val="clear" w:fill="1E1E1E"/>
          <w:lang w:val="en-US" w:eastAsia="zh-CN" w:bidi="ar"/>
        </w:rPr>
        <w:t>setEditorState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newState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CDCAA"/>
          <w:kern w:val="0"/>
          <w:sz w:val="21"/>
          <w:szCs w:val="21"/>
          <w:shd w:val="clear" w:fill="1E1E1E"/>
          <w:lang w:val="en-US" w:eastAsia="zh-CN" w:bidi="ar"/>
        </w:rPr>
        <w:t>setContent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CDCAA"/>
          <w:kern w:val="0"/>
          <w:sz w:val="21"/>
          <w:szCs w:val="21"/>
          <w:shd w:val="clear" w:fill="1E1E1E"/>
          <w:lang w:val="en-US" w:eastAsia="zh-CN" w:bidi="ar"/>
        </w:rPr>
        <w:t>draftToHtml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CDCAA"/>
          <w:kern w:val="0"/>
          <w:sz w:val="21"/>
          <w:szCs w:val="21"/>
          <w:shd w:val="clear" w:fill="1E1E1E"/>
          <w:lang w:val="en-US" w:eastAsia="zh-CN" w:bidi="ar"/>
        </w:rPr>
        <w:t>convertToRaw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newState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CDCAA"/>
          <w:kern w:val="0"/>
          <w:sz w:val="21"/>
          <w:szCs w:val="21"/>
          <w:shd w:val="clear" w:fill="1E1E1E"/>
          <w:lang w:val="en-US" w:eastAsia="zh-CN" w:bidi="ar"/>
        </w:rPr>
        <w:t>getCurrentContent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()))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    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  }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69CD6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toolbar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69CD6"/>
          <w:kern w:val="0"/>
          <w:sz w:val="21"/>
          <w:szCs w:val="21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options: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[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E9178"/>
          <w:kern w:val="0"/>
          <w:sz w:val="21"/>
          <w:szCs w:val="21"/>
          <w:shd w:val="clear" w:fill="1E1E1E"/>
          <w:lang w:val="en-US" w:eastAsia="zh-CN" w:bidi="ar"/>
        </w:rPr>
        <w:t>'inline'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E9178"/>
          <w:kern w:val="0"/>
          <w:sz w:val="21"/>
          <w:szCs w:val="21"/>
          <w:shd w:val="clear" w:fill="1E1E1E"/>
          <w:lang w:val="en-US" w:eastAsia="zh-CN" w:bidi="ar"/>
        </w:rPr>
        <w:t>'blockType'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E9178"/>
          <w:kern w:val="0"/>
          <w:sz w:val="21"/>
          <w:szCs w:val="21"/>
          <w:shd w:val="clear" w:fill="1E1E1E"/>
          <w:lang w:val="en-US" w:eastAsia="zh-CN" w:bidi="ar"/>
        </w:rPr>
        <w:t>'fontSize'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E9178"/>
          <w:kern w:val="0"/>
          <w:sz w:val="21"/>
          <w:szCs w:val="21"/>
          <w:shd w:val="clear" w:fill="1E1E1E"/>
          <w:lang w:val="en-US" w:eastAsia="zh-CN" w:bidi="ar"/>
        </w:rPr>
        <w:t>'list'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E9178"/>
          <w:kern w:val="0"/>
          <w:sz w:val="21"/>
          <w:szCs w:val="21"/>
          <w:shd w:val="clear" w:fill="1E1E1E"/>
          <w:lang w:val="en-US" w:eastAsia="zh-CN" w:bidi="ar"/>
        </w:rPr>
        <w:t>'textAlign'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E9178"/>
          <w:kern w:val="0"/>
          <w:sz w:val="21"/>
          <w:szCs w:val="21"/>
          <w:shd w:val="clear" w:fill="1E1E1E"/>
          <w:lang w:val="en-US" w:eastAsia="zh-CN" w:bidi="ar"/>
        </w:rPr>
        <w:t>'history'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E9178"/>
          <w:kern w:val="0"/>
          <w:sz w:val="21"/>
          <w:szCs w:val="21"/>
          <w:shd w:val="clear" w:fill="1E1E1E"/>
          <w:lang w:val="en-US" w:eastAsia="zh-CN" w:bidi="ar"/>
        </w:rPr>
        <w:t>'embedded'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E9178"/>
          <w:kern w:val="0"/>
          <w:sz w:val="21"/>
          <w:szCs w:val="21"/>
          <w:shd w:val="clear" w:fill="1E1E1E"/>
          <w:lang w:val="en-US" w:eastAsia="zh-CN" w:bidi="ar"/>
        </w:rPr>
        <w:t>'emoji'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E9178"/>
          <w:kern w:val="0"/>
          <w:sz w:val="21"/>
          <w:szCs w:val="21"/>
          <w:shd w:val="clear" w:fill="1E1E1E"/>
          <w:lang w:val="en-US" w:eastAsia="zh-CN" w:bidi="ar"/>
        </w:rPr>
        <w:t>'image'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    ],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inline: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inDropdown: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69CD6"/>
          <w:kern w:val="0"/>
          <w:sz w:val="21"/>
          <w:szCs w:val="21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list: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inDropdown: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69CD6"/>
          <w:kern w:val="0"/>
          <w:sz w:val="21"/>
          <w:szCs w:val="21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textAlign: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inDropdown: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69CD6"/>
          <w:kern w:val="0"/>
          <w:sz w:val="21"/>
          <w:szCs w:val="21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link: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inDropdown: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69CD6"/>
          <w:kern w:val="0"/>
          <w:sz w:val="21"/>
          <w:szCs w:val="21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history: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inDropdown: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69CD6"/>
          <w:kern w:val="0"/>
          <w:sz w:val="21"/>
          <w:szCs w:val="21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  }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69CD6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08080"/>
          <w:kern w:val="0"/>
          <w:sz w:val="21"/>
          <w:szCs w:val="21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EC9B0"/>
          <w:kern w:val="0"/>
          <w:sz w:val="21"/>
          <w:szCs w:val="21"/>
          <w:shd w:val="clear" w:fill="1E1E1E"/>
          <w:lang w:val="en-US" w:eastAsia="zh-CN" w:bidi="ar"/>
        </w:rPr>
        <w:t>FormGroup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EC9B0"/>
          <w:kern w:val="0"/>
          <w:sz w:val="21"/>
          <w:szCs w:val="21"/>
          <w:shd w:val="clear" w:fill="1E1E1E"/>
          <w:lang w:val="en-US" w:eastAsia="zh-CN" w:bidi="ar"/>
        </w:rPr>
        <w:t>FormGroup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EC9B0"/>
          <w:kern w:val="0"/>
          <w:sz w:val="21"/>
          <w:szCs w:val="21"/>
          <w:shd w:val="clear" w:fill="1E1E1E"/>
          <w:lang w:val="en-US" w:eastAsia="zh-CN" w:bidi="ar"/>
        </w:rPr>
        <w:t>SuccessText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success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69CD6"/>
          <w:kern w:val="0"/>
          <w:sz w:val="21"/>
          <w:szCs w:val="21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FC1FF"/>
          <w:kern w:val="0"/>
          <w:sz w:val="21"/>
          <w:szCs w:val="21"/>
          <w:shd w:val="clear" w:fill="1E1E1E"/>
          <w:lang w:val="en-US" w:eastAsia="zh-CN" w:bidi="ar"/>
        </w:rPr>
        <w:t>success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69CD6"/>
          <w:kern w:val="0"/>
          <w:sz w:val="21"/>
          <w:szCs w:val="21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08080"/>
          <w:kern w:val="0"/>
          <w:sz w:val="21"/>
          <w:szCs w:val="21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EC9B0"/>
          <w:kern w:val="0"/>
          <w:sz w:val="21"/>
          <w:szCs w:val="21"/>
          <w:shd w:val="clear" w:fill="1E1E1E"/>
          <w:lang w:val="en-US" w:eastAsia="zh-CN" w:bidi="ar"/>
        </w:rPr>
        <w:t>FormGroup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EC9B0"/>
          <w:kern w:val="0"/>
          <w:sz w:val="21"/>
          <w:szCs w:val="21"/>
          <w:shd w:val="clear" w:fill="1E1E1E"/>
          <w:lang w:val="en-US" w:eastAsia="zh-CN" w:bidi="ar"/>
        </w:rPr>
        <w:t>FormGroup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EC9B0"/>
          <w:kern w:val="0"/>
          <w:sz w:val="21"/>
          <w:szCs w:val="21"/>
          <w:shd w:val="clear" w:fill="1E1E1E"/>
          <w:lang w:val="en-US" w:eastAsia="zh-CN" w:bidi="ar"/>
        </w:rPr>
        <w:t>Button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block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onClick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69CD6"/>
          <w:kern w:val="0"/>
          <w:sz w:val="21"/>
          <w:szCs w:val="21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()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FC1FF"/>
          <w:kern w:val="0"/>
          <w:sz w:val="21"/>
          <w:szCs w:val="21"/>
          <w:shd w:val="clear" w:fill="1E1E1E"/>
          <w:lang w:val="en-US" w:eastAsia="zh-CN" w:bidi="ar"/>
        </w:rPr>
        <w:t>_id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!==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E9178"/>
          <w:kern w:val="0"/>
          <w:sz w:val="21"/>
          <w:szCs w:val="21"/>
          <w:shd w:val="clear" w:fill="1E1E1E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CDCAA"/>
          <w:kern w:val="0"/>
          <w:sz w:val="21"/>
          <w:szCs w:val="21"/>
          <w:shd w:val="clear" w:fill="1E1E1E"/>
          <w:lang w:val="en-US" w:eastAsia="zh-CN" w:bidi="ar"/>
        </w:rPr>
        <w:t>editBlog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}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586C0"/>
          <w:kern w:val="0"/>
          <w:sz w:val="21"/>
          <w:szCs w:val="21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CDCAA"/>
          <w:kern w:val="0"/>
          <w:sz w:val="21"/>
          <w:szCs w:val="21"/>
          <w:shd w:val="clear" w:fill="1E1E1E"/>
          <w:lang w:val="en-US" w:eastAsia="zh-CN" w:bidi="ar"/>
        </w:rPr>
        <w:t>createBlog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  }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69CD6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disabled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69CD6"/>
          <w:kern w:val="0"/>
          <w:sz w:val="21"/>
          <w:szCs w:val="21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FC1FF"/>
          <w:kern w:val="0"/>
          <w:sz w:val="21"/>
          <w:szCs w:val="21"/>
          <w:shd w:val="clear" w:fill="1E1E1E"/>
          <w:lang w:val="en-US" w:eastAsia="zh-CN" w:bidi="ar"/>
        </w:rPr>
        <w:t>saving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69CD6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69CD6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E9178"/>
          <w:kern w:val="0"/>
          <w:sz w:val="21"/>
          <w:szCs w:val="21"/>
          <w:shd w:val="clear" w:fill="1E1E1E"/>
          <w:lang w:val="en-US" w:eastAsia="zh-CN" w:bidi="ar"/>
        </w:rPr>
        <w:t>"fas fa-save mr-1"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08080"/>
          <w:kern w:val="0"/>
          <w:sz w:val="21"/>
          <w:szCs w:val="21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69CD6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69CD6"/>
          <w:kern w:val="0"/>
          <w:sz w:val="21"/>
          <w:szCs w:val="21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FC1FF"/>
          <w:kern w:val="0"/>
          <w:sz w:val="21"/>
          <w:szCs w:val="21"/>
          <w:shd w:val="clear" w:fill="1E1E1E"/>
          <w:lang w:val="en-US" w:eastAsia="zh-CN" w:bidi="ar"/>
        </w:rPr>
        <w:t>_id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!==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E9178"/>
          <w:kern w:val="0"/>
          <w:sz w:val="21"/>
          <w:szCs w:val="21"/>
          <w:shd w:val="clear" w:fill="1E1E1E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?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E9178"/>
          <w:kern w:val="0"/>
          <w:sz w:val="21"/>
          <w:szCs w:val="21"/>
          <w:shd w:val="clear" w:fill="1E1E1E"/>
          <w:lang w:val="en-US" w:eastAsia="zh-CN" w:bidi="ar"/>
        </w:rPr>
        <w:t>'Update'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: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E9178"/>
          <w:kern w:val="0"/>
          <w:sz w:val="21"/>
          <w:szCs w:val="21"/>
          <w:shd w:val="clear" w:fill="1E1E1E"/>
          <w:lang w:val="en-US" w:eastAsia="zh-CN" w:bidi="ar"/>
        </w:rPr>
        <w:t>'Post'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69CD6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EC9B0"/>
          <w:kern w:val="0"/>
          <w:sz w:val="21"/>
          <w:szCs w:val="21"/>
          <w:shd w:val="clear" w:fill="1E1E1E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69CD6"/>
          <w:kern w:val="0"/>
          <w:sz w:val="21"/>
          <w:szCs w:val="21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FC1FF"/>
          <w:kern w:val="0"/>
          <w:sz w:val="21"/>
          <w:szCs w:val="21"/>
          <w:shd w:val="clear" w:fill="1E1E1E"/>
          <w:lang w:val="en-US" w:eastAsia="zh-CN" w:bidi="ar"/>
        </w:rPr>
        <w:t>_id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!==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E9178"/>
          <w:kern w:val="0"/>
          <w:sz w:val="21"/>
          <w:szCs w:val="21"/>
          <w:shd w:val="clear" w:fill="1E1E1E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&amp;&amp; (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EC9B0"/>
          <w:kern w:val="0"/>
          <w:sz w:val="21"/>
          <w:szCs w:val="21"/>
          <w:shd w:val="clear" w:fill="1E1E1E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block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E9178"/>
          <w:kern w:val="0"/>
          <w:sz w:val="21"/>
          <w:szCs w:val="21"/>
          <w:shd w:val="clear" w:fill="1E1E1E"/>
          <w:lang w:val="en-US" w:eastAsia="zh-CN" w:bidi="ar"/>
        </w:rPr>
        <w:t>"success"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tag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69CD6"/>
          <w:kern w:val="0"/>
          <w:sz w:val="21"/>
          <w:szCs w:val="21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CDCAA"/>
          <w:kern w:val="0"/>
          <w:sz w:val="21"/>
          <w:szCs w:val="21"/>
          <w:shd w:val="clear" w:fill="1E1E1E"/>
          <w:lang w:val="en-US" w:eastAsia="zh-CN" w:bidi="ar"/>
        </w:rPr>
        <w:t>Link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69CD6"/>
          <w:kern w:val="0"/>
          <w:sz w:val="21"/>
          <w:szCs w:val="21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to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69CD6"/>
          <w:kern w:val="0"/>
          <w:sz w:val="21"/>
          <w:szCs w:val="21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E9178"/>
          <w:kern w:val="0"/>
          <w:sz w:val="21"/>
          <w:szCs w:val="21"/>
          <w:shd w:val="clear" w:fill="1E1E1E"/>
          <w:lang w:val="en-US" w:eastAsia="zh-CN" w:bidi="ar"/>
        </w:rPr>
        <w:t>`/blogs/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69CD6"/>
          <w:kern w:val="0"/>
          <w:sz w:val="21"/>
          <w:szCs w:val="21"/>
          <w:shd w:val="clear" w:fill="1E1E1E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FC1FF"/>
          <w:kern w:val="0"/>
          <w:sz w:val="21"/>
          <w:szCs w:val="21"/>
          <w:shd w:val="clear" w:fill="1E1E1E"/>
          <w:lang w:val="en-US" w:eastAsia="zh-CN" w:bidi="ar"/>
        </w:rPr>
        <w:t>_id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69CD6"/>
          <w:kern w:val="0"/>
          <w:sz w:val="21"/>
          <w:szCs w:val="21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E9178"/>
          <w:kern w:val="0"/>
          <w:sz w:val="21"/>
          <w:szCs w:val="21"/>
          <w:shd w:val="clear" w:fill="1E1E1E"/>
          <w:lang w:val="en-US" w:eastAsia="zh-CN" w:bidi="ar"/>
        </w:rPr>
        <w:t>`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69CD6"/>
          <w:kern w:val="0"/>
          <w:sz w:val="21"/>
          <w:szCs w:val="21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    View your post!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EC9B0"/>
          <w:kern w:val="0"/>
          <w:sz w:val="21"/>
          <w:szCs w:val="21"/>
          <w:shd w:val="clear" w:fill="1E1E1E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)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69CD6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EC9B0"/>
          <w:kern w:val="0"/>
          <w:sz w:val="21"/>
          <w:szCs w:val="21"/>
          <w:shd w:val="clear" w:fill="1E1E1E"/>
          <w:lang w:val="en-US" w:eastAsia="zh-CN" w:bidi="ar"/>
        </w:rPr>
        <w:t>FormGroup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EC9B0"/>
          <w:kern w:val="0"/>
          <w:sz w:val="21"/>
          <w:szCs w:val="21"/>
          <w:shd w:val="clear" w:fill="1E1E1E"/>
          <w:lang w:val="en-US" w:eastAsia="zh-CN" w:bidi="ar"/>
        </w:rPr>
        <w:t>FormGroup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EC9B0"/>
          <w:kern w:val="0"/>
          <w:sz w:val="21"/>
          <w:szCs w:val="21"/>
          <w:shd w:val="clear" w:fill="1E1E1E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Preview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EC9B0"/>
          <w:kern w:val="0"/>
          <w:sz w:val="21"/>
          <w:szCs w:val="21"/>
          <w:shd w:val="clear" w:fill="1E1E1E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E9178"/>
          <w:kern w:val="0"/>
          <w:sz w:val="21"/>
          <w:szCs w:val="21"/>
          <w:shd w:val="clear" w:fill="1E1E1E"/>
          <w:lang w:val="en-US" w:eastAsia="zh-CN" w:bidi="ar"/>
        </w:rPr>
        <w:t>"border p-2"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dangerouslySetInnerHTML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69CD6"/>
          <w:kern w:val="0"/>
          <w:sz w:val="21"/>
          <w:szCs w:val="21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__html: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FC1FF"/>
          <w:kern w:val="0"/>
          <w:sz w:val="21"/>
          <w:szCs w:val="21"/>
          <w:shd w:val="clear" w:fill="1E1E1E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    }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69CD6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08080"/>
          <w:kern w:val="0"/>
          <w:sz w:val="21"/>
          <w:szCs w:val="21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EC9B0"/>
          <w:kern w:val="0"/>
          <w:sz w:val="21"/>
          <w:szCs w:val="21"/>
          <w:shd w:val="clear" w:fill="1E1E1E"/>
          <w:lang w:val="en-US" w:eastAsia="zh-CN" w:bidi="ar"/>
        </w:rPr>
        <w:t>FormGroup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EC9B0"/>
          <w:kern w:val="0"/>
          <w:sz w:val="21"/>
          <w:szCs w:val="21"/>
          <w:shd w:val="clear" w:fill="1E1E1E"/>
          <w:lang w:val="en-US" w:eastAsia="zh-CN" w:bidi="ar"/>
        </w:rPr>
        <w:t>Form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EC9B0"/>
          <w:kern w:val="0"/>
          <w:sz w:val="21"/>
          <w:szCs w:val="21"/>
          <w:shd w:val="clear" w:fill="1E1E1E"/>
          <w:lang w:val="en-US" w:eastAsia="zh-CN" w:bidi="ar"/>
        </w:rPr>
        <w:t>Container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EC9B0"/>
          <w:kern w:val="0"/>
          <w:sz w:val="21"/>
          <w:szCs w:val="21"/>
          <w:shd w:val="clear" w:fill="1E1E1E"/>
          <w:lang w:val="en-US" w:eastAsia="zh-CN" w:bidi="ar"/>
        </w:rPr>
        <w:t>Container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  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C586C0"/>
          <w:kern w:val="0"/>
          <w:sz w:val="21"/>
          <w:szCs w:val="21"/>
          <w:shd w:val="clear" w:fill="1E1E1E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586C0"/>
          <w:kern w:val="0"/>
          <w:sz w:val="21"/>
          <w:szCs w:val="21"/>
          <w:shd w:val="clear" w:fill="1E1E1E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CDCAA"/>
          <w:kern w:val="0"/>
          <w:sz w:val="21"/>
          <w:szCs w:val="21"/>
          <w:shd w:val="clear" w:fill="1E1E1E"/>
          <w:lang w:val="en-US" w:eastAsia="zh-CN" w:bidi="ar"/>
        </w:rPr>
        <w:t>withRouter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CDCAA"/>
          <w:kern w:val="0"/>
          <w:sz w:val="21"/>
          <w:szCs w:val="21"/>
          <w:shd w:val="clear" w:fill="1E1E1E"/>
          <w:lang w:val="en-US" w:eastAsia="zh-CN" w:bidi="ar"/>
        </w:rPr>
        <w:t>EditPage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rPr>
          <w:rFonts w:hint="default"/>
          <w:sz w:val="24"/>
          <w:szCs w:val="24"/>
          <w:lang w:val="pl-PL"/>
        </w:rPr>
      </w:pPr>
      <w:r>
        <w:rPr>
          <w:rFonts w:hint="default"/>
          <w:sz w:val="24"/>
          <w:szCs w:val="24"/>
          <w:lang w:val="pl-PL"/>
        </w:rPr>
        <w:t>Dodajesz male z miany w ruterze usera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4FC1FF"/>
          <w:kern w:val="0"/>
          <w:sz w:val="21"/>
          <w:szCs w:val="21"/>
          <w:shd w:val="clear" w:fill="1E1E1E"/>
          <w:lang w:val="en-US" w:eastAsia="zh-CN" w:bidi="ar"/>
        </w:rPr>
        <w:t>router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CDCAA"/>
          <w:kern w:val="0"/>
          <w:sz w:val="21"/>
          <w:szCs w:val="21"/>
          <w:shd w:val="clear" w:fill="1E1E1E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E9178"/>
          <w:kern w:val="0"/>
          <w:sz w:val="21"/>
          <w:szCs w:val="21"/>
          <w:shd w:val="clear" w:fill="1E1E1E"/>
          <w:lang w:val="en-US" w:eastAsia="zh-CN" w:bidi="ar"/>
        </w:rPr>
        <w:t>'/read/:userID'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controller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CDCAA"/>
          <w:kern w:val="0"/>
          <w:sz w:val="21"/>
          <w:szCs w:val="21"/>
          <w:shd w:val="clear" w:fill="1E1E1E"/>
          <w:lang w:val="en-US" w:eastAsia="zh-CN" w:bidi="ar"/>
        </w:rPr>
        <w:t>read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rPr>
          <w:rFonts w:hint="default"/>
          <w:sz w:val="24"/>
          <w:szCs w:val="24"/>
          <w:lang w:val="pl-PL"/>
        </w:rPr>
      </w:pPr>
      <w:r>
        <w:rPr>
          <w:rFonts w:hint="default"/>
          <w:sz w:val="24"/>
          <w:szCs w:val="24"/>
          <w:lang w:val="pl-PL"/>
        </w:rPr>
        <w:t>I blog ruter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4FC1FF"/>
          <w:kern w:val="0"/>
          <w:sz w:val="21"/>
          <w:szCs w:val="21"/>
          <w:shd w:val="clear" w:fill="1E1E1E"/>
          <w:lang w:val="en-US" w:eastAsia="zh-CN" w:bidi="ar"/>
        </w:rPr>
        <w:t>router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CDCAA"/>
          <w:kern w:val="0"/>
          <w:sz w:val="21"/>
          <w:szCs w:val="21"/>
          <w:shd w:val="clear" w:fill="1E1E1E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E9178"/>
          <w:kern w:val="0"/>
          <w:sz w:val="21"/>
          <w:szCs w:val="21"/>
          <w:shd w:val="clear" w:fill="1E1E1E"/>
          <w:lang w:val="en-US" w:eastAsia="zh-CN" w:bidi="ar"/>
        </w:rPr>
        <w:t>'/read/:blogID'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controller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CDCAA"/>
          <w:kern w:val="0"/>
          <w:sz w:val="21"/>
          <w:szCs w:val="21"/>
          <w:shd w:val="clear" w:fill="1E1E1E"/>
          <w:lang w:val="en-US" w:eastAsia="zh-CN" w:bidi="ar"/>
        </w:rPr>
        <w:t>read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rPr>
          <w:rFonts w:hint="default"/>
          <w:sz w:val="24"/>
          <w:szCs w:val="24"/>
          <w:lang w:val="pl-PL"/>
        </w:rPr>
      </w:pPr>
    </w:p>
    <w:p>
      <w:pPr>
        <w:rPr>
          <w:rFonts w:hint="default"/>
          <w:sz w:val="24"/>
          <w:szCs w:val="24"/>
          <w:lang w:val="pl-PL"/>
        </w:rPr>
      </w:pPr>
    </w:p>
    <w:p>
      <w:pPr>
        <w:rPr>
          <w:rFonts w:hint="default"/>
          <w:sz w:val="24"/>
          <w:szCs w:val="24"/>
          <w:lang w:val="pl-PL"/>
        </w:rPr>
      </w:pPr>
      <w:r>
        <w:rPr>
          <w:rFonts w:hint="default"/>
          <w:sz w:val="24"/>
          <w:szCs w:val="24"/>
          <w:lang w:val="pl-PL"/>
        </w:rPr>
        <w:t>Tworzymy strone bloga blog page</w:t>
      </w:r>
    </w:p>
    <w:p>
      <w:pPr>
        <w:rPr>
          <w:rFonts w:hint="default"/>
          <w:sz w:val="24"/>
          <w:szCs w:val="24"/>
          <w:lang w:val="pl-PL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React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{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useContext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useEffect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useState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E9178"/>
          <w:kern w:val="0"/>
          <w:sz w:val="21"/>
          <w:szCs w:val="21"/>
          <w:shd w:val="clear" w:fill="1E1E1E"/>
          <w:lang w:val="en-US" w:eastAsia="zh-CN" w:bidi="ar"/>
        </w:rPr>
        <w:t>'react'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IPage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E9178"/>
          <w:kern w:val="0"/>
          <w:sz w:val="21"/>
          <w:szCs w:val="21"/>
          <w:shd w:val="clear" w:fill="1E1E1E"/>
          <w:lang w:val="en-US" w:eastAsia="zh-CN" w:bidi="ar"/>
        </w:rPr>
        <w:t>'../interfaces/page.interface'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EditorState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ContentState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convertToRaw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E9178"/>
          <w:kern w:val="0"/>
          <w:sz w:val="21"/>
          <w:szCs w:val="21"/>
          <w:shd w:val="clear" w:fill="1E1E1E"/>
          <w:lang w:val="en-US" w:eastAsia="zh-CN" w:bidi="ar"/>
        </w:rPr>
        <w:t>'draft-js'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UserContext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E9178"/>
          <w:kern w:val="0"/>
          <w:sz w:val="21"/>
          <w:szCs w:val="21"/>
          <w:shd w:val="clear" w:fill="1E1E1E"/>
          <w:lang w:val="en-US" w:eastAsia="zh-CN" w:bidi="ar"/>
        </w:rPr>
        <w:t>'../context/user.context'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Link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RouteComponentProps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withRouter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E9178"/>
          <w:kern w:val="0"/>
          <w:sz w:val="21"/>
          <w:szCs w:val="21"/>
          <w:shd w:val="clear" w:fill="1E1E1E"/>
          <w:lang w:val="en-US" w:eastAsia="zh-CN" w:bidi="ar"/>
        </w:rPr>
        <w:t>'react-router-dom'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config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E9178"/>
          <w:kern w:val="0"/>
          <w:sz w:val="21"/>
          <w:szCs w:val="21"/>
          <w:shd w:val="clear" w:fill="1E1E1E"/>
          <w:lang w:val="en-US" w:eastAsia="zh-CN" w:bidi="ar"/>
        </w:rPr>
        <w:t>'../config/config'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axios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E9178"/>
          <w:kern w:val="0"/>
          <w:sz w:val="21"/>
          <w:szCs w:val="21"/>
          <w:shd w:val="clear" w:fill="1E1E1E"/>
          <w:lang w:val="en-US" w:eastAsia="zh-CN" w:bidi="ar"/>
        </w:rPr>
        <w:t>'axios'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logging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E9178"/>
          <w:kern w:val="0"/>
          <w:sz w:val="21"/>
          <w:szCs w:val="21"/>
          <w:shd w:val="clear" w:fill="1E1E1E"/>
          <w:lang w:val="en-US" w:eastAsia="zh-CN" w:bidi="ar"/>
        </w:rPr>
        <w:t>'../config/logging'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IBlog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E9178"/>
          <w:kern w:val="0"/>
          <w:sz w:val="21"/>
          <w:szCs w:val="21"/>
          <w:shd w:val="clear" w:fill="1E1E1E"/>
          <w:lang w:val="en-US" w:eastAsia="zh-CN" w:bidi="ar"/>
        </w:rPr>
        <w:t>'../interfaces/blog.interface'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htmlToDraft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E9178"/>
          <w:kern w:val="0"/>
          <w:sz w:val="21"/>
          <w:szCs w:val="21"/>
          <w:shd w:val="clear" w:fill="1E1E1E"/>
          <w:lang w:val="en-US" w:eastAsia="zh-CN" w:bidi="ar"/>
        </w:rPr>
        <w:t>'html-to-draftjs'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draftToHtml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E9178"/>
          <w:kern w:val="0"/>
          <w:sz w:val="21"/>
          <w:szCs w:val="21"/>
          <w:shd w:val="clear" w:fill="1E1E1E"/>
          <w:lang w:val="en-US" w:eastAsia="zh-CN" w:bidi="ar"/>
        </w:rPr>
        <w:t>'draftjs-to-html'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LoadingComponent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E9178"/>
          <w:kern w:val="0"/>
          <w:sz w:val="21"/>
          <w:szCs w:val="21"/>
          <w:shd w:val="clear" w:fill="1E1E1E"/>
          <w:lang w:val="en-US" w:eastAsia="zh-CN" w:bidi="ar"/>
        </w:rPr>
        <w:t>'../components/LoadingComponent/Loading'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Container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Form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FormGroup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E9178"/>
          <w:kern w:val="0"/>
          <w:sz w:val="21"/>
          <w:szCs w:val="21"/>
          <w:shd w:val="clear" w:fill="1E1E1E"/>
          <w:lang w:val="en-US" w:eastAsia="zh-CN" w:bidi="ar"/>
        </w:rPr>
        <w:t>'reactstrap'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Navigation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E9178"/>
          <w:kern w:val="0"/>
          <w:sz w:val="21"/>
          <w:szCs w:val="21"/>
          <w:shd w:val="clear" w:fill="1E1E1E"/>
          <w:lang w:val="en-US" w:eastAsia="zh-CN" w:bidi="ar"/>
        </w:rPr>
        <w:t>'../components/navigation/Navbar'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Header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E9178"/>
          <w:kern w:val="0"/>
          <w:sz w:val="21"/>
          <w:szCs w:val="21"/>
          <w:shd w:val="clear" w:fill="1E1E1E"/>
          <w:lang w:val="en-US" w:eastAsia="zh-CN" w:bidi="ar"/>
        </w:rPr>
        <w:t>'../components/header/Header'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ErrorText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E9178"/>
          <w:kern w:val="0"/>
          <w:sz w:val="21"/>
          <w:szCs w:val="21"/>
          <w:shd w:val="clear" w:fill="1E1E1E"/>
          <w:lang w:val="en-US" w:eastAsia="zh-CN" w:bidi="ar"/>
        </w:rPr>
        <w:t>'../components/ErrorText/ErrorText'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Editor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E9178"/>
          <w:kern w:val="0"/>
          <w:sz w:val="21"/>
          <w:szCs w:val="21"/>
          <w:shd w:val="clear" w:fill="1E1E1E"/>
          <w:lang w:val="en-US" w:eastAsia="zh-CN" w:bidi="ar"/>
        </w:rPr>
        <w:t>'react-draft-wysiwyg'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SuccessText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E9178"/>
          <w:kern w:val="0"/>
          <w:sz w:val="21"/>
          <w:szCs w:val="21"/>
          <w:shd w:val="clear" w:fill="1E1E1E"/>
          <w:lang w:val="en-US" w:eastAsia="zh-CN" w:bidi="ar"/>
        </w:rPr>
        <w:t>'../components/SuccessText/SuccessText'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E9178"/>
          <w:kern w:val="0"/>
          <w:sz w:val="21"/>
          <w:szCs w:val="21"/>
          <w:shd w:val="clear" w:fill="1E1E1E"/>
          <w:lang w:val="en-US" w:eastAsia="zh-CN" w:bidi="ar"/>
        </w:rPr>
        <w:t>'react-draft-wysiwyg/dist/react-draft-wysiwyg.css'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C586C0"/>
          <w:kern w:val="0"/>
          <w:sz w:val="21"/>
          <w:szCs w:val="21"/>
          <w:shd w:val="clear" w:fill="1E1E1E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CDCAA"/>
          <w:kern w:val="0"/>
          <w:sz w:val="21"/>
          <w:szCs w:val="21"/>
          <w:shd w:val="clear" w:fill="1E1E1E"/>
          <w:lang w:val="en-US" w:eastAsia="zh-CN" w:bidi="ar"/>
        </w:rPr>
        <w:t>EditPage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props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EC9B0"/>
          <w:kern w:val="0"/>
          <w:sz w:val="21"/>
          <w:szCs w:val="21"/>
          <w:shd w:val="clear" w:fill="1E1E1E"/>
          <w:lang w:val="en-US" w:eastAsia="zh-CN" w:bidi="ar"/>
        </w:rPr>
        <w:t>IPage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&amp;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EC9B0"/>
          <w:kern w:val="0"/>
          <w:sz w:val="21"/>
          <w:szCs w:val="21"/>
          <w:shd w:val="clear" w:fill="1E1E1E"/>
          <w:lang w:val="en-US" w:eastAsia="zh-CN" w:bidi="ar"/>
        </w:rPr>
        <w:t>RouteComponentProps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EC9B0"/>
          <w:kern w:val="0"/>
          <w:sz w:val="21"/>
          <w:szCs w:val="21"/>
          <w:shd w:val="clear" w:fill="1E1E1E"/>
          <w:lang w:val="en-US" w:eastAsia="zh-CN" w:bidi="ar"/>
        </w:rPr>
        <w:t>any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&gt;)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FC1FF"/>
          <w:kern w:val="0"/>
          <w:sz w:val="21"/>
          <w:szCs w:val="21"/>
          <w:shd w:val="clear" w:fill="1E1E1E"/>
          <w:lang w:val="en-US" w:eastAsia="zh-CN" w:bidi="ar"/>
        </w:rPr>
        <w:t>_id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CDCAA"/>
          <w:kern w:val="0"/>
          <w:sz w:val="21"/>
          <w:szCs w:val="21"/>
          <w:shd w:val="clear" w:fill="1E1E1E"/>
          <w:lang w:val="en-US" w:eastAsia="zh-CN" w:bidi="ar"/>
        </w:rPr>
        <w:t>setId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] =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CDCAA"/>
          <w:kern w:val="0"/>
          <w:sz w:val="21"/>
          <w:szCs w:val="21"/>
          <w:shd w:val="clear" w:fill="1E1E1E"/>
          <w:lang w:val="en-US" w:eastAsia="zh-CN" w:bidi="ar"/>
        </w:rPr>
        <w:t>useState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EC9B0"/>
          <w:kern w:val="0"/>
          <w:sz w:val="21"/>
          <w:szCs w:val="21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&gt;(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E9178"/>
          <w:kern w:val="0"/>
          <w:sz w:val="21"/>
          <w:szCs w:val="21"/>
          <w:shd w:val="clear" w:fill="1E1E1E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FC1FF"/>
          <w:kern w:val="0"/>
          <w:sz w:val="21"/>
          <w:szCs w:val="21"/>
          <w:shd w:val="clear" w:fill="1E1E1E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CDCAA"/>
          <w:kern w:val="0"/>
          <w:sz w:val="21"/>
          <w:szCs w:val="21"/>
          <w:shd w:val="clear" w:fill="1E1E1E"/>
          <w:lang w:val="en-US" w:eastAsia="zh-CN" w:bidi="ar"/>
        </w:rPr>
        <w:t>setTitle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] =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CDCAA"/>
          <w:kern w:val="0"/>
          <w:sz w:val="21"/>
          <w:szCs w:val="21"/>
          <w:shd w:val="clear" w:fill="1E1E1E"/>
          <w:lang w:val="en-US" w:eastAsia="zh-CN" w:bidi="ar"/>
        </w:rPr>
        <w:t>useState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EC9B0"/>
          <w:kern w:val="0"/>
          <w:sz w:val="21"/>
          <w:szCs w:val="21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&gt;(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E9178"/>
          <w:kern w:val="0"/>
          <w:sz w:val="21"/>
          <w:szCs w:val="21"/>
          <w:shd w:val="clear" w:fill="1E1E1E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FC1FF"/>
          <w:kern w:val="0"/>
          <w:sz w:val="21"/>
          <w:szCs w:val="21"/>
          <w:shd w:val="clear" w:fill="1E1E1E"/>
          <w:lang w:val="en-US" w:eastAsia="zh-CN" w:bidi="ar"/>
        </w:rPr>
        <w:t>picture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CDCAA"/>
          <w:kern w:val="0"/>
          <w:sz w:val="21"/>
          <w:szCs w:val="21"/>
          <w:shd w:val="clear" w:fill="1E1E1E"/>
          <w:lang w:val="en-US" w:eastAsia="zh-CN" w:bidi="ar"/>
        </w:rPr>
        <w:t>setPicture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] =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CDCAA"/>
          <w:kern w:val="0"/>
          <w:sz w:val="21"/>
          <w:szCs w:val="21"/>
          <w:shd w:val="clear" w:fill="1E1E1E"/>
          <w:lang w:val="en-US" w:eastAsia="zh-CN" w:bidi="ar"/>
        </w:rPr>
        <w:t>useState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EC9B0"/>
          <w:kern w:val="0"/>
          <w:sz w:val="21"/>
          <w:szCs w:val="21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&gt;(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E9178"/>
          <w:kern w:val="0"/>
          <w:sz w:val="21"/>
          <w:szCs w:val="21"/>
          <w:shd w:val="clear" w:fill="1E1E1E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FC1FF"/>
          <w:kern w:val="0"/>
          <w:sz w:val="21"/>
          <w:szCs w:val="21"/>
          <w:shd w:val="clear" w:fill="1E1E1E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CDCAA"/>
          <w:kern w:val="0"/>
          <w:sz w:val="21"/>
          <w:szCs w:val="21"/>
          <w:shd w:val="clear" w:fill="1E1E1E"/>
          <w:lang w:val="en-US" w:eastAsia="zh-CN" w:bidi="ar"/>
        </w:rPr>
        <w:t>setContent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] =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CDCAA"/>
          <w:kern w:val="0"/>
          <w:sz w:val="21"/>
          <w:szCs w:val="21"/>
          <w:shd w:val="clear" w:fill="1E1E1E"/>
          <w:lang w:val="en-US" w:eastAsia="zh-CN" w:bidi="ar"/>
        </w:rPr>
        <w:t>useState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EC9B0"/>
          <w:kern w:val="0"/>
          <w:sz w:val="21"/>
          <w:szCs w:val="21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&gt;(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E9178"/>
          <w:kern w:val="0"/>
          <w:sz w:val="21"/>
          <w:szCs w:val="21"/>
          <w:shd w:val="clear" w:fill="1E1E1E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FC1FF"/>
          <w:kern w:val="0"/>
          <w:sz w:val="21"/>
          <w:szCs w:val="21"/>
          <w:shd w:val="clear" w:fill="1E1E1E"/>
          <w:lang w:val="en-US" w:eastAsia="zh-CN" w:bidi="ar"/>
        </w:rPr>
        <w:t>headline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CDCAA"/>
          <w:kern w:val="0"/>
          <w:sz w:val="21"/>
          <w:szCs w:val="21"/>
          <w:shd w:val="clear" w:fill="1E1E1E"/>
          <w:lang w:val="en-US" w:eastAsia="zh-CN" w:bidi="ar"/>
        </w:rPr>
        <w:t>setHeadline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] =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CDCAA"/>
          <w:kern w:val="0"/>
          <w:sz w:val="21"/>
          <w:szCs w:val="21"/>
          <w:shd w:val="clear" w:fill="1E1E1E"/>
          <w:lang w:val="en-US" w:eastAsia="zh-CN" w:bidi="ar"/>
        </w:rPr>
        <w:t>useState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EC9B0"/>
          <w:kern w:val="0"/>
          <w:sz w:val="21"/>
          <w:szCs w:val="21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&gt;(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E9178"/>
          <w:kern w:val="0"/>
          <w:sz w:val="21"/>
          <w:szCs w:val="21"/>
          <w:shd w:val="clear" w:fill="1E1E1E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FC1FF"/>
          <w:kern w:val="0"/>
          <w:sz w:val="21"/>
          <w:szCs w:val="21"/>
          <w:shd w:val="clear" w:fill="1E1E1E"/>
          <w:lang w:val="en-US" w:eastAsia="zh-CN" w:bidi="ar"/>
        </w:rPr>
        <w:t>editorState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CDCAA"/>
          <w:kern w:val="0"/>
          <w:sz w:val="21"/>
          <w:szCs w:val="21"/>
          <w:shd w:val="clear" w:fill="1E1E1E"/>
          <w:lang w:val="en-US" w:eastAsia="zh-CN" w:bidi="ar"/>
        </w:rPr>
        <w:t>setEditorState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] =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CDCAA"/>
          <w:kern w:val="0"/>
          <w:sz w:val="21"/>
          <w:szCs w:val="21"/>
          <w:shd w:val="clear" w:fill="1E1E1E"/>
          <w:lang w:val="en-US" w:eastAsia="zh-CN" w:bidi="ar"/>
        </w:rPr>
        <w:t>useState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EC9B0"/>
          <w:kern w:val="0"/>
          <w:sz w:val="21"/>
          <w:szCs w:val="21"/>
          <w:shd w:val="clear" w:fill="1E1E1E"/>
          <w:lang w:val="en-US" w:eastAsia="zh-CN" w:bidi="ar"/>
        </w:rPr>
        <w:t>EditorState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&gt;(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EC9B0"/>
          <w:kern w:val="0"/>
          <w:sz w:val="21"/>
          <w:szCs w:val="21"/>
          <w:shd w:val="clear" w:fill="1E1E1E"/>
          <w:lang w:val="en-US" w:eastAsia="zh-CN" w:bidi="ar"/>
        </w:rPr>
        <w:t>EditorState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CDCAA"/>
          <w:kern w:val="0"/>
          <w:sz w:val="21"/>
          <w:szCs w:val="21"/>
          <w:shd w:val="clear" w:fill="1E1E1E"/>
          <w:lang w:val="en-US" w:eastAsia="zh-CN" w:bidi="ar"/>
        </w:rPr>
        <w:t>createEmpty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  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FC1FF"/>
          <w:kern w:val="0"/>
          <w:sz w:val="21"/>
          <w:szCs w:val="21"/>
          <w:shd w:val="clear" w:fill="1E1E1E"/>
          <w:lang w:val="en-US" w:eastAsia="zh-CN" w:bidi="ar"/>
        </w:rPr>
        <w:t>saving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CDCAA"/>
          <w:kern w:val="0"/>
          <w:sz w:val="21"/>
          <w:szCs w:val="21"/>
          <w:shd w:val="clear" w:fill="1E1E1E"/>
          <w:lang w:val="en-US" w:eastAsia="zh-CN" w:bidi="ar"/>
        </w:rPr>
        <w:t>setSaving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] =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CDCAA"/>
          <w:kern w:val="0"/>
          <w:sz w:val="21"/>
          <w:szCs w:val="21"/>
          <w:shd w:val="clear" w:fill="1E1E1E"/>
          <w:lang w:val="en-US" w:eastAsia="zh-CN" w:bidi="ar"/>
        </w:rPr>
        <w:t>useState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EC9B0"/>
          <w:kern w:val="0"/>
          <w:sz w:val="21"/>
          <w:szCs w:val="21"/>
          <w:shd w:val="clear" w:fill="1E1E1E"/>
          <w:lang w:val="en-US" w:eastAsia="zh-CN" w:bidi="ar"/>
        </w:rPr>
        <w:t>boolean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&gt;(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69CD6"/>
          <w:kern w:val="0"/>
          <w:sz w:val="21"/>
          <w:szCs w:val="21"/>
          <w:shd w:val="clear" w:fill="1E1E1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FC1FF"/>
          <w:kern w:val="0"/>
          <w:sz w:val="21"/>
          <w:szCs w:val="21"/>
          <w:shd w:val="clear" w:fill="1E1E1E"/>
          <w:lang w:val="en-US" w:eastAsia="zh-CN" w:bidi="ar"/>
        </w:rPr>
        <w:t>loading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CDCAA"/>
          <w:kern w:val="0"/>
          <w:sz w:val="21"/>
          <w:szCs w:val="21"/>
          <w:shd w:val="clear" w:fill="1E1E1E"/>
          <w:lang w:val="en-US" w:eastAsia="zh-CN" w:bidi="ar"/>
        </w:rPr>
        <w:t>setLoading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] =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CDCAA"/>
          <w:kern w:val="0"/>
          <w:sz w:val="21"/>
          <w:szCs w:val="21"/>
          <w:shd w:val="clear" w:fill="1E1E1E"/>
          <w:lang w:val="en-US" w:eastAsia="zh-CN" w:bidi="ar"/>
        </w:rPr>
        <w:t>useState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EC9B0"/>
          <w:kern w:val="0"/>
          <w:sz w:val="21"/>
          <w:szCs w:val="21"/>
          <w:shd w:val="clear" w:fill="1E1E1E"/>
          <w:lang w:val="en-US" w:eastAsia="zh-CN" w:bidi="ar"/>
        </w:rPr>
        <w:t>boolean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&gt;(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69CD6"/>
          <w:kern w:val="0"/>
          <w:sz w:val="21"/>
          <w:szCs w:val="21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FC1FF"/>
          <w:kern w:val="0"/>
          <w:sz w:val="21"/>
          <w:szCs w:val="21"/>
          <w:shd w:val="clear" w:fill="1E1E1E"/>
          <w:lang w:val="en-US" w:eastAsia="zh-CN" w:bidi="ar"/>
        </w:rPr>
        <w:t>success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CDCAA"/>
          <w:kern w:val="0"/>
          <w:sz w:val="21"/>
          <w:szCs w:val="21"/>
          <w:shd w:val="clear" w:fill="1E1E1E"/>
          <w:lang w:val="en-US" w:eastAsia="zh-CN" w:bidi="ar"/>
        </w:rPr>
        <w:t>setSuccess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] =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CDCAA"/>
          <w:kern w:val="0"/>
          <w:sz w:val="21"/>
          <w:szCs w:val="21"/>
          <w:shd w:val="clear" w:fill="1E1E1E"/>
          <w:lang w:val="en-US" w:eastAsia="zh-CN" w:bidi="ar"/>
        </w:rPr>
        <w:t>useState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EC9B0"/>
          <w:kern w:val="0"/>
          <w:sz w:val="21"/>
          <w:szCs w:val="21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&gt;(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E9178"/>
          <w:kern w:val="0"/>
          <w:sz w:val="21"/>
          <w:szCs w:val="21"/>
          <w:shd w:val="clear" w:fill="1E1E1E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FC1FF"/>
          <w:kern w:val="0"/>
          <w:sz w:val="21"/>
          <w:szCs w:val="21"/>
          <w:shd w:val="clear" w:fill="1E1E1E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CDCAA"/>
          <w:kern w:val="0"/>
          <w:sz w:val="21"/>
          <w:szCs w:val="21"/>
          <w:shd w:val="clear" w:fill="1E1E1E"/>
          <w:lang w:val="en-US" w:eastAsia="zh-CN" w:bidi="ar"/>
        </w:rPr>
        <w:t>setError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] =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CDCAA"/>
          <w:kern w:val="0"/>
          <w:sz w:val="21"/>
          <w:szCs w:val="21"/>
          <w:shd w:val="clear" w:fill="1E1E1E"/>
          <w:lang w:val="en-US" w:eastAsia="zh-CN" w:bidi="ar"/>
        </w:rPr>
        <w:t>useState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EC9B0"/>
          <w:kern w:val="0"/>
          <w:sz w:val="21"/>
          <w:szCs w:val="21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&gt;(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E9178"/>
          <w:kern w:val="0"/>
          <w:sz w:val="21"/>
          <w:szCs w:val="21"/>
          <w:shd w:val="clear" w:fill="1E1E1E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FC1FF"/>
          <w:kern w:val="0"/>
          <w:sz w:val="21"/>
          <w:szCs w:val="21"/>
          <w:shd w:val="clear" w:fill="1E1E1E"/>
          <w:lang w:val="en-US" w:eastAsia="zh-CN" w:bidi="ar"/>
        </w:rPr>
        <w:t>user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} =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CDCAA"/>
          <w:kern w:val="0"/>
          <w:sz w:val="21"/>
          <w:szCs w:val="21"/>
          <w:shd w:val="clear" w:fill="1E1E1E"/>
          <w:lang w:val="en-US" w:eastAsia="zh-CN" w:bidi="ar"/>
        </w:rPr>
        <w:t>useContext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FC1FF"/>
          <w:kern w:val="0"/>
          <w:sz w:val="21"/>
          <w:szCs w:val="21"/>
          <w:shd w:val="clear" w:fill="1E1E1E"/>
          <w:lang w:val="en-US" w:eastAsia="zh-CN" w:bidi="ar"/>
        </w:rPr>
        <w:t>UserContext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userState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CDCAA"/>
          <w:kern w:val="0"/>
          <w:sz w:val="21"/>
          <w:szCs w:val="21"/>
          <w:shd w:val="clear" w:fill="1E1E1E"/>
          <w:lang w:val="en-US" w:eastAsia="zh-CN" w:bidi="ar"/>
        </w:rPr>
        <w:t>useEffect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(()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69CD6"/>
          <w:kern w:val="0"/>
          <w:sz w:val="21"/>
          <w:szCs w:val="21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blogID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props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match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params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blogID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blogID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CDCAA"/>
          <w:kern w:val="0"/>
          <w:sz w:val="21"/>
          <w:szCs w:val="21"/>
          <w:shd w:val="clear" w:fill="1E1E1E"/>
          <w:lang w:val="en-US" w:eastAsia="zh-CN" w:bidi="ar"/>
        </w:rPr>
        <w:t>setId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blogID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CDCAA"/>
          <w:kern w:val="0"/>
          <w:sz w:val="21"/>
          <w:szCs w:val="21"/>
          <w:shd w:val="clear" w:fill="1E1E1E"/>
          <w:lang w:val="en-US" w:eastAsia="zh-CN" w:bidi="ar"/>
        </w:rPr>
        <w:t>getBlog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blogID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}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586C0"/>
          <w:kern w:val="0"/>
          <w:sz w:val="21"/>
          <w:szCs w:val="21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CDCAA"/>
          <w:kern w:val="0"/>
          <w:sz w:val="21"/>
          <w:szCs w:val="21"/>
          <w:shd w:val="clear" w:fill="1E1E1E"/>
          <w:lang w:val="en-US" w:eastAsia="zh-CN" w:bidi="ar"/>
        </w:rPr>
        <w:t>setLoading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69CD6"/>
          <w:kern w:val="0"/>
          <w:sz w:val="21"/>
          <w:szCs w:val="21"/>
          <w:shd w:val="clear" w:fill="1E1E1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  }, []);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CDCAA"/>
          <w:kern w:val="0"/>
          <w:sz w:val="21"/>
          <w:szCs w:val="21"/>
          <w:shd w:val="clear" w:fill="1E1E1E"/>
          <w:lang w:val="en-US" w:eastAsia="zh-CN" w:bidi="ar"/>
        </w:rPr>
        <w:t>getBlog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69CD6"/>
          <w:kern w:val="0"/>
          <w:sz w:val="21"/>
          <w:szCs w:val="21"/>
          <w:shd w:val="clear" w:fill="1E1E1E"/>
          <w:lang w:val="en-US" w:eastAsia="zh-CN" w:bidi="ar"/>
        </w:rPr>
        <w:t>async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EC9B0"/>
          <w:kern w:val="0"/>
          <w:sz w:val="21"/>
          <w:szCs w:val="21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586C0"/>
          <w:kern w:val="0"/>
          <w:sz w:val="21"/>
          <w:szCs w:val="21"/>
          <w:shd w:val="clear" w:fill="1E1E1E"/>
          <w:lang w:val="en-US" w:eastAsia="zh-CN" w:bidi="ar"/>
        </w:rPr>
        <w:t>try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FC1FF"/>
          <w:kern w:val="0"/>
          <w:sz w:val="21"/>
          <w:szCs w:val="21"/>
          <w:shd w:val="clear" w:fill="1E1E1E"/>
          <w:lang w:val="en-US" w:eastAsia="zh-CN" w:bidi="ar"/>
        </w:rPr>
        <w:t>response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586C0"/>
          <w:kern w:val="0"/>
          <w:sz w:val="21"/>
          <w:szCs w:val="21"/>
          <w:shd w:val="clear" w:fill="1E1E1E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CDCAA"/>
          <w:kern w:val="0"/>
          <w:sz w:val="21"/>
          <w:szCs w:val="21"/>
          <w:shd w:val="clear" w:fill="1E1E1E"/>
          <w:lang w:val="en-US" w:eastAsia="zh-CN" w:bidi="ar"/>
        </w:rPr>
        <w:t>axios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method: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E9178"/>
          <w:kern w:val="0"/>
          <w:sz w:val="21"/>
          <w:szCs w:val="21"/>
          <w:shd w:val="clear" w:fill="1E1E1E"/>
          <w:lang w:val="en-US" w:eastAsia="zh-CN" w:bidi="ar"/>
        </w:rPr>
        <w:t>'GET'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url: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E9178"/>
          <w:kern w:val="0"/>
          <w:sz w:val="21"/>
          <w:szCs w:val="21"/>
          <w:shd w:val="clear" w:fill="1E1E1E"/>
          <w:lang w:val="en-US" w:eastAsia="zh-CN" w:bidi="ar"/>
        </w:rPr>
        <w:t>`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69CD6"/>
          <w:kern w:val="0"/>
          <w:sz w:val="21"/>
          <w:szCs w:val="21"/>
          <w:shd w:val="clear" w:fill="1E1E1E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FC1FF"/>
          <w:kern w:val="0"/>
          <w:sz w:val="21"/>
          <w:szCs w:val="21"/>
          <w:shd w:val="clear" w:fill="1E1E1E"/>
          <w:lang w:val="en-US" w:eastAsia="zh-CN" w:bidi="ar"/>
        </w:rPr>
        <w:t>config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server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url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69CD6"/>
          <w:kern w:val="0"/>
          <w:sz w:val="21"/>
          <w:szCs w:val="21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E9178"/>
          <w:kern w:val="0"/>
          <w:sz w:val="21"/>
          <w:szCs w:val="21"/>
          <w:shd w:val="clear" w:fill="1E1E1E"/>
          <w:lang w:val="en-US" w:eastAsia="zh-CN" w:bidi="ar"/>
        </w:rPr>
        <w:t>/blogs/read/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69CD6"/>
          <w:kern w:val="0"/>
          <w:sz w:val="21"/>
          <w:szCs w:val="21"/>
          <w:shd w:val="clear" w:fill="1E1E1E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69CD6"/>
          <w:kern w:val="0"/>
          <w:sz w:val="21"/>
          <w:szCs w:val="21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E9178"/>
          <w:kern w:val="0"/>
          <w:sz w:val="21"/>
          <w:szCs w:val="21"/>
          <w:shd w:val="clear" w:fill="1E1E1E"/>
          <w:lang w:val="en-US" w:eastAsia="zh-CN" w:bidi="ar"/>
        </w:rPr>
        <w:t>`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});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FC1FF"/>
          <w:kern w:val="0"/>
          <w:sz w:val="21"/>
          <w:szCs w:val="21"/>
          <w:shd w:val="clear" w:fill="1E1E1E"/>
          <w:lang w:val="en-US" w:eastAsia="zh-CN" w:bidi="ar"/>
        </w:rPr>
        <w:t>response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status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===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5CEA8"/>
          <w:kern w:val="0"/>
          <w:sz w:val="21"/>
          <w:szCs w:val="21"/>
          <w:shd w:val="clear" w:fill="1E1E1E"/>
          <w:lang w:val="en-US" w:eastAsia="zh-CN" w:bidi="ar"/>
        </w:rPr>
        <w:t>200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||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FC1FF"/>
          <w:kern w:val="0"/>
          <w:sz w:val="21"/>
          <w:szCs w:val="21"/>
          <w:shd w:val="clear" w:fill="1E1E1E"/>
          <w:lang w:val="en-US" w:eastAsia="zh-CN" w:bidi="ar"/>
        </w:rPr>
        <w:t>response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status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===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5CEA8"/>
          <w:kern w:val="0"/>
          <w:sz w:val="21"/>
          <w:szCs w:val="21"/>
          <w:shd w:val="clear" w:fill="1E1E1E"/>
          <w:lang w:val="en-US" w:eastAsia="zh-CN" w:bidi="ar"/>
        </w:rPr>
        <w:t>304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FC1FF"/>
          <w:kern w:val="0"/>
          <w:sz w:val="21"/>
          <w:szCs w:val="21"/>
          <w:shd w:val="clear" w:fill="1E1E1E"/>
          <w:lang w:val="en-US" w:eastAsia="zh-CN" w:bidi="ar"/>
        </w:rPr>
        <w:t>user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_id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!==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FC1FF"/>
          <w:kern w:val="0"/>
          <w:sz w:val="21"/>
          <w:szCs w:val="21"/>
          <w:shd w:val="clear" w:fill="1E1E1E"/>
          <w:lang w:val="en-US" w:eastAsia="zh-CN" w:bidi="ar"/>
        </w:rPr>
        <w:t>response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blog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author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_id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FC1FF"/>
          <w:kern w:val="0"/>
          <w:sz w:val="21"/>
          <w:szCs w:val="21"/>
          <w:shd w:val="clear" w:fill="1E1E1E"/>
          <w:lang w:val="en-US" w:eastAsia="zh-CN" w:bidi="ar"/>
        </w:rPr>
        <w:t>logging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CDCAA"/>
          <w:kern w:val="0"/>
          <w:sz w:val="21"/>
          <w:szCs w:val="21"/>
          <w:shd w:val="clear" w:fill="1E1E1E"/>
          <w:lang w:val="en-US" w:eastAsia="zh-CN" w:bidi="ar"/>
        </w:rPr>
        <w:t>warn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E9178"/>
          <w:kern w:val="0"/>
          <w:sz w:val="21"/>
          <w:szCs w:val="21"/>
          <w:shd w:val="clear" w:fill="1E1E1E"/>
          <w:lang w:val="en-US" w:eastAsia="zh-CN" w:bidi="ar"/>
        </w:rPr>
        <w:t>'This blog is owned by someone else!'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CDCAA"/>
          <w:kern w:val="0"/>
          <w:sz w:val="21"/>
          <w:szCs w:val="21"/>
          <w:shd w:val="clear" w:fill="1E1E1E"/>
          <w:lang w:val="en-US" w:eastAsia="zh-CN" w:bidi="ar"/>
        </w:rPr>
        <w:t>setId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E9178"/>
          <w:kern w:val="0"/>
          <w:sz w:val="21"/>
          <w:szCs w:val="21"/>
          <w:shd w:val="clear" w:fill="1E1E1E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}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586C0"/>
          <w:kern w:val="0"/>
          <w:sz w:val="21"/>
          <w:szCs w:val="21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69CD6"/>
          <w:kern w:val="0"/>
          <w:sz w:val="21"/>
          <w:szCs w:val="21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blog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FC1FF"/>
          <w:kern w:val="0"/>
          <w:sz w:val="21"/>
          <w:szCs w:val="21"/>
          <w:shd w:val="clear" w:fill="1E1E1E"/>
          <w:lang w:val="en-US" w:eastAsia="zh-CN" w:bidi="ar"/>
        </w:rPr>
        <w:t>response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blog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586C0"/>
          <w:kern w:val="0"/>
          <w:sz w:val="21"/>
          <w:szCs w:val="21"/>
          <w:shd w:val="clear" w:fill="1E1E1E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EC9B0"/>
          <w:kern w:val="0"/>
          <w:sz w:val="21"/>
          <w:szCs w:val="21"/>
          <w:shd w:val="clear" w:fill="1E1E1E"/>
          <w:lang w:val="en-US" w:eastAsia="zh-CN" w:bidi="ar"/>
        </w:rPr>
        <w:t>IBlog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CDCAA"/>
          <w:kern w:val="0"/>
          <w:sz w:val="21"/>
          <w:szCs w:val="21"/>
          <w:shd w:val="clear" w:fill="1E1E1E"/>
          <w:lang w:val="en-US" w:eastAsia="zh-CN" w:bidi="ar"/>
        </w:rPr>
        <w:t>setTitle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blog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CDCAA"/>
          <w:kern w:val="0"/>
          <w:sz w:val="21"/>
          <w:szCs w:val="21"/>
          <w:shd w:val="clear" w:fill="1E1E1E"/>
          <w:lang w:val="en-US" w:eastAsia="zh-CN" w:bidi="ar"/>
        </w:rPr>
        <w:t>setContent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blog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CDCAA"/>
          <w:kern w:val="0"/>
          <w:sz w:val="21"/>
          <w:szCs w:val="21"/>
          <w:shd w:val="clear" w:fill="1E1E1E"/>
          <w:lang w:val="en-US" w:eastAsia="zh-CN" w:bidi="ar"/>
        </w:rPr>
        <w:t>setHeadline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blog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headline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CDCAA"/>
          <w:kern w:val="0"/>
          <w:sz w:val="21"/>
          <w:szCs w:val="21"/>
          <w:shd w:val="clear" w:fill="1E1E1E"/>
          <w:lang w:val="en-US" w:eastAsia="zh-CN" w:bidi="ar"/>
        </w:rPr>
        <w:t>setPicture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blog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picture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||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E9178"/>
          <w:kern w:val="0"/>
          <w:sz w:val="21"/>
          <w:szCs w:val="21"/>
          <w:shd w:val="clear" w:fill="1E1E1E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A9955"/>
          <w:kern w:val="0"/>
          <w:sz w:val="21"/>
          <w:szCs w:val="21"/>
          <w:shd w:val="clear" w:fill="1E1E1E"/>
          <w:lang w:val="en-US" w:eastAsia="zh-CN" w:bidi="ar"/>
        </w:rPr>
        <w:t>/** convert html string to draft JS editor state */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FC1FF"/>
          <w:kern w:val="0"/>
          <w:sz w:val="21"/>
          <w:szCs w:val="21"/>
          <w:shd w:val="clear" w:fill="1E1E1E"/>
          <w:lang w:val="en-US" w:eastAsia="zh-CN" w:bidi="ar"/>
        </w:rPr>
        <w:t>contentBlock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CDCAA"/>
          <w:kern w:val="0"/>
          <w:sz w:val="21"/>
          <w:szCs w:val="21"/>
          <w:shd w:val="clear" w:fill="1E1E1E"/>
          <w:lang w:val="en-US" w:eastAsia="zh-CN" w:bidi="ar"/>
        </w:rPr>
        <w:t>htmlToDraft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blog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FC1FF"/>
          <w:kern w:val="0"/>
          <w:sz w:val="21"/>
          <w:szCs w:val="21"/>
          <w:shd w:val="clear" w:fill="1E1E1E"/>
          <w:lang w:val="en-US" w:eastAsia="zh-CN" w:bidi="ar"/>
        </w:rPr>
        <w:t>contentState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EC9B0"/>
          <w:kern w:val="0"/>
          <w:sz w:val="21"/>
          <w:szCs w:val="21"/>
          <w:shd w:val="clear" w:fill="1E1E1E"/>
          <w:lang w:val="en-US" w:eastAsia="zh-CN" w:bidi="ar"/>
        </w:rPr>
        <w:t>ContentState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CDCAA"/>
          <w:kern w:val="0"/>
          <w:sz w:val="21"/>
          <w:szCs w:val="21"/>
          <w:shd w:val="clear" w:fill="1E1E1E"/>
          <w:lang w:val="en-US" w:eastAsia="zh-CN" w:bidi="ar"/>
        </w:rPr>
        <w:t>createFromBlockArray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FC1FF"/>
          <w:kern w:val="0"/>
          <w:sz w:val="21"/>
          <w:szCs w:val="21"/>
          <w:shd w:val="clear" w:fill="1E1E1E"/>
          <w:lang w:val="en-US" w:eastAsia="zh-CN" w:bidi="ar"/>
        </w:rPr>
        <w:t>contentBlock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contentBlocks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FC1FF"/>
          <w:kern w:val="0"/>
          <w:sz w:val="21"/>
          <w:szCs w:val="21"/>
          <w:shd w:val="clear" w:fill="1E1E1E"/>
          <w:lang w:val="en-US" w:eastAsia="zh-CN" w:bidi="ar"/>
        </w:rPr>
        <w:t>_editorState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EC9B0"/>
          <w:kern w:val="0"/>
          <w:sz w:val="21"/>
          <w:szCs w:val="21"/>
          <w:shd w:val="clear" w:fill="1E1E1E"/>
          <w:lang w:val="en-US" w:eastAsia="zh-CN" w:bidi="ar"/>
        </w:rPr>
        <w:t>EditorState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CDCAA"/>
          <w:kern w:val="0"/>
          <w:sz w:val="21"/>
          <w:szCs w:val="21"/>
          <w:shd w:val="clear" w:fill="1E1E1E"/>
          <w:lang w:val="en-US" w:eastAsia="zh-CN" w:bidi="ar"/>
        </w:rPr>
        <w:t>createWithContent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FC1FF"/>
          <w:kern w:val="0"/>
          <w:sz w:val="21"/>
          <w:szCs w:val="21"/>
          <w:shd w:val="clear" w:fill="1E1E1E"/>
          <w:lang w:val="en-US" w:eastAsia="zh-CN" w:bidi="ar"/>
        </w:rPr>
        <w:t>contentState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CDCAA"/>
          <w:kern w:val="0"/>
          <w:sz w:val="21"/>
          <w:szCs w:val="21"/>
          <w:shd w:val="clear" w:fill="1E1E1E"/>
          <w:lang w:val="en-US" w:eastAsia="zh-CN" w:bidi="ar"/>
        </w:rPr>
        <w:t>setEditorState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FC1FF"/>
          <w:kern w:val="0"/>
          <w:sz w:val="21"/>
          <w:szCs w:val="21"/>
          <w:shd w:val="clear" w:fill="1E1E1E"/>
          <w:lang w:val="en-US" w:eastAsia="zh-CN" w:bidi="ar"/>
        </w:rPr>
        <w:t>_editorState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}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586C0"/>
          <w:kern w:val="0"/>
          <w:sz w:val="21"/>
          <w:szCs w:val="21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CDCAA"/>
          <w:kern w:val="0"/>
          <w:sz w:val="21"/>
          <w:szCs w:val="21"/>
          <w:shd w:val="clear" w:fill="1E1E1E"/>
          <w:lang w:val="en-US" w:eastAsia="zh-CN" w:bidi="ar"/>
        </w:rPr>
        <w:t>setError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E9178"/>
          <w:kern w:val="0"/>
          <w:sz w:val="21"/>
          <w:szCs w:val="21"/>
          <w:shd w:val="clear" w:fill="1E1E1E"/>
          <w:lang w:val="en-US" w:eastAsia="zh-CN" w:bidi="ar"/>
        </w:rPr>
        <w:t xml:space="preserve">`Unable to retriev blog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69CD6"/>
          <w:kern w:val="0"/>
          <w:sz w:val="21"/>
          <w:szCs w:val="21"/>
          <w:shd w:val="clear" w:fill="1E1E1E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FC1FF"/>
          <w:kern w:val="0"/>
          <w:sz w:val="21"/>
          <w:szCs w:val="21"/>
          <w:shd w:val="clear" w:fill="1E1E1E"/>
          <w:lang w:val="en-US" w:eastAsia="zh-CN" w:bidi="ar"/>
        </w:rPr>
        <w:t>_id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69CD6"/>
          <w:kern w:val="0"/>
          <w:sz w:val="21"/>
          <w:szCs w:val="21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E9178"/>
          <w:kern w:val="0"/>
          <w:sz w:val="21"/>
          <w:szCs w:val="21"/>
          <w:shd w:val="clear" w:fill="1E1E1E"/>
          <w:lang w:val="en-US" w:eastAsia="zh-CN" w:bidi="ar"/>
        </w:rPr>
        <w:t>`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CDCAA"/>
          <w:kern w:val="0"/>
          <w:sz w:val="21"/>
          <w:szCs w:val="21"/>
          <w:shd w:val="clear" w:fill="1E1E1E"/>
          <w:lang w:val="en-US" w:eastAsia="zh-CN" w:bidi="ar"/>
        </w:rPr>
        <w:t>setId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E9178"/>
          <w:kern w:val="0"/>
          <w:sz w:val="21"/>
          <w:szCs w:val="21"/>
          <w:shd w:val="clear" w:fill="1E1E1E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}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586C0"/>
          <w:kern w:val="0"/>
          <w:sz w:val="21"/>
          <w:szCs w:val="21"/>
          <w:shd w:val="clear" w:fill="1E1E1E"/>
          <w:lang w:val="en-US" w:eastAsia="zh-CN" w:bidi="ar"/>
        </w:rPr>
        <w:t>catch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EC9B0"/>
          <w:kern w:val="0"/>
          <w:sz w:val="21"/>
          <w:szCs w:val="21"/>
          <w:shd w:val="clear" w:fill="1E1E1E"/>
          <w:lang w:val="en-US" w:eastAsia="zh-CN" w:bidi="ar"/>
        </w:rPr>
        <w:t>any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CDCAA"/>
          <w:kern w:val="0"/>
          <w:sz w:val="21"/>
          <w:szCs w:val="21"/>
          <w:shd w:val="clear" w:fill="1E1E1E"/>
          <w:lang w:val="en-US" w:eastAsia="zh-CN" w:bidi="ar"/>
        </w:rPr>
        <w:t>setError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}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586C0"/>
          <w:kern w:val="0"/>
          <w:sz w:val="21"/>
          <w:szCs w:val="21"/>
          <w:shd w:val="clear" w:fill="1E1E1E"/>
          <w:lang w:val="en-US" w:eastAsia="zh-CN" w:bidi="ar"/>
        </w:rPr>
        <w:t>finally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CDCAA"/>
          <w:kern w:val="0"/>
          <w:sz w:val="21"/>
          <w:szCs w:val="21"/>
          <w:shd w:val="clear" w:fill="1E1E1E"/>
          <w:lang w:val="en-US" w:eastAsia="zh-CN" w:bidi="ar"/>
        </w:rPr>
        <w:t>setLoading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69CD6"/>
          <w:kern w:val="0"/>
          <w:sz w:val="21"/>
          <w:szCs w:val="21"/>
          <w:shd w:val="clear" w:fill="1E1E1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  };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CDCAA"/>
          <w:kern w:val="0"/>
          <w:sz w:val="21"/>
          <w:szCs w:val="21"/>
          <w:shd w:val="clear" w:fill="1E1E1E"/>
          <w:lang w:val="en-US" w:eastAsia="zh-CN" w:bidi="ar"/>
        </w:rPr>
        <w:t>createBlog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69CD6"/>
          <w:kern w:val="0"/>
          <w:sz w:val="21"/>
          <w:szCs w:val="21"/>
          <w:shd w:val="clear" w:fill="1E1E1E"/>
          <w:lang w:val="en-US" w:eastAsia="zh-CN" w:bidi="ar"/>
        </w:rPr>
        <w:t>async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()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FC1FF"/>
          <w:kern w:val="0"/>
          <w:sz w:val="21"/>
          <w:szCs w:val="21"/>
          <w:shd w:val="clear" w:fill="1E1E1E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===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E9178"/>
          <w:kern w:val="0"/>
          <w:sz w:val="21"/>
          <w:szCs w:val="21"/>
          <w:shd w:val="clear" w:fill="1E1E1E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||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FC1FF"/>
          <w:kern w:val="0"/>
          <w:sz w:val="21"/>
          <w:szCs w:val="21"/>
          <w:shd w:val="clear" w:fill="1E1E1E"/>
          <w:lang w:val="en-US" w:eastAsia="zh-CN" w:bidi="ar"/>
        </w:rPr>
        <w:t>headline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===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E9178"/>
          <w:kern w:val="0"/>
          <w:sz w:val="21"/>
          <w:szCs w:val="21"/>
          <w:shd w:val="clear" w:fill="1E1E1E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||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FC1FF"/>
          <w:kern w:val="0"/>
          <w:sz w:val="21"/>
          <w:szCs w:val="21"/>
          <w:shd w:val="clear" w:fill="1E1E1E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===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E9178"/>
          <w:kern w:val="0"/>
          <w:sz w:val="21"/>
          <w:szCs w:val="21"/>
          <w:shd w:val="clear" w:fill="1E1E1E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CDCAA"/>
          <w:kern w:val="0"/>
          <w:sz w:val="21"/>
          <w:szCs w:val="21"/>
          <w:shd w:val="clear" w:fill="1E1E1E"/>
          <w:lang w:val="en-US" w:eastAsia="zh-CN" w:bidi="ar"/>
        </w:rPr>
        <w:t>setError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E9178"/>
          <w:kern w:val="0"/>
          <w:sz w:val="21"/>
          <w:szCs w:val="21"/>
          <w:shd w:val="clear" w:fill="1E1E1E"/>
          <w:lang w:val="en-US" w:eastAsia="zh-CN" w:bidi="ar"/>
        </w:rPr>
        <w:t>'Please fill out all required fields...'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CDCAA"/>
          <w:kern w:val="0"/>
          <w:sz w:val="21"/>
          <w:szCs w:val="21"/>
          <w:shd w:val="clear" w:fill="1E1E1E"/>
          <w:lang w:val="en-US" w:eastAsia="zh-CN" w:bidi="ar"/>
        </w:rPr>
        <w:t>setSuccess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E9178"/>
          <w:kern w:val="0"/>
          <w:sz w:val="21"/>
          <w:szCs w:val="21"/>
          <w:shd w:val="clear" w:fill="1E1E1E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69CD6"/>
          <w:kern w:val="0"/>
          <w:sz w:val="21"/>
          <w:szCs w:val="21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CDCAA"/>
          <w:kern w:val="0"/>
          <w:sz w:val="21"/>
          <w:szCs w:val="21"/>
          <w:shd w:val="clear" w:fill="1E1E1E"/>
          <w:lang w:val="en-US" w:eastAsia="zh-CN" w:bidi="ar"/>
        </w:rPr>
        <w:t>setError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E9178"/>
          <w:kern w:val="0"/>
          <w:sz w:val="21"/>
          <w:szCs w:val="21"/>
          <w:shd w:val="clear" w:fill="1E1E1E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CDCAA"/>
          <w:kern w:val="0"/>
          <w:sz w:val="21"/>
          <w:szCs w:val="21"/>
          <w:shd w:val="clear" w:fill="1E1E1E"/>
          <w:lang w:val="en-US" w:eastAsia="zh-CN" w:bidi="ar"/>
        </w:rPr>
        <w:t>setSuccess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E9178"/>
          <w:kern w:val="0"/>
          <w:sz w:val="21"/>
          <w:szCs w:val="21"/>
          <w:shd w:val="clear" w:fill="1E1E1E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CDCAA"/>
          <w:kern w:val="0"/>
          <w:sz w:val="21"/>
          <w:szCs w:val="21"/>
          <w:shd w:val="clear" w:fill="1E1E1E"/>
          <w:lang w:val="en-US" w:eastAsia="zh-CN" w:bidi="ar"/>
        </w:rPr>
        <w:t>setSaving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69CD6"/>
          <w:kern w:val="0"/>
          <w:sz w:val="21"/>
          <w:szCs w:val="21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586C0"/>
          <w:kern w:val="0"/>
          <w:sz w:val="21"/>
          <w:szCs w:val="21"/>
          <w:shd w:val="clear" w:fill="1E1E1E"/>
          <w:lang w:val="en-US" w:eastAsia="zh-CN" w:bidi="ar"/>
        </w:rPr>
        <w:t>try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FC1FF"/>
          <w:kern w:val="0"/>
          <w:sz w:val="21"/>
          <w:szCs w:val="21"/>
          <w:shd w:val="clear" w:fill="1E1E1E"/>
          <w:lang w:val="en-US" w:eastAsia="zh-CN" w:bidi="ar"/>
        </w:rPr>
        <w:t>response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586C0"/>
          <w:kern w:val="0"/>
          <w:sz w:val="21"/>
          <w:szCs w:val="21"/>
          <w:shd w:val="clear" w:fill="1E1E1E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CDCAA"/>
          <w:kern w:val="0"/>
          <w:sz w:val="21"/>
          <w:szCs w:val="21"/>
          <w:shd w:val="clear" w:fill="1E1E1E"/>
          <w:lang w:val="en-US" w:eastAsia="zh-CN" w:bidi="ar"/>
        </w:rPr>
        <w:t>axios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method: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E9178"/>
          <w:kern w:val="0"/>
          <w:sz w:val="21"/>
          <w:szCs w:val="21"/>
          <w:shd w:val="clear" w:fill="1E1E1E"/>
          <w:lang w:val="en-US" w:eastAsia="zh-CN" w:bidi="ar"/>
        </w:rPr>
        <w:t>'POST'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url: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E9178"/>
          <w:kern w:val="0"/>
          <w:sz w:val="21"/>
          <w:szCs w:val="21"/>
          <w:shd w:val="clear" w:fill="1E1E1E"/>
          <w:lang w:val="en-US" w:eastAsia="zh-CN" w:bidi="ar"/>
        </w:rPr>
        <w:t>`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69CD6"/>
          <w:kern w:val="0"/>
          <w:sz w:val="21"/>
          <w:szCs w:val="21"/>
          <w:shd w:val="clear" w:fill="1E1E1E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FC1FF"/>
          <w:kern w:val="0"/>
          <w:sz w:val="21"/>
          <w:szCs w:val="21"/>
          <w:shd w:val="clear" w:fill="1E1E1E"/>
          <w:lang w:val="en-US" w:eastAsia="zh-CN" w:bidi="ar"/>
        </w:rPr>
        <w:t>config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server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url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69CD6"/>
          <w:kern w:val="0"/>
          <w:sz w:val="21"/>
          <w:szCs w:val="21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E9178"/>
          <w:kern w:val="0"/>
          <w:sz w:val="21"/>
          <w:szCs w:val="21"/>
          <w:shd w:val="clear" w:fill="1E1E1E"/>
          <w:lang w:val="en-US" w:eastAsia="zh-CN" w:bidi="ar"/>
        </w:rPr>
        <w:t>/blogs/create`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data: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picture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headline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author: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FC1FF"/>
          <w:kern w:val="0"/>
          <w:sz w:val="21"/>
          <w:szCs w:val="21"/>
          <w:shd w:val="clear" w:fill="1E1E1E"/>
          <w:lang w:val="en-US" w:eastAsia="zh-CN" w:bidi="ar"/>
        </w:rPr>
        <w:t>user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_id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});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FC1FF"/>
          <w:kern w:val="0"/>
          <w:sz w:val="21"/>
          <w:szCs w:val="21"/>
          <w:shd w:val="clear" w:fill="1E1E1E"/>
          <w:lang w:val="en-US" w:eastAsia="zh-CN" w:bidi="ar"/>
        </w:rPr>
        <w:t>response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status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===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5CEA8"/>
          <w:kern w:val="0"/>
          <w:sz w:val="21"/>
          <w:szCs w:val="21"/>
          <w:shd w:val="clear" w:fill="1E1E1E"/>
          <w:lang w:val="en-US" w:eastAsia="zh-CN" w:bidi="ar"/>
        </w:rPr>
        <w:t>201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CDCAA"/>
          <w:kern w:val="0"/>
          <w:sz w:val="21"/>
          <w:szCs w:val="21"/>
          <w:shd w:val="clear" w:fill="1E1E1E"/>
          <w:lang w:val="en-US" w:eastAsia="zh-CN" w:bidi="ar"/>
        </w:rPr>
        <w:t>setId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FC1FF"/>
          <w:kern w:val="0"/>
          <w:sz w:val="21"/>
          <w:szCs w:val="21"/>
          <w:shd w:val="clear" w:fill="1E1E1E"/>
          <w:lang w:val="en-US" w:eastAsia="zh-CN" w:bidi="ar"/>
        </w:rPr>
        <w:t>response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blog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_id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CDCAA"/>
          <w:kern w:val="0"/>
          <w:sz w:val="21"/>
          <w:szCs w:val="21"/>
          <w:shd w:val="clear" w:fill="1E1E1E"/>
          <w:lang w:val="en-US" w:eastAsia="zh-CN" w:bidi="ar"/>
        </w:rPr>
        <w:t>setSuccess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E9178"/>
          <w:kern w:val="0"/>
          <w:sz w:val="21"/>
          <w:szCs w:val="21"/>
          <w:shd w:val="clear" w:fill="1E1E1E"/>
          <w:lang w:val="en-US" w:eastAsia="zh-CN" w:bidi="ar"/>
        </w:rPr>
        <w:t>'Blog posted. You can continue to edit on this page.'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}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586C0"/>
          <w:kern w:val="0"/>
          <w:sz w:val="21"/>
          <w:szCs w:val="21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CDCAA"/>
          <w:kern w:val="0"/>
          <w:sz w:val="21"/>
          <w:szCs w:val="21"/>
          <w:shd w:val="clear" w:fill="1E1E1E"/>
          <w:lang w:val="en-US" w:eastAsia="zh-CN" w:bidi="ar"/>
        </w:rPr>
        <w:t>setError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E9178"/>
          <w:kern w:val="0"/>
          <w:sz w:val="21"/>
          <w:szCs w:val="21"/>
          <w:shd w:val="clear" w:fill="1E1E1E"/>
          <w:lang w:val="en-US" w:eastAsia="zh-CN" w:bidi="ar"/>
        </w:rPr>
        <w:t>'Unable to save blog.'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}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586C0"/>
          <w:kern w:val="0"/>
          <w:sz w:val="21"/>
          <w:szCs w:val="21"/>
          <w:shd w:val="clear" w:fill="1E1E1E"/>
          <w:lang w:val="en-US" w:eastAsia="zh-CN" w:bidi="ar"/>
        </w:rPr>
        <w:t>catch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EC9B0"/>
          <w:kern w:val="0"/>
          <w:sz w:val="21"/>
          <w:szCs w:val="21"/>
          <w:shd w:val="clear" w:fill="1E1E1E"/>
          <w:lang w:val="en-US" w:eastAsia="zh-CN" w:bidi="ar"/>
        </w:rPr>
        <w:t>any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CDCAA"/>
          <w:kern w:val="0"/>
          <w:sz w:val="21"/>
          <w:szCs w:val="21"/>
          <w:shd w:val="clear" w:fill="1E1E1E"/>
          <w:lang w:val="en-US" w:eastAsia="zh-CN" w:bidi="ar"/>
        </w:rPr>
        <w:t>setError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}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586C0"/>
          <w:kern w:val="0"/>
          <w:sz w:val="21"/>
          <w:szCs w:val="21"/>
          <w:shd w:val="clear" w:fill="1E1E1E"/>
          <w:lang w:val="en-US" w:eastAsia="zh-CN" w:bidi="ar"/>
        </w:rPr>
        <w:t>finally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CDCAA"/>
          <w:kern w:val="0"/>
          <w:sz w:val="21"/>
          <w:szCs w:val="21"/>
          <w:shd w:val="clear" w:fill="1E1E1E"/>
          <w:lang w:val="en-US" w:eastAsia="zh-CN" w:bidi="ar"/>
        </w:rPr>
        <w:t>setSaving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69CD6"/>
          <w:kern w:val="0"/>
          <w:sz w:val="21"/>
          <w:szCs w:val="21"/>
          <w:shd w:val="clear" w:fill="1E1E1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  };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CDCAA"/>
          <w:kern w:val="0"/>
          <w:sz w:val="21"/>
          <w:szCs w:val="21"/>
          <w:shd w:val="clear" w:fill="1E1E1E"/>
          <w:lang w:val="en-US" w:eastAsia="zh-CN" w:bidi="ar"/>
        </w:rPr>
        <w:t>editBlog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69CD6"/>
          <w:kern w:val="0"/>
          <w:sz w:val="21"/>
          <w:szCs w:val="21"/>
          <w:shd w:val="clear" w:fill="1E1E1E"/>
          <w:lang w:val="en-US" w:eastAsia="zh-CN" w:bidi="ar"/>
        </w:rPr>
        <w:t>async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()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FC1FF"/>
          <w:kern w:val="0"/>
          <w:sz w:val="21"/>
          <w:szCs w:val="21"/>
          <w:shd w:val="clear" w:fill="1E1E1E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===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E9178"/>
          <w:kern w:val="0"/>
          <w:sz w:val="21"/>
          <w:szCs w:val="21"/>
          <w:shd w:val="clear" w:fill="1E1E1E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||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FC1FF"/>
          <w:kern w:val="0"/>
          <w:sz w:val="21"/>
          <w:szCs w:val="21"/>
          <w:shd w:val="clear" w:fill="1E1E1E"/>
          <w:lang w:val="en-US" w:eastAsia="zh-CN" w:bidi="ar"/>
        </w:rPr>
        <w:t>headline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===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E9178"/>
          <w:kern w:val="0"/>
          <w:sz w:val="21"/>
          <w:szCs w:val="21"/>
          <w:shd w:val="clear" w:fill="1E1E1E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||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FC1FF"/>
          <w:kern w:val="0"/>
          <w:sz w:val="21"/>
          <w:szCs w:val="21"/>
          <w:shd w:val="clear" w:fill="1E1E1E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===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E9178"/>
          <w:kern w:val="0"/>
          <w:sz w:val="21"/>
          <w:szCs w:val="21"/>
          <w:shd w:val="clear" w:fill="1E1E1E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CDCAA"/>
          <w:kern w:val="0"/>
          <w:sz w:val="21"/>
          <w:szCs w:val="21"/>
          <w:shd w:val="clear" w:fill="1E1E1E"/>
          <w:lang w:val="en-US" w:eastAsia="zh-CN" w:bidi="ar"/>
        </w:rPr>
        <w:t>setError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E9178"/>
          <w:kern w:val="0"/>
          <w:sz w:val="21"/>
          <w:szCs w:val="21"/>
          <w:shd w:val="clear" w:fill="1E1E1E"/>
          <w:lang w:val="en-US" w:eastAsia="zh-CN" w:bidi="ar"/>
        </w:rPr>
        <w:t>'Please fill out all required fields...'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CDCAA"/>
          <w:kern w:val="0"/>
          <w:sz w:val="21"/>
          <w:szCs w:val="21"/>
          <w:shd w:val="clear" w:fill="1E1E1E"/>
          <w:lang w:val="en-US" w:eastAsia="zh-CN" w:bidi="ar"/>
        </w:rPr>
        <w:t>setSuccess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E9178"/>
          <w:kern w:val="0"/>
          <w:sz w:val="21"/>
          <w:szCs w:val="21"/>
          <w:shd w:val="clear" w:fill="1E1E1E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69CD6"/>
          <w:kern w:val="0"/>
          <w:sz w:val="21"/>
          <w:szCs w:val="21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CDCAA"/>
          <w:kern w:val="0"/>
          <w:sz w:val="21"/>
          <w:szCs w:val="21"/>
          <w:shd w:val="clear" w:fill="1E1E1E"/>
          <w:lang w:val="en-US" w:eastAsia="zh-CN" w:bidi="ar"/>
        </w:rPr>
        <w:t>setError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E9178"/>
          <w:kern w:val="0"/>
          <w:sz w:val="21"/>
          <w:szCs w:val="21"/>
          <w:shd w:val="clear" w:fill="1E1E1E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CDCAA"/>
          <w:kern w:val="0"/>
          <w:sz w:val="21"/>
          <w:szCs w:val="21"/>
          <w:shd w:val="clear" w:fill="1E1E1E"/>
          <w:lang w:val="en-US" w:eastAsia="zh-CN" w:bidi="ar"/>
        </w:rPr>
        <w:t>setSuccess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E9178"/>
          <w:kern w:val="0"/>
          <w:sz w:val="21"/>
          <w:szCs w:val="21"/>
          <w:shd w:val="clear" w:fill="1E1E1E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CDCAA"/>
          <w:kern w:val="0"/>
          <w:sz w:val="21"/>
          <w:szCs w:val="21"/>
          <w:shd w:val="clear" w:fill="1E1E1E"/>
          <w:lang w:val="en-US" w:eastAsia="zh-CN" w:bidi="ar"/>
        </w:rPr>
        <w:t>setSaving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69CD6"/>
          <w:kern w:val="0"/>
          <w:sz w:val="21"/>
          <w:szCs w:val="21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586C0"/>
          <w:kern w:val="0"/>
          <w:sz w:val="21"/>
          <w:szCs w:val="21"/>
          <w:shd w:val="clear" w:fill="1E1E1E"/>
          <w:lang w:val="en-US" w:eastAsia="zh-CN" w:bidi="ar"/>
        </w:rPr>
        <w:t>try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FC1FF"/>
          <w:kern w:val="0"/>
          <w:sz w:val="21"/>
          <w:szCs w:val="21"/>
          <w:shd w:val="clear" w:fill="1E1E1E"/>
          <w:lang w:val="en-US" w:eastAsia="zh-CN" w:bidi="ar"/>
        </w:rPr>
        <w:t>response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586C0"/>
          <w:kern w:val="0"/>
          <w:sz w:val="21"/>
          <w:szCs w:val="21"/>
          <w:shd w:val="clear" w:fill="1E1E1E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CDCAA"/>
          <w:kern w:val="0"/>
          <w:sz w:val="21"/>
          <w:szCs w:val="21"/>
          <w:shd w:val="clear" w:fill="1E1E1E"/>
          <w:lang w:val="en-US" w:eastAsia="zh-CN" w:bidi="ar"/>
        </w:rPr>
        <w:t>axios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method: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E9178"/>
          <w:kern w:val="0"/>
          <w:sz w:val="21"/>
          <w:szCs w:val="21"/>
          <w:shd w:val="clear" w:fill="1E1E1E"/>
          <w:lang w:val="en-US" w:eastAsia="zh-CN" w:bidi="ar"/>
        </w:rPr>
        <w:t>'PATCH'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url: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E9178"/>
          <w:kern w:val="0"/>
          <w:sz w:val="21"/>
          <w:szCs w:val="21"/>
          <w:shd w:val="clear" w:fill="1E1E1E"/>
          <w:lang w:val="en-US" w:eastAsia="zh-CN" w:bidi="ar"/>
        </w:rPr>
        <w:t>`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69CD6"/>
          <w:kern w:val="0"/>
          <w:sz w:val="21"/>
          <w:szCs w:val="21"/>
          <w:shd w:val="clear" w:fill="1E1E1E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FC1FF"/>
          <w:kern w:val="0"/>
          <w:sz w:val="21"/>
          <w:szCs w:val="21"/>
          <w:shd w:val="clear" w:fill="1E1E1E"/>
          <w:lang w:val="en-US" w:eastAsia="zh-CN" w:bidi="ar"/>
        </w:rPr>
        <w:t>config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server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url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69CD6"/>
          <w:kern w:val="0"/>
          <w:sz w:val="21"/>
          <w:szCs w:val="21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E9178"/>
          <w:kern w:val="0"/>
          <w:sz w:val="21"/>
          <w:szCs w:val="21"/>
          <w:shd w:val="clear" w:fill="1E1E1E"/>
          <w:lang w:val="en-US" w:eastAsia="zh-CN" w:bidi="ar"/>
        </w:rPr>
        <w:t>/blogs/update/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69CD6"/>
          <w:kern w:val="0"/>
          <w:sz w:val="21"/>
          <w:szCs w:val="21"/>
          <w:shd w:val="clear" w:fill="1E1E1E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FC1FF"/>
          <w:kern w:val="0"/>
          <w:sz w:val="21"/>
          <w:szCs w:val="21"/>
          <w:shd w:val="clear" w:fill="1E1E1E"/>
          <w:lang w:val="en-US" w:eastAsia="zh-CN" w:bidi="ar"/>
        </w:rPr>
        <w:t>_id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69CD6"/>
          <w:kern w:val="0"/>
          <w:sz w:val="21"/>
          <w:szCs w:val="21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E9178"/>
          <w:kern w:val="0"/>
          <w:sz w:val="21"/>
          <w:szCs w:val="21"/>
          <w:shd w:val="clear" w:fill="1E1E1E"/>
          <w:lang w:val="en-US" w:eastAsia="zh-CN" w:bidi="ar"/>
        </w:rPr>
        <w:t>`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data: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picture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headline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A9955"/>
          <w:kern w:val="0"/>
          <w:sz w:val="21"/>
          <w:szCs w:val="21"/>
          <w:shd w:val="clear" w:fill="1E1E1E"/>
          <w:lang w:val="en-US" w:eastAsia="zh-CN" w:bidi="ar"/>
        </w:rPr>
        <w:t>//   author: user._id,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});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FC1FF"/>
          <w:kern w:val="0"/>
          <w:sz w:val="21"/>
          <w:szCs w:val="21"/>
          <w:shd w:val="clear" w:fill="1E1E1E"/>
          <w:lang w:val="en-US" w:eastAsia="zh-CN" w:bidi="ar"/>
        </w:rPr>
        <w:t>response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status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===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5CEA8"/>
          <w:kern w:val="0"/>
          <w:sz w:val="21"/>
          <w:szCs w:val="21"/>
          <w:shd w:val="clear" w:fill="1E1E1E"/>
          <w:lang w:val="en-US" w:eastAsia="zh-CN" w:bidi="ar"/>
        </w:rPr>
        <w:t>201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CDCAA"/>
          <w:kern w:val="0"/>
          <w:sz w:val="21"/>
          <w:szCs w:val="21"/>
          <w:shd w:val="clear" w:fill="1E1E1E"/>
          <w:lang w:val="en-US" w:eastAsia="zh-CN" w:bidi="ar"/>
        </w:rPr>
        <w:t>setSuccess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E9178"/>
          <w:kern w:val="0"/>
          <w:sz w:val="21"/>
          <w:szCs w:val="21"/>
          <w:shd w:val="clear" w:fill="1E1E1E"/>
          <w:lang w:val="en-US" w:eastAsia="zh-CN" w:bidi="ar"/>
        </w:rPr>
        <w:t>'Blog updated.'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}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586C0"/>
          <w:kern w:val="0"/>
          <w:sz w:val="21"/>
          <w:szCs w:val="21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CDCAA"/>
          <w:kern w:val="0"/>
          <w:sz w:val="21"/>
          <w:szCs w:val="21"/>
          <w:shd w:val="clear" w:fill="1E1E1E"/>
          <w:lang w:val="en-US" w:eastAsia="zh-CN" w:bidi="ar"/>
        </w:rPr>
        <w:t>setError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E9178"/>
          <w:kern w:val="0"/>
          <w:sz w:val="21"/>
          <w:szCs w:val="21"/>
          <w:shd w:val="clear" w:fill="1E1E1E"/>
          <w:lang w:val="en-US" w:eastAsia="zh-CN" w:bidi="ar"/>
        </w:rPr>
        <w:t>'Unable to save blog.'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}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586C0"/>
          <w:kern w:val="0"/>
          <w:sz w:val="21"/>
          <w:szCs w:val="21"/>
          <w:shd w:val="clear" w:fill="1E1E1E"/>
          <w:lang w:val="en-US" w:eastAsia="zh-CN" w:bidi="ar"/>
        </w:rPr>
        <w:t>catch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EC9B0"/>
          <w:kern w:val="0"/>
          <w:sz w:val="21"/>
          <w:szCs w:val="21"/>
          <w:shd w:val="clear" w:fill="1E1E1E"/>
          <w:lang w:val="en-US" w:eastAsia="zh-CN" w:bidi="ar"/>
        </w:rPr>
        <w:t>any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CDCAA"/>
          <w:kern w:val="0"/>
          <w:sz w:val="21"/>
          <w:szCs w:val="21"/>
          <w:shd w:val="clear" w:fill="1E1E1E"/>
          <w:lang w:val="en-US" w:eastAsia="zh-CN" w:bidi="ar"/>
        </w:rPr>
        <w:t>setError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}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586C0"/>
          <w:kern w:val="0"/>
          <w:sz w:val="21"/>
          <w:szCs w:val="21"/>
          <w:shd w:val="clear" w:fill="1E1E1E"/>
          <w:lang w:val="en-US" w:eastAsia="zh-CN" w:bidi="ar"/>
        </w:rPr>
        <w:t>finally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CDCAA"/>
          <w:kern w:val="0"/>
          <w:sz w:val="21"/>
          <w:szCs w:val="21"/>
          <w:shd w:val="clear" w:fill="1E1E1E"/>
          <w:lang w:val="en-US" w:eastAsia="zh-CN" w:bidi="ar"/>
        </w:rPr>
        <w:t>setSaving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69CD6"/>
          <w:kern w:val="0"/>
          <w:sz w:val="21"/>
          <w:szCs w:val="21"/>
          <w:shd w:val="clear" w:fill="1E1E1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  };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FC1FF"/>
          <w:kern w:val="0"/>
          <w:sz w:val="21"/>
          <w:szCs w:val="21"/>
          <w:shd w:val="clear" w:fill="1E1E1E"/>
          <w:lang w:val="en-US" w:eastAsia="zh-CN" w:bidi="ar"/>
        </w:rPr>
        <w:t>loading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EC9B0"/>
          <w:kern w:val="0"/>
          <w:sz w:val="21"/>
          <w:szCs w:val="21"/>
          <w:shd w:val="clear" w:fill="1E1E1E"/>
          <w:lang w:val="en-US" w:eastAsia="zh-CN" w:bidi="ar"/>
        </w:rPr>
        <w:t>LoadingComponent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Loading editor...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EC9B0"/>
          <w:kern w:val="0"/>
          <w:sz w:val="21"/>
          <w:szCs w:val="21"/>
          <w:shd w:val="clear" w:fill="1E1E1E"/>
          <w:lang w:val="en-US" w:eastAsia="zh-CN" w:bidi="ar"/>
        </w:rPr>
        <w:t>LoadingComponent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EC9B0"/>
          <w:kern w:val="0"/>
          <w:sz w:val="21"/>
          <w:szCs w:val="21"/>
          <w:shd w:val="clear" w:fill="1E1E1E"/>
          <w:lang w:val="en-US" w:eastAsia="zh-CN" w:bidi="ar"/>
        </w:rPr>
        <w:t>Container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fluid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E9178"/>
          <w:kern w:val="0"/>
          <w:sz w:val="21"/>
          <w:szCs w:val="21"/>
          <w:shd w:val="clear" w:fill="1E1E1E"/>
          <w:lang w:val="en-US" w:eastAsia="zh-CN" w:bidi="ar"/>
        </w:rPr>
        <w:t>"p-0"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EC9B0"/>
          <w:kern w:val="0"/>
          <w:sz w:val="21"/>
          <w:szCs w:val="21"/>
          <w:shd w:val="clear" w:fill="1E1E1E"/>
          <w:lang w:val="en-US" w:eastAsia="zh-CN" w:bidi="ar"/>
        </w:rPr>
        <w:t>Navigation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08080"/>
          <w:kern w:val="0"/>
          <w:sz w:val="21"/>
          <w:szCs w:val="21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EC9B0"/>
          <w:kern w:val="0"/>
          <w:sz w:val="21"/>
          <w:szCs w:val="21"/>
          <w:shd w:val="clear" w:fill="1E1E1E"/>
          <w:lang w:val="en-US" w:eastAsia="zh-CN" w:bidi="ar"/>
        </w:rPr>
        <w:t>Header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image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E9178"/>
          <w:kern w:val="0"/>
          <w:sz w:val="21"/>
          <w:szCs w:val="21"/>
          <w:shd w:val="clear" w:fill="1E1E1E"/>
          <w:lang w:val="en-US" w:eastAsia="zh-CN" w:bidi="ar"/>
        </w:rPr>
        <w:t>"https://startbootstrap.github.io/startbootstrap-clean-blog/img/home-bg.jpg"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headline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E9178"/>
          <w:kern w:val="0"/>
          <w:sz w:val="21"/>
          <w:szCs w:val="21"/>
          <w:shd w:val="clear" w:fill="1E1E1E"/>
          <w:lang w:val="en-US" w:eastAsia="zh-CN" w:bidi="ar"/>
        </w:rPr>
        <w:t>""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69CD6"/>
          <w:kern w:val="0"/>
          <w:sz w:val="21"/>
          <w:szCs w:val="21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FC1FF"/>
          <w:kern w:val="0"/>
          <w:sz w:val="21"/>
          <w:szCs w:val="21"/>
          <w:shd w:val="clear" w:fill="1E1E1E"/>
          <w:lang w:val="en-US" w:eastAsia="zh-CN" w:bidi="ar"/>
        </w:rPr>
        <w:t>_id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!==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E9178"/>
          <w:kern w:val="0"/>
          <w:sz w:val="21"/>
          <w:szCs w:val="21"/>
          <w:shd w:val="clear" w:fill="1E1E1E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?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E9178"/>
          <w:kern w:val="0"/>
          <w:sz w:val="21"/>
          <w:szCs w:val="21"/>
          <w:shd w:val="clear" w:fill="1E1E1E"/>
          <w:lang w:val="en-US" w:eastAsia="zh-CN" w:bidi="ar"/>
        </w:rPr>
        <w:t>'Edit your blog'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: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E9178"/>
          <w:kern w:val="0"/>
          <w:sz w:val="21"/>
          <w:szCs w:val="21"/>
          <w:shd w:val="clear" w:fill="1E1E1E"/>
          <w:lang w:val="en-US" w:eastAsia="zh-CN" w:bidi="ar"/>
        </w:rPr>
        <w:t>'Create a new blog'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69CD6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08080"/>
          <w:kern w:val="0"/>
          <w:sz w:val="21"/>
          <w:szCs w:val="21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EC9B0"/>
          <w:kern w:val="0"/>
          <w:sz w:val="21"/>
          <w:szCs w:val="21"/>
          <w:shd w:val="clear" w:fill="1E1E1E"/>
          <w:lang w:val="en-US" w:eastAsia="zh-CN" w:bidi="ar"/>
        </w:rPr>
        <w:t>Container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E9178"/>
          <w:kern w:val="0"/>
          <w:sz w:val="21"/>
          <w:szCs w:val="21"/>
          <w:shd w:val="clear" w:fill="1E1E1E"/>
          <w:lang w:val="en-US" w:eastAsia="zh-CN" w:bidi="ar"/>
        </w:rPr>
        <w:t>"mt-5 mb-5"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EC9B0"/>
          <w:kern w:val="0"/>
          <w:sz w:val="21"/>
          <w:szCs w:val="21"/>
          <w:shd w:val="clear" w:fill="1E1E1E"/>
          <w:lang w:val="en-US" w:eastAsia="zh-CN" w:bidi="ar"/>
        </w:rPr>
        <w:t>ErrorText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69CD6"/>
          <w:kern w:val="0"/>
          <w:sz w:val="21"/>
          <w:szCs w:val="21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FC1FF"/>
          <w:kern w:val="0"/>
          <w:sz w:val="21"/>
          <w:szCs w:val="21"/>
          <w:shd w:val="clear" w:fill="1E1E1E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69CD6"/>
          <w:kern w:val="0"/>
          <w:sz w:val="21"/>
          <w:szCs w:val="21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08080"/>
          <w:kern w:val="0"/>
          <w:sz w:val="21"/>
          <w:szCs w:val="21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EC9B0"/>
          <w:kern w:val="0"/>
          <w:sz w:val="21"/>
          <w:szCs w:val="21"/>
          <w:shd w:val="clear" w:fill="1E1E1E"/>
          <w:lang w:val="en-US" w:eastAsia="zh-CN" w:bidi="ar"/>
        </w:rPr>
        <w:t>Form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EC9B0"/>
          <w:kern w:val="0"/>
          <w:sz w:val="21"/>
          <w:szCs w:val="21"/>
          <w:shd w:val="clear" w:fill="1E1E1E"/>
          <w:lang w:val="en-US" w:eastAsia="zh-CN" w:bidi="ar"/>
        </w:rPr>
        <w:t>FormGroup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EC9B0"/>
          <w:kern w:val="0"/>
          <w:sz w:val="21"/>
          <w:szCs w:val="21"/>
          <w:shd w:val="clear" w:fill="1E1E1E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E9178"/>
          <w:kern w:val="0"/>
          <w:sz w:val="21"/>
          <w:szCs w:val="21"/>
          <w:shd w:val="clear" w:fill="1E1E1E"/>
          <w:lang w:val="en-US" w:eastAsia="zh-CN" w:bidi="ar"/>
        </w:rPr>
        <w:t>"title"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Title *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EC9B0"/>
          <w:kern w:val="0"/>
          <w:sz w:val="21"/>
          <w:szCs w:val="21"/>
          <w:shd w:val="clear" w:fill="1E1E1E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EC9B0"/>
          <w:kern w:val="0"/>
          <w:sz w:val="21"/>
          <w:szCs w:val="21"/>
          <w:shd w:val="clear" w:fill="1E1E1E"/>
          <w:lang w:val="en-US" w:eastAsia="zh-CN" w:bidi="ar"/>
        </w:rPr>
        <w:t>Input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E9178"/>
          <w:kern w:val="0"/>
          <w:sz w:val="21"/>
          <w:szCs w:val="21"/>
          <w:shd w:val="clear" w:fill="1E1E1E"/>
          <w:lang w:val="en-US" w:eastAsia="zh-CN" w:bidi="ar"/>
        </w:rPr>
        <w:t>"text"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E9178"/>
          <w:kern w:val="0"/>
          <w:sz w:val="21"/>
          <w:szCs w:val="21"/>
          <w:shd w:val="clear" w:fill="1E1E1E"/>
          <w:lang w:val="en-US" w:eastAsia="zh-CN" w:bidi="ar"/>
        </w:rPr>
        <w:t>"title"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69CD6"/>
          <w:kern w:val="0"/>
          <w:sz w:val="21"/>
          <w:szCs w:val="21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FC1FF"/>
          <w:kern w:val="0"/>
          <w:sz w:val="21"/>
          <w:szCs w:val="21"/>
          <w:shd w:val="clear" w:fill="1E1E1E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69CD6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E9178"/>
          <w:kern w:val="0"/>
          <w:sz w:val="21"/>
          <w:szCs w:val="21"/>
          <w:shd w:val="clear" w:fill="1E1E1E"/>
          <w:lang w:val="en-US" w:eastAsia="zh-CN" w:bidi="ar"/>
        </w:rPr>
        <w:t>"title"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placeholder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E9178"/>
          <w:kern w:val="0"/>
          <w:sz w:val="21"/>
          <w:szCs w:val="21"/>
          <w:shd w:val="clear" w:fill="1E1E1E"/>
          <w:lang w:val="en-US" w:eastAsia="zh-CN" w:bidi="ar"/>
        </w:rPr>
        <w:t>"insert a title..."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disabled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69CD6"/>
          <w:kern w:val="0"/>
          <w:sz w:val="21"/>
          <w:szCs w:val="21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FC1FF"/>
          <w:kern w:val="0"/>
          <w:sz w:val="21"/>
          <w:szCs w:val="21"/>
          <w:shd w:val="clear" w:fill="1E1E1E"/>
          <w:lang w:val="en-US" w:eastAsia="zh-CN" w:bidi="ar"/>
        </w:rPr>
        <w:t>saving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69CD6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onChange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69CD6"/>
          <w:kern w:val="0"/>
          <w:sz w:val="21"/>
          <w:szCs w:val="21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event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CDCAA"/>
          <w:kern w:val="0"/>
          <w:sz w:val="21"/>
          <w:szCs w:val="21"/>
          <w:shd w:val="clear" w:fill="1E1E1E"/>
          <w:lang w:val="en-US" w:eastAsia="zh-CN" w:bidi="ar"/>
        </w:rPr>
        <w:t>setTitle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event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target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  }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69CD6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08080"/>
          <w:kern w:val="0"/>
          <w:sz w:val="21"/>
          <w:szCs w:val="21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EC9B0"/>
          <w:kern w:val="0"/>
          <w:sz w:val="21"/>
          <w:szCs w:val="21"/>
          <w:shd w:val="clear" w:fill="1E1E1E"/>
          <w:lang w:val="en-US" w:eastAsia="zh-CN" w:bidi="ar"/>
        </w:rPr>
        <w:t>FormGroup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EC9B0"/>
          <w:kern w:val="0"/>
          <w:sz w:val="21"/>
          <w:szCs w:val="21"/>
          <w:shd w:val="clear" w:fill="1E1E1E"/>
          <w:lang w:val="en-US" w:eastAsia="zh-CN" w:bidi="ar"/>
        </w:rPr>
        <w:t>FormGroup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EC9B0"/>
          <w:kern w:val="0"/>
          <w:sz w:val="21"/>
          <w:szCs w:val="21"/>
          <w:shd w:val="clear" w:fill="1E1E1E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E9178"/>
          <w:kern w:val="0"/>
          <w:sz w:val="21"/>
          <w:szCs w:val="21"/>
          <w:shd w:val="clear" w:fill="1E1E1E"/>
          <w:lang w:val="en-US" w:eastAsia="zh-CN" w:bidi="ar"/>
        </w:rPr>
        <w:t>"picture"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Picture url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EC9B0"/>
          <w:kern w:val="0"/>
          <w:sz w:val="21"/>
          <w:szCs w:val="21"/>
          <w:shd w:val="clear" w:fill="1E1E1E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EC9B0"/>
          <w:kern w:val="0"/>
          <w:sz w:val="21"/>
          <w:szCs w:val="21"/>
          <w:shd w:val="clear" w:fill="1E1E1E"/>
          <w:lang w:val="en-US" w:eastAsia="zh-CN" w:bidi="ar"/>
        </w:rPr>
        <w:t>Input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E9178"/>
          <w:kern w:val="0"/>
          <w:sz w:val="21"/>
          <w:szCs w:val="21"/>
          <w:shd w:val="clear" w:fill="1E1E1E"/>
          <w:lang w:val="en-US" w:eastAsia="zh-CN" w:bidi="ar"/>
        </w:rPr>
        <w:t>"text"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E9178"/>
          <w:kern w:val="0"/>
          <w:sz w:val="21"/>
          <w:szCs w:val="21"/>
          <w:shd w:val="clear" w:fill="1E1E1E"/>
          <w:lang w:val="en-US" w:eastAsia="zh-CN" w:bidi="ar"/>
        </w:rPr>
        <w:t>"picture"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69CD6"/>
          <w:kern w:val="0"/>
          <w:sz w:val="21"/>
          <w:szCs w:val="21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FC1FF"/>
          <w:kern w:val="0"/>
          <w:sz w:val="21"/>
          <w:szCs w:val="21"/>
          <w:shd w:val="clear" w:fill="1E1E1E"/>
          <w:lang w:val="en-US" w:eastAsia="zh-CN" w:bidi="ar"/>
        </w:rPr>
        <w:t>picture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69CD6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E9178"/>
          <w:kern w:val="0"/>
          <w:sz w:val="21"/>
          <w:szCs w:val="21"/>
          <w:shd w:val="clear" w:fill="1E1E1E"/>
          <w:lang w:val="en-US" w:eastAsia="zh-CN" w:bidi="ar"/>
        </w:rPr>
        <w:t>"picture"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placeholder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E9178"/>
          <w:kern w:val="0"/>
          <w:sz w:val="21"/>
          <w:szCs w:val="21"/>
          <w:shd w:val="clear" w:fill="1E1E1E"/>
          <w:lang w:val="en-US" w:eastAsia="zh-CN" w:bidi="ar"/>
        </w:rPr>
        <w:t>"picture url, ex: http://..."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disabled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69CD6"/>
          <w:kern w:val="0"/>
          <w:sz w:val="21"/>
          <w:szCs w:val="21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FC1FF"/>
          <w:kern w:val="0"/>
          <w:sz w:val="21"/>
          <w:szCs w:val="21"/>
          <w:shd w:val="clear" w:fill="1E1E1E"/>
          <w:lang w:val="en-US" w:eastAsia="zh-CN" w:bidi="ar"/>
        </w:rPr>
        <w:t>saving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69CD6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onChange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69CD6"/>
          <w:kern w:val="0"/>
          <w:sz w:val="21"/>
          <w:szCs w:val="21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event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CDCAA"/>
          <w:kern w:val="0"/>
          <w:sz w:val="21"/>
          <w:szCs w:val="21"/>
          <w:shd w:val="clear" w:fill="1E1E1E"/>
          <w:lang w:val="en-US" w:eastAsia="zh-CN" w:bidi="ar"/>
        </w:rPr>
        <w:t>setPicture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event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target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  }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69CD6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08080"/>
          <w:kern w:val="0"/>
          <w:sz w:val="21"/>
          <w:szCs w:val="21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EC9B0"/>
          <w:kern w:val="0"/>
          <w:sz w:val="21"/>
          <w:szCs w:val="21"/>
          <w:shd w:val="clear" w:fill="1E1E1E"/>
          <w:lang w:val="en-US" w:eastAsia="zh-CN" w:bidi="ar"/>
        </w:rPr>
        <w:t>FormGroup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EC9B0"/>
          <w:kern w:val="0"/>
          <w:sz w:val="21"/>
          <w:szCs w:val="21"/>
          <w:shd w:val="clear" w:fill="1E1E1E"/>
          <w:lang w:val="en-US" w:eastAsia="zh-CN" w:bidi="ar"/>
        </w:rPr>
        <w:t>FormGroup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EC9B0"/>
          <w:kern w:val="0"/>
          <w:sz w:val="21"/>
          <w:szCs w:val="21"/>
          <w:shd w:val="clear" w:fill="1E1E1E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E9178"/>
          <w:kern w:val="0"/>
          <w:sz w:val="21"/>
          <w:szCs w:val="21"/>
          <w:shd w:val="clear" w:fill="1E1E1E"/>
          <w:lang w:val="en-US" w:eastAsia="zh-CN" w:bidi="ar"/>
        </w:rPr>
        <w:t>"headline"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Headline *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EC9B0"/>
          <w:kern w:val="0"/>
          <w:sz w:val="21"/>
          <w:szCs w:val="21"/>
          <w:shd w:val="clear" w:fill="1E1E1E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EC9B0"/>
          <w:kern w:val="0"/>
          <w:sz w:val="21"/>
          <w:szCs w:val="21"/>
          <w:shd w:val="clear" w:fill="1E1E1E"/>
          <w:lang w:val="en-US" w:eastAsia="zh-CN" w:bidi="ar"/>
        </w:rPr>
        <w:t>Input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E9178"/>
          <w:kern w:val="0"/>
          <w:sz w:val="21"/>
          <w:szCs w:val="21"/>
          <w:shd w:val="clear" w:fill="1E1E1E"/>
          <w:lang w:val="en-US" w:eastAsia="zh-CN" w:bidi="ar"/>
        </w:rPr>
        <w:t>"text"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E9178"/>
          <w:kern w:val="0"/>
          <w:sz w:val="21"/>
          <w:szCs w:val="21"/>
          <w:shd w:val="clear" w:fill="1E1E1E"/>
          <w:lang w:val="en-US" w:eastAsia="zh-CN" w:bidi="ar"/>
        </w:rPr>
        <w:t>"headline"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69CD6"/>
          <w:kern w:val="0"/>
          <w:sz w:val="21"/>
          <w:szCs w:val="21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FC1FF"/>
          <w:kern w:val="0"/>
          <w:sz w:val="21"/>
          <w:szCs w:val="21"/>
          <w:shd w:val="clear" w:fill="1E1E1E"/>
          <w:lang w:val="en-US" w:eastAsia="zh-CN" w:bidi="ar"/>
        </w:rPr>
        <w:t>headline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69CD6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E9178"/>
          <w:kern w:val="0"/>
          <w:sz w:val="21"/>
          <w:szCs w:val="21"/>
          <w:shd w:val="clear" w:fill="1E1E1E"/>
          <w:lang w:val="en-US" w:eastAsia="zh-CN" w:bidi="ar"/>
        </w:rPr>
        <w:t>"headline"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placeholder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E9178"/>
          <w:kern w:val="0"/>
          <w:sz w:val="21"/>
          <w:szCs w:val="21"/>
          <w:shd w:val="clear" w:fill="1E1E1E"/>
          <w:lang w:val="en-US" w:eastAsia="zh-CN" w:bidi="ar"/>
        </w:rPr>
        <w:t>"insert headline..."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disabled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69CD6"/>
          <w:kern w:val="0"/>
          <w:sz w:val="21"/>
          <w:szCs w:val="21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FC1FF"/>
          <w:kern w:val="0"/>
          <w:sz w:val="21"/>
          <w:szCs w:val="21"/>
          <w:shd w:val="clear" w:fill="1E1E1E"/>
          <w:lang w:val="en-US" w:eastAsia="zh-CN" w:bidi="ar"/>
        </w:rPr>
        <w:t>saving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69CD6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onChange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69CD6"/>
          <w:kern w:val="0"/>
          <w:sz w:val="21"/>
          <w:szCs w:val="21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event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CDCAA"/>
          <w:kern w:val="0"/>
          <w:sz w:val="21"/>
          <w:szCs w:val="21"/>
          <w:shd w:val="clear" w:fill="1E1E1E"/>
          <w:lang w:val="en-US" w:eastAsia="zh-CN" w:bidi="ar"/>
        </w:rPr>
        <w:t>setHeadline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event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target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  }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69CD6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08080"/>
          <w:kern w:val="0"/>
          <w:sz w:val="21"/>
          <w:szCs w:val="21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EC9B0"/>
          <w:kern w:val="0"/>
          <w:sz w:val="21"/>
          <w:szCs w:val="21"/>
          <w:shd w:val="clear" w:fill="1E1E1E"/>
          <w:lang w:val="en-US" w:eastAsia="zh-CN" w:bidi="ar"/>
        </w:rPr>
        <w:t>FormGroup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EC9B0"/>
          <w:kern w:val="0"/>
          <w:sz w:val="21"/>
          <w:szCs w:val="21"/>
          <w:shd w:val="clear" w:fill="1E1E1E"/>
          <w:lang w:val="en-US" w:eastAsia="zh-CN" w:bidi="ar"/>
        </w:rPr>
        <w:t>FormGroup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EC9B0"/>
          <w:kern w:val="0"/>
          <w:sz w:val="21"/>
          <w:szCs w:val="21"/>
          <w:shd w:val="clear" w:fill="1E1E1E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EC9B0"/>
          <w:kern w:val="0"/>
          <w:sz w:val="21"/>
          <w:szCs w:val="21"/>
          <w:shd w:val="clear" w:fill="1E1E1E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EC9B0"/>
          <w:kern w:val="0"/>
          <w:sz w:val="21"/>
          <w:szCs w:val="21"/>
          <w:shd w:val="clear" w:fill="1E1E1E"/>
          <w:lang w:val="en-US" w:eastAsia="zh-CN" w:bidi="ar"/>
        </w:rPr>
        <w:t>Editor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editorState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69CD6"/>
          <w:kern w:val="0"/>
          <w:sz w:val="21"/>
          <w:szCs w:val="21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FC1FF"/>
          <w:kern w:val="0"/>
          <w:sz w:val="21"/>
          <w:szCs w:val="21"/>
          <w:shd w:val="clear" w:fill="1E1E1E"/>
          <w:lang w:val="en-US" w:eastAsia="zh-CN" w:bidi="ar"/>
        </w:rPr>
        <w:t>editorState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69CD6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wrapperClassName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E9178"/>
          <w:kern w:val="0"/>
          <w:sz w:val="21"/>
          <w:szCs w:val="21"/>
          <w:shd w:val="clear" w:fill="1E1E1E"/>
          <w:lang w:val="en-US" w:eastAsia="zh-CN" w:bidi="ar"/>
        </w:rPr>
        <w:t>"card"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editorClassName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E9178"/>
          <w:kern w:val="0"/>
          <w:sz w:val="21"/>
          <w:szCs w:val="21"/>
          <w:shd w:val="clear" w:fill="1E1E1E"/>
          <w:lang w:val="en-US" w:eastAsia="zh-CN" w:bidi="ar"/>
        </w:rPr>
        <w:t>"card-body"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onEditorStateChange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69CD6"/>
          <w:kern w:val="0"/>
          <w:sz w:val="21"/>
          <w:szCs w:val="21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newState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CDCAA"/>
          <w:kern w:val="0"/>
          <w:sz w:val="21"/>
          <w:szCs w:val="21"/>
          <w:shd w:val="clear" w:fill="1E1E1E"/>
          <w:lang w:val="en-US" w:eastAsia="zh-CN" w:bidi="ar"/>
        </w:rPr>
        <w:t>setEditorState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newState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CDCAA"/>
          <w:kern w:val="0"/>
          <w:sz w:val="21"/>
          <w:szCs w:val="21"/>
          <w:shd w:val="clear" w:fill="1E1E1E"/>
          <w:lang w:val="en-US" w:eastAsia="zh-CN" w:bidi="ar"/>
        </w:rPr>
        <w:t>setContent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CDCAA"/>
          <w:kern w:val="0"/>
          <w:sz w:val="21"/>
          <w:szCs w:val="21"/>
          <w:shd w:val="clear" w:fill="1E1E1E"/>
          <w:lang w:val="en-US" w:eastAsia="zh-CN" w:bidi="ar"/>
        </w:rPr>
        <w:t>draftToHtml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CDCAA"/>
          <w:kern w:val="0"/>
          <w:sz w:val="21"/>
          <w:szCs w:val="21"/>
          <w:shd w:val="clear" w:fill="1E1E1E"/>
          <w:lang w:val="en-US" w:eastAsia="zh-CN" w:bidi="ar"/>
        </w:rPr>
        <w:t>convertToRaw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newState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CDCAA"/>
          <w:kern w:val="0"/>
          <w:sz w:val="21"/>
          <w:szCs w:val="21"/>
          <w:shd w:val="clear" w:fill="1E1E1E"/>
          <w:lang w:val="en-US" w:eastAsia="zh-CN" w:bidi="ar"/>
        </w:rPr>
        <w:t>getCurrentContent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()))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    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  }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69CD6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toolbar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69CD6"/>
          <w:kern w:val="0"/>
          <w:sz w:val="21"/>
          <w:szCs w:val="21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options: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[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E9178"/>
          <w:kern w:val="0"/>
          <w:sz w:val="21"/>
          <w:szCs w:val="21"/>
          <w:shd w:val="clear" w:fill="1E1E1E"/>
          <w:lang w:val="en-US" w:eastAsia="zh-CN" w:bidi="ar"/>
        </w:rPr>
        <w:t>'inline'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E9178"/>
          <w:kern w:val="0"/>
          <w:sz w:val="21"/>
          <w:szCs w:val="21"/>
          <w:shd w:val="clear" w:fill="1E1E1E"/>
          <w:lang w:val="en-US" w:eastAsia="zh-CN" w:bidi="ar"/>
        </w:rPr>
        <w:t>'blockType'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E9178"/>
          <w:kern w:val="0"/>
          <w:sz w:val="21"/>
          <w:szCs w:val="21"/>
          <w:shd w:val="clear" w:fill="1E1E1E"/>
          <w:lang w:val="en-US" w:eastAsia="zh-CN" w:bidi="ar"/>
        </w:rPr>
        <w:t>'fontSize'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E9178"/>
          <w:kern w:val="0"/>
          <w:sz w:val="21"/>
          <w:szCs w:val="21"/>
          <w:shd w:val="clear" w:fill="1E1E1E"/>
          <w:lang w:val="en-US" w:eastAsia="zh-CN" w:bidi="ar"/>
        </w:rPr>
        <w:t>'list'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E9178"/>
          <w:kern w:val="0"/>
          <w:sz w:val="21"/>
          <w:szCs w:val="21"/>
          <w:shd w:val="clear" w:fill="1E1E1E"/>
          <w:lang w:val="en-US" w:eastAsia="zh-CN" w:bidi="ar"/>
        </w:rPr>
        <w:t>'textAlign'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E9178"/>
          <w:kern w:val="0"/>
          <w:sz w:val="21"/>
          <w:szCs w:val="21"/>
          <w:shd w:val="clear" w:fill="1E1E1E"/>
          <w:lang w:val="en-US" w:eastAsia="zh-CN" w:bidi="ar"/>
        </w:rPr>
        <w:t>'history'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E9178"/>
          <w:kern w:val="0"/>
          <w:sz w:val="21"/>
          <w:szCs w:val="21"/>
          <w:shd w:val="clear" w:fill="1E1E1E"/>
          <w:lang w:val="en-US" w:eastAsia="zh-CN" w:bidi="ar"/>
        </w:rPr>
        <w:t>'embedded'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E9178"/>
          <w:kern w:val="0"/>
          <w:sz w:val="21"/>
          <w:szCs w:val="21"/>
          <w:shd w:val="clear" w:fill="1E1E1E"/>
          <w:lang w:val="en-US" w:eastAsia="zh-CN" w:bidi="ar"/>
        </w:rPr>
        <w:t>'emoji'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E9178"/>
          <w:kern w:val="0"/>
          <w:sz w:val="21"/>
          <w:szCs w:val="21"/>
          <w:shd w:val="clear" w:fill="1E1E1E"/>
          <w:lang w:val="en-US" w:eastAsia="zh-CN" w:bidi="ar"/>
        </w:rPr>
        <w:t>'image'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    ],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inline: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inDropdown: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69CD6"/>
          <w:kern w:val="0"/>
          <w:sz w:val="21"/>
          <w:szCs w:val="21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list: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inDropdown: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69CD6"/>
          <w:kern w:val="0"/>
          <w:sz w:val="21"/>
          <w:szCs w:val="21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textAlign: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inDropdown: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69CD6"/>
          <w:kern w:val="0"/>
          <w:sz w:val="21"/>
          <w:szCs w:val="21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link: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inDropdown: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69CD6"/>
          <w:kern w:val="0"/>
          <w:sz w:val="21"/>
          <w:szCs w:val="21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history: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inDropdown: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69CD6"/>
          <w:kern w:val="0"/>
          <w:sz w:val="21"/>
          <w:szCs w:val="21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  }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69CD6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08080"/>
          <w:kern w:val="0"/>
          <w:sz w:val="21"/>
          <w:szCs w:val="21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EC9B0"/>
          <w:kern w:val="0"/>
          <w:sz w:val="21"/>
          <w:szCs w:val="21"/>
          <w:shd w:val="clear" w:fill="1E1E1E"/>
          <w:lang w:val="en-US" w:eastAsia="zh-CN" w:bidi="ar"/>
        </w:rPr>
        <w:t>FormGroup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EC9B0"/>
          <w:kern w:val="0"/>
          <w:sz w:val="21"/>
          <w:szCs w:val="21"/>
          <w:shd w:val="clear" w:fill="1E1E1E"/>
          <w:lang w:val="en-US" w:eastAsia="zh-CN" w:bidi="ar"/>
        </w:rPr>
        <w:t>FormGroup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EC9B0"/>
          <w:kern w:val="0"/>
          <w:sz w:val="21"/>
          <w:szCs w:val="21"/>
          <w:shd w:val="clear" w:fill="1E1E1E"/>
          <w:lang w:val="en-US" w:eastAsia="zh-CN" w:bidi="ar"/>
        </w:rPr>
        <w:t>SuccessText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success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69CD6"/>
          <w:kern w:val="0"/>
          <w:sz w:val="21"/>
          <w:szCs w:val="21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FC1FF"/>
          <w:kern w:val="0"/>
          <w:sz w:val="21"/>
          <w:szCs w:val="21"/>
          <w:shd w:val="clear" w:fill="1E1E1E"/>
          <w:lang w:val="en-US" w:eastAsia="zh-CN" w:bidi="ar"/>
        </w:rPr>
        <w:t>success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69CD6"/>
          <w:kern w:val="0"/>
          <w:sz w:val="21"/>
          <w:szCs w:val="21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08080"/>
          <w:kern w:val="0"/>
          <w:sz w:val="21"/>
          <w:szCs w:val="21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EC9B0"/>
          <w:kern w:val="0"/>
          <w:sz w:val="21"/>
          <w:szCs w:val="21"/>
          <w:shd w:val="clear" w:fill="1E1E1E"/>
          <w:lang w:val="en-US" w:eastAsia="zh-CN" w:bidi="ar"/>
        </w:rPr>
        <w:t>FormGroup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EC9B0"/>
          <w:kern w:val="0"/>
          <w:sz w:val="21"/>
          <w:szCs w:val="21"/>
          <w:shd w:val="clear" w:fill="1E1E1E"/>
          <w:lang w:val="en-US" w:eastAsia="zh-CN" w:bidi="ar"/>
        </w:rPr>
        <w:t>FormGroup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EC9B0"/>
          <w:kern w:val="0"/>
          <w:sz w:val="21"/>
          <w:szCs w:val="21"/>
          <w:shd w:val="clear" w:fill="1E1E1E"/>
          <w:lang w:val="en-US" w:eastAsia="zh-CN" w:bidi="ar"/>
        </w:rPr>
        <w:t>Button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block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onClick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69CD6"/>
          <w:kern w:val="0"/>
          <w:sz w:val="21"/>
          <w:szCs w:val="21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()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FC1FF"/>
          <w:kern w:val="0"/>
          <w:sz w:val="21"/>
          <w:szCs w:val="21"/>
          <w:shd w:val="clear" w:fill="1E1E1E"/>
          <w:lang w:val="en-US" w:eastAsia="zh-CN" w:bidi="ar"/>
        </w:rPr>
        <w:t>_id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!==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E9178"/>
          <w:kern w:val="0"/>
          <w:sz w:val="21"/>
          <w:szCs w:val="21"/>
          <w:shd w:val="clear" w:fill="1E1E1E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CDCAA"/>
          <w:kern w:val="0"/>
          <w:sz w:val="21"/>
          <w:szCs w:val="21"/>
          <w:shd w:val="clear" w:fill="1E1E1E"/>
          <w:lang w:val="en-US" w:eastAsia="zh-CN" w:bidi="ar"/>
        </w:rPr>
        <w:t>editBlog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}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586C0"/>
          <w:kern w:val="0"/>
          <w:sz w:val="21"/>
          <w:szCs w:val="21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CDCAA"/>
          <w:kern w:val="0"/>
          <w:sz w:val="21"/>
          <w:szCs w:val="21"/>
          <w:shd w:val="clear" w:fill="1E1E1E"/>
          <w:lang w:val="en-US" w:eastAsia="zh-CN" w:bidi="ar"/>
        </w:rPr>
        <w:t>createBlog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  }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69CD6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disabled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69CD6"/>
          <w:kern w:val="0"/>
          <w:sz w:val="21"/>
          <w:szCs w:val="21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FC1FF"/>
          <w:kern w:val="0"/>
          <w:sz w:val="21"/>
          <w:szCs w:val="21"/>
          <w:shd w:val="clear" w:fill="1E1E1E"/>
          <w:lang w:val="en-US" w:eastAsia="zh-CN" w:bidi="ar"/>
        </w:rPr>
        <w:t>saving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69CD6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69CD6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E9178"/>
          <w:kern w:val="0"/>
          <w:sz w:val="21"/>
          <w:szCs w:val="21"/>
          <w:shd w:val="clear" w:fill="1E1E1E"/>
          <w:lang w:val="en-US" w:eastAsia="zh-CN" w:bidi="ar"/>
        </w:rPr>
        <w:t>"fas fa-save mr-1"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08080"/>
          <w:kern w:val="0"/>
          <w:sz w:val="21"/>
          <w:szCs w:val="21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69CD6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69CD6"/>
          <w:kern w:val="0"/>
          <w:sz w:val="21"/>
          <w:szCs w:val="21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FC1FF"/>
          <w:kern w:val="0"/>
          <w:sz w:val="21"/>
          <w:szCs w:val="21"/>
          <w:shd w:val="clear" w:fill="1E1E1E"/>
          <w:lang w:val="en-US" w:eastAsia="zh-CN" w:bidi="ar"/>
        </w:rPr>
        <w:t>_id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!==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E9178"/>
          <w:kern w:val="0"/>
          <w:sz w:val="21"/>
          <w:szCs w:val="21"/>
          <w:shd w:val="clear" w:fill="1E1E1E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?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E9178"/>
          <w:kern w:val="0"/>
          <w:sz w:val="21"/>
          <w:szCs w:val="21"/>
          <w:shd w:val="clear" w:fill="1E1E1E"/>
          <w:lang w:val="en-US" w:eastAsia="zh-CN" w:bidi="ar"/>
        </w:rPr>
        <w:t>'Update'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: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E9178"/>
          <w:kern w:val="0"/>
          <w:sz w:val="21"/>
          <w:szCs w:val="21"/>
          <w:shd w:val="clear" w:fill="1E1E1E"/>
          <w:lang w:val="en-US" w:eastAsia="zh-CN" w:bidi="ar"/>
        </w:rPr>
        <w:t>'Post'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69CD6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EC9B0"/>
          <w:kern w:val="0"/>
          <w:sz w:val="21"/>
          <w:szCs w:val="21"/>
          <w:shd w:val="clear" w:fill="1E1E1E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69CD6"/>
          <w:kern w:val="0"/>
          <w:sz w:val="21"/>
          <w:szCs w:val="21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FC1FF"/>
          <w:kern w:val="0"/>
          <w:sz w:val="21"/>
          <w:szCs w:val="21"/>
          <w:shd w:val="clear" w:fill="1E1E1E"/>
          <w:lang w:val="en-US" w:eastAsia="zh-CN" w:bidi="ar"/>
        </w:rPr>
        <w:t>_id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!==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E9178"/>
          <w:kern w:val="0"/>
          <w:sz w:val="21"/>
          <w:szCs w:val="21"/>
          <w:shd w:val="clear" w:fill="1E1E1E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&amp;&amp; (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EC9B0"/>
          <w:kern w:val="0"/>
          <w:sz w:val="21"/>
          <w:szCs w:val="21"/>
          <w:shd w:val="clear" w:fill="1E1E1E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block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E9178"/>
          <w:kern w:val="0"/>
          <w:sz w:val="21"/>
          <w:szCs w:val="21"/>
          <w:shd w:val="clear" w:fill="1E1E1E"/>
          <w:lang w:val="en-US" w:eastAsia="zh-CN" w:bidi="ar"/>
        </w:rPr>
        <w:t>"success"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tag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69CD6"/>
          <w:kern w:val="0"/>
          <w:sz w:val="21"/>
          <w:szCs w:val="21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CDCAA"/>
          <w:kern w:val="0"/>
          <w:sz w:val="21"/>
          <w:szCs w:val="21"/>
          <w:shd w:val="clear" w:fill="1E1E1E"/>
          <w:lang w:val="en-US" w:eastAsia="zh-CN" w:bidi="ar"/>
        </w:rPr>
        <w:t>Link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69CD6"/>
          <w:kern w:val="0"/>
          <w:sz w:val="21"/>
          <w:szCs w:val="21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to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69CD6"/>
          <w:kern w:val="0"/>
          <w:sz w:val="21"/>
          <w:szCs w:val="21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E9178"/>
          <w:kern w:val="0"/>
          <w:sz w:val="21"/>
          <w:szCs w:val="21"/>
          <w:shd w:val="clear" w:fill="1E1E1E"/>
          <w:lang w:val="en-US" w:eastAsia="zh-CN" w:bidi="ar"/>
        </w:rPr>
        <w:t>`/blogs/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69CD6"/>
          <w:kern w:val="0"/>
          <w:sz w:val="21"/>
          <w:szCs w:val="21"/>
          <w:shd w:val="clear" w:fill="1E1E1E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FC1FF"/>
          <w:kern w:val="0"/>
          <w:sz w:val="21"/>
          <w:szCs w:val="21"/>
          <w:shd w:val="clear" w:fill="1E1E1E"/>
          <w:lang w:val="en-US" w:eastAsia="zh-CN" w:bidi="ar"/>
        </w:rPr>
        <w:t>_id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69CD6"/>
          <w:kern w:val="0"/>
          <w:sz w:val="21"/>
          <w:szCs w:val="21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E9178"/>
          <w:kern w:val="0"/>
          <w:sz w:val="21"/>
          <w:szCs w:val="21"/>
          <w:shd w:val="clear" w:fill="1E1E1E"/>
          <w:lang w:val="en-US" w:eastAsia="zh-CN" w:bidi="ar"/>
        </w:rPr>
        <w:t>`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69CD6"/>
          <w:kern w:val="0"/>
          <w:sz w:val="21"/>
          <w:szCs w:val="21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    View your post!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EC9B0"/>
          <w:kern w:val="0"/>
          <w:sz w:val="21"/>
          <w:szCs w:val="21"/>
          <w:shd w:val="clear" w:fill="1E1E1E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)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69CD6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EC9B0"/>
          <w:kern w:val="0"/>
          <w:sz w:val="21"/>
          <w:szCs w:val="21"/>
          <w:shd w:val="clear" w:fill="1E1E1E"/>
          <w:lang w:val="en-US" w:eastAsia="zh-CN" w:bidi="ar"/>
        </w:rPr>
        <w:t>FormGroup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EC9B0"/>
          <w:kern w:val="0"/>
          <w:sz w:val="21"/>
          <w:szCs w:val="21"/>
          <w:shd w:val="clear" w:fill="1E1E1E"/>
          <w:lang w:val="en-US" w:eastAsia="zh-CN" w:bidi="ar"/>
        </w:rPr>
        <w:t>FormGroup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EC9B0"/>
          <w:kern w:val="0"/>
          <w:sz w:val="21"/>
          <w:szCs w:val="21"/>
          <w:shd w:val="clear" w:fill="1E1E1E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Preview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EC9B0"/>
          <w:kern w:val="0"/>
          <w:sz w:val="21"/>
          <w:szCs w:val="21"/>
          <w:shd w:val="clear" w:fill="1E1E1E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E9178"/>
          <w:kern w:val="0"/>
          <w:sz w:val="21"/>
          <w:szCs w:val="21"/>
          <w:shd w:val="clear" w:fill="1E1E1E"/>
          <w:lang w:val="en-US" w:eastAsia="zh-CN" w:bidi="ar"/>
        </w:rPr>
        <w:t>"border q1-container p-2"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dangerouslySetInnerHTML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69CD6"/>
          <w:kern w:val="0"/>
          <w:sz w:val="21"/>
          <w:szCs w:val="21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CFE"/>
          <w:kern w:val="0"/>
          <w:sz w:val="21"/>
          <w:szCs w:val="21"/>
          <w:shd w:val="clear" w:fill="1E1E1E"/>
          <w:lang w:val="en-US" w:eastAsia="zh-CN" w:bidi="ar"/>
        </w:rPr>
        <w:t>__html: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FC1FF"/>
          <w:kern w:val="0"/>
          <w:sz w:val="21"/>
          <w:szCs w:val="21"/>
          <w:shd w:val="clear" w:fill="1E1E1E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    }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69CD6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08080"/>
          <w:kern w:val="0"/>
          <w:sz w:val="21"/>
          <w:szCs w:val="21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EC9B0"/>
          <w:kern w:val="0"/>
          <w:sz w:val="21"/>
          <w:szCs w:val="21"/>
          <w:shd w:val="clear" w:fill="1E1E1E"/>
          <w:lang w:val="en-US" w:eastAsia="zh-CN" w:bidi="ar"/>
        </w:rPr>
        <w:t>FormGroup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EC9B0"/>
          <w:kern w:val="0"/>
          <w:sz w:val="21"/>
          <w:szCs w:val="21"/>
          <w:shd w:val="clear" w:fill="1E1E1E"/>
          <w:lang w:val="en-US" w:eastAsia="zh-CN" w:bidi="ar"/>
        </w:rPr>
        <w:t>Form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EC9B0"/>
          <w:kern w:val="0"/>
          <w:sz w:val="21"/>
          <w:szCs w:val="21"/>
          <w:shd w:val="clear" w:fill="1E1E1E"/>
          <w:lang w:val="en-US" w:eastAsia="zh-CN" w:bidi="ar"/>
        </w:rPr>
        <w:t>Container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EC9B0"/>
          <w:kern w:val="0"/>
          <w:sz w:val="21"/>
          <w:szCs w:val="21"/>
          <w:shd w:val="clear" w:fill="1E1E1E"/>
          <w:lang w:val="en-US" w:eastAsia="zh-CN" w:bidi="ar"/>
        </w:rPr>
        <w:t>Container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  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C586C0"/>
          <w:kern w:val="0"/>
          <w:sz w:val="21"/>
          <w:szCs w:val="21"/>
          <w:shd w:val="clear" w:fill="1E1E1E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586C0"/>
          <w:kern w:val="0"/>
          <w:sz w:val="21"/>
          <w:szCs w:val="21"/>
          <w:shd w:val="clear" w:fill="1E1E1E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CDCAA"/>
          <w:kern w:val="0"/>
          <w:sz w:val="21"/>
          <w:szCs w:val="21"/>
          <w:shd w:val="clear" w:fill="1E1E1E"/>
          <w:lang w:val="en-US" w:eastAsia="zh-CN" w:bidi="ar"/>
        </w:rPr>
        <w:t>withRouter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CDCAA"/>
          <w:kern w:val="0"/>
          <w:sz w:val="21"/>
          <w:szCs w:val="21"/>
          <w:shd w:val="clear" w:fill="1E1E1E"/>
          <w:lang w:val="en-US" w:eastAsia="zh-CN" w:bidi="ar"/>
        </w:rPr>
        <w:t>EditPage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rPr>
          <w:rFonts w:hint="default"/>
          <w:sz w:val="24"/>
          <w:szCs w:val="24"/>
          <w:lang w:val="pl-PL"/>
        </w:rPr>
      </w:pPr>
      <w:bookmarkStart w:id="0" w:name="_GoBack"/>
      <w:bookmarkEnd w:id="0"/>
    </w:p>
    <w:p>
      <w:pPr>
        <w:rPr>
          <w:rFonts w:hint="default"/>
          <w:sz w:val="24"/>
          <w:szCs w:val="24"/>
          <w:lang w:val="pl-PL"/>
        </w:rPr>
      </w:pPr>
    </w:p>
    <w:p>
      <w:pPr>
        <w:rPr>
          <w:rFonts w:hint="default"/>
          <w:sz w:val="24"/>
          <w:szCs w:val="24"/>
          <w:lang w:val="pl-PL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displayBackgroundShape w:val="1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08"/>
  <w:hyphenationZone w:val="36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footnoteLayoutLikeWW8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C1A0300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63BD8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0FD2A04"/>
    <w:rsid w:val="05533724"/>
    <w:rsid w:val="08DF3D0F"/>
    <w:rsid w:val="0D03290A"/>
    <w:rsid w:val="0DF656AC"/>
    <w:rsid w:val="0E0309B6"/>
    <w:rsid w:val="0FAC74B0"/>
    <w:rsid w:val="0FBE177E"/>
    <w:rsid w:val="11840457"/>
    <w:rsid w:val="15B70D44"/>
    <w:rsid w:val="1B4E718E"/>
    <w:rsid w:val="1C065421"/>
    <w:rsid w:val="1CBF6FA5"/>
    <w:rsid w:val="1D9B53E2"/>
    <w:rsid w:val="1E8565DC"/>
    <w:rsid w:val="1F4061EA"/>
    <w:rsid w:val="22B222A1"/>
    <w:rsid w:val="242D76B8"/>
    <w:rsid w:val="27A907EF"/>
    <w:rsid w:val="3FCF1294"/>
    <w:rsid w:val="4047287B"/>
    <w:rsid w:val="42204EB5"/>
    <w:rsid w:val="442530AE"/>
    <w:rsid w:val="44BE6895"/>
    <w:rsid w:val="47A657C0"/>
    <w:rsid w:val="4AA655AA"/>
    <w:rsid w:val="4B17754A"/>
    <w:rsid w:val="4BCF460C"/>
    <w:rsid w:val="4E4010FC"/>
    <w:rsid w:val="52760AD6"/>
    <w:rsid w:val="573B75A5"/>
    <w:rsid w:val="5D2501A1"/>
    <w:rsid w:val="61455333"/>
    <w:rsid w:val="6681025D"/>
    <w:rsid w:val="67A96D37"/>
    <w:rsid w:val="694746A7"/>
    <w:rsid w:val="69AE432B"/>
    <w:rsid w:val="6B477798"/>
    <w:rsid w:val="6C1A0300"/>
    <w:rsid w:val="75207CF3"/>
    <w:rsid w:val="7965060C"/>
    <w:rsid w:val="7E606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qFormat="1" w:unhideWhenUsed="0" w:uiPriority="0" w:semiHidden="0" w:name="endnote text"/>
    <w:lsdException w:qFormat="1" w:unhideWhenUsed="0" w:uiPriority="0" w:semiHidden="0" w:name="table of authorities"/>
    <w:lsdException w:qFormat="1" w:unhideWhenUsed="0" w:uiPriority="0" w:semiHidden="0" w:name="macro"/>
    <w:lsdException w:qFormat="1"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unhideWhenUsed="0" w:uiPriority="0" w:semiHidden="0" w:name="List Number 3"/>
    <w:lsdException w:qFormat="1"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qFormat="1"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qFormat="1"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qFormat="1"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qFormat="1" w:unhideWhenUsed="0" w:uiPriority="0" w:semiHidden="0" w:name="Table Simple 1"/>
    <w:lsdException w:qFormat="1" w:unhideWhenUsed="0" w:uiPriority="0" w:semiHidden="0" w:name="Table Simple 2"/>
    <w:lsdException w:qFormat="1" w:unhideWhenUsed="0" w:uiPriority="0" w:semiHidden="0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qFormat="1" w:unhideWhenUsed="0" w:uiPriority="0" w:semiHidden="0" w:name="Table Classic 3"/>
    <w:lsdException w:qFormat="1" w:unhideWhenUsed="0" w:uiPriority="0" w:semiHidden="0" w:name="Table Classic 4"/>
    <w:lsdException w:qFormat="1" w:unhideWhenUsed="0" w:uiPriority="0" w:semiHidden="0" w:name="Table Colorful 1"/>
    <w:lsdException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qFormat="1" w:unhideWhenUsed="0" w:uiPriority="0" w:semiHidden="0" w:name="Table Columns 2"/>
    <w:lsdException w:qFormat="1" w:unhideWhenUsed="0" w:uiPriority="0" w:semiHidden="0" w:name="Table Columns 3"/>
    <w:lsdException w:qFormat="1" w:unhideWhenUsed="0" w:uiPriority="0" w:semiHidden="0" w:name="Table Columns 4"/>
    <w:lsdException w:qFormat="1" w:unhideWhenUsed="0" w:uiPriority="0" w:semiHidden="0" w:name="Table Columns 5"/>
    <w:lsdException w:unhideWhenUsed="0" w:uiPriority="0" w:semiHidden="0" w:name="Table Grid 1"/>
    <w:lsdException w:qFormat="1" w:unhideWhenUsed="0" w:uiPriority="0" w:semiHidden="0" w:name="Table Grid 2"/>
    <w:lsdException w:qFormat="1" w:unhideWhenUsed="0" w:uiPriority="0" w:semiHidden="0" w:name="Table Grid 3"/>
    <w:lsdException w:qFormat="1" w:unhideWhenUsed="0" w:uiPriority="0" w:semiHidden="0" w:name="Table Grid 4"/>
    <w:lsdException w:qFormat="1" w:unhideWhenUsed="0" w:uiPriority="0" w:semiHidden="0" w:name="Table Grid 5"/>
    <w:lsdException w:qFormat="1" w:unhideWhenUsed="0" w:uiPriority="0" w:semiHidden="0" w:name="Table Grid 6"/>
    <w:lsdException w:qFormat="1" w:unhideWhenUsed="0" w:uiPriority="0" w:semiHidden="0" w:name="Table Grid 7"/>
    <w:lsdException w:qFormat="1" w:unhideWhenUsed="0" w:uiPriority="0" w:semiHidden="0" w:name="Table Grid 8"/>
    <w:lsdException w:qFormat="1" w:unhideWhenUsed="0" w:uiPriority="0" w:semiHidden="0" w:name="Table List 1"/>
    <w:lsdException w:qFormat="1" w:unhideWhenUsed="0" w:uiPriority="0" w:semiHidden="0" w:name="Table List 2"/>
    <w:lsdException w:qFormat="1" w:unhideWhenUsed="0" w:uiPriority="0" w:semiHidden="0" w:name="Table List 3"/>
    <w:lsdException w:qFormat="1" w:unhideWhenUsed="0" w:uiPriority="0" w:semiHidden="0" w:name="Table List 4"/>
    <w:lsdException w:qFormat="1" w:unhideWhenUsed="0" w:uiPriority="0" w:semiHidden="0" w:name="Table List 5"/>
    <w:lsdException w:qFormat="1" w:unhideWhenUsed="0" w:uiPriority="0" w:semiHidden="0" w:name="Table List 6"/>
    <w:lsdException w:unhideWhenUsed="0" w:uiPriority="0" w:semiHidden="0" w:name="Table List 7"/>
    <w:lsdException w:qFormat="1" w:unhideWhenUsed="0" w:uiPriority="0" w:semiHidden="0" w:name="Table List 8"/>
    <w:lsdException w:qFormat="1" w:unhideWhenUsed="0" w:uiPriority="0" w:semiHidden="0" w:name="Table 3D effects 1"/>
    <w:lsdException w:unhideWhenUsed="0" w:uiPriority="0" w:semiHidden="0" w:name="Table 3D effects 2"/>
    <w:lsdException w:qFormat="1" w:unhideWhenUsed="0" w:uiPriority="0" w:semiHidden="0" w:name="Table 3D effects 3"/>
    <w:lsdException w:qFormat="1" w:unhideWhenUsed="0" w:uiPriority="0" w:semiHidden="0" w:name="Table Contemporary"/>
    <w:lsdException w:qFormat="1" w:unhideWhenUsed="0" w:uiPriority="0" w:semiHidden="0" w:name="Table Elegant"/>
    <w:lsdException w:qFormat="1" w:unhideWhenUsed="0" w:uiPriority="0" w:semiHidden="0" w:name="Table Professional"/>
    <w:lsdException w:qFormat="1" w:unhideWhenUsed="0" w:uiPriority="0" w:semiHidden="0" w:name="Table Subtle 1"/>
    <w:lsdException w:qFormat="1" w:unhideWhenUsed="0" w:uiPriority="0" w:semiHidden="0" w:name="Table Subtle 2"/>
    <w:lsdException w:qFormat="1" w:unhideWhenUsed="0" w:uiPriority="0" w:semiHidden="0" w:name="Table Web 1"/>
    <w:lsdException w:qFormat="1" w:unhideWhenUsed="0" w:uiPriority="0" w:semiHidden="0" w:name="Table Web 2"/>
    <w:lsdException w:qFormat="1"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qFormat="1" w:unhideWhenUsed="0" w:uiPriority="0" w:semiHidden="0" w:name="Table Theme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qFormat="1" w:unhideWhenUsed="0" w:uiPriority="67" w:semiHidden="0" w:name="Medium Grid 1 Accent 2"/>
    <w:lsdException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unhideWhenUsed="0" w:uiPriority="67" w:semiHidden="0" w:name="Medium Grid 1 Accent 5"/>
    <w:lsdException w:qFormat="1" w:unhideWhenUsed="0" w:uiPriority="68" w:semiHidden="0" w:name="Medium Grid 2 Accent 5"/>
    <w:lsdException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unhideWhenUsed="0" w:uiPriority="65" w:semiHidden="0" w:name="Medium List 1 Accent 6"/>
    <w:lsdException w:qFormat="1" w:unhideWhenUsed="0" w:uiPriority="66" w:semiHidden="0" w:name="Medium List 2 Accent 6"/>
    <w:lsdException w:unhideWhenUsed="0" w:uiPriority="67" w:semiHidden="0" w:name="Medium Grid 1 Accent 6"/>
    <w:lsdException w:qFormat="1"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i/>
      <w:iCs/>
      <w:sz w:val="36"/>
      <w:szCs w:val="36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uiPriority w:val="0"/>
  </w:style>
  <w:style w:type="table" w:default="1" w:styleId="1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qFormat/>
    <w:uiPriority w:val="0"/>
    <w:rPr>
      <w:sz w:val="16"/>
      <w:szCs w:val="16"/>
    </w:rPr>
  </w:style>
  <w:style w:type="paragraph" w:styleId="14">
    <w:name w:val="Block Text"/>
    <w:basedOn w:val="1"/>
    <w:qFormat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uiPriority w:val="0"/>
    <w:pPr>
      <w:spacing w:after="120"/>
    </w:pPr>
  </w:style>
  <w:style w:type="paragraph" w:styleId="16">
    <w:name w:val="Body Text 2"/>
    <w:basedOn w:val="1"/>
    <w:qFormat/>
    <w:uiPriority w:val="0"/>
    <w:pPr>
      <w:spacing w:after="120" w:line="480" w:lineRule="auto"/>
    </w:pPr>
  </w:style>
  <w:style w:type="paragraph" w:styleId="17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uiPriority w:val="0"/>
    <w:pPr>
      <w:ind w:firstLine="420" w:firstLineChars="100"/>
    </w:pPr>
  </w:style>
  <w:style w:type="paragraph" w:styleId="19">
    <w:name w:val="Body Text Indent"/>
    <w:basedOn w:val="1"/>
    <w:qFormat/>
    <w:uiPriority w:val="0"/>
    <w:pPr>
      <w:spacing w:after="120"/>
      <w:ind w:left="420" w:leftChars="200"/>
    </w:pPr>
  </w:style>
  <w:style w:type="paragraph" w:styleId="20">
    <w:name w:val="Body Text First Indent 2"/>
    <w:basedOn w:val="19"/>
    <w:uiPriority w:val="0"/>
    <w:pPr>
      <w:ind w:firstLine="420" w:firstLineChars="200"/>
    </w:pPr>
  </w:style>
  <w:style w:type="paragraph" w:styleId="21">
    <w:name w:val="Body Text Indent 2"/>
    <w:basedOn w:val="1"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qFormat/>
    <w:uiPriority w:val="0"/>
    <w:pPr>
      <w:ind w:left="100" w:leftChars="2100"/>
    </w:pPr>
  </w:style>
  <w:style w:type="character" w:styleId="25">
    <w:name w:val="annotation reference"/>
    <w:basedOn w:val="11"/>
    <w:qFormat/>
    <w:uiPriority w:val="0"/>
    <w:rPr>
      <w:sz w:val="21"/>
      <w:szCs w:val="21"/>
    </w:rPr>
  </w:style>
  <w:style w:type="paragraph" w:styleId="26">
    <w:name w:val="annotation text"/>
    <w:basedOn w:val="1"/>
    <w:qFormat/>
    <w:uiPriority w:val="0"/>
    <w:pPr>
      <w:jc w:val="left"/>
    </w:pPr>
  </w:style>
  <w:style w:type="paragraph" w:styleId="27">
    <w:name w:val="annotation subject"/>
    <w:basedOn w:val="26"/>
    <w:next w:val="26"/>
    <w:uiPriority w:val="0"/>
    <w:rPr>
      <w:b/>
      <w:bCs/>
    </w:rPr>
  </w:style>
  <w:style w:type="paragraph" w:styleId="28">
    <w:name w:val="Date"/>
    <w:basedOn w:val="1"/>
    <w:next w:val="1"/>
    <w:qFormat/>
    <w:uiPriority w:val="0"/>
    <w:pPr>
      <w:ind w:left="100" w:leftChars="2500"/>
    </w:pPr>
  </w:style>
  <w:style w:type="paragraph" w:styleId="29">
    <w:name w:val="Document Map"/>
    <w:basedOn w:val="1"/>
    <w:qFormat/>
    <w:uiPriority w:val="0"/>
    <w:pPr>
      <w:shd w:val="clear" w:color="auto" w:fill="000080"/>
    </w:pPr>
  </w:style>
  <w:style w:type="paragraph" w:styleId="30">
    <w:name w:val="E-mail Signature"/>
    <w:basedOn w:val="1"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uiPriority w:val="0"/>
    <w:rPr>
      <w:vertAlign w:val="superscript"/>
    </w:rPr>
  </w:style>
  <w:style w:type="paragraph" w:styleId="33">
    <w:name w:val="endnote text"/>
    <w:basedOn w:val="1"/>
    <w:qFormat/>
    <w:uiPriority w:val="0"/>
    <w:pPr>
      <w:snapToGrid w:val="0"/>
      <w:jc w:val="left"/>
    </w:pPr>
  </w:style>
  <w:style w:type="paragraph" w:styleId="34">
    <w:name w:val="envelope address"/>
    <w:basedOn w:val="1"/>
    <w:qFormat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qFormat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qFormat/>
    <w:uiPriority w:val="0"/>
    <w:rPr>
      <w:color w:val="800080"/>
      <w:u w:val="single"/>
    </w:rPr>
  </w:style>
  <w:style w:type="paragraph" w:styleId="3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qFormat/>
    <w:uiPriority w:val="0"/>
    <w:rPr>
      <w:vertAlign w:val="superscript"/>
    </w:rPr>
  </w:style>
  <w:style w:type="paragraph" w:styleId="39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qFormat/>
    <w:uiPriority w:val="0"/>
  </w:style>
  <w:style w:type="paragraph" w:styleId="42">
    <w:name w:val="HTML Address"/>
    <w:basedOn w:val="1"/>
    <w:qFormat/>
    <w:uiPriority w:val="0"/>
    <w:rPr>
      <w:i w:val="0"/>
      <w:iCs w:val="0"/>
    </w:rPr>
  </w:style>
  <w:style w:type="character" w:styleId="43">
    <w:name w:val="HTML Cite"/>
    <w:basedOn w:val="11"/>
    <w:qFormat/>
    <w:uiPriority w:val="0"/>
    <w:rPr>
      <w:i/>
      <w:iCs/>
    </w:rPr>
  </w:style>
  <w:style w:type="character" w:styleId="44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qFormat/>
    <w:uiPriority w:val="0"/>
    <w:rPr>
      <w:i/>
      <w:iCs/>
    </w:rPr>
  </w:style>
  <w:style w:type="character" w:styleId="46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qFormat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qFormat/>
    <w:uiPriority w:val="0"/>
    <w:rPr>
      <w:rFonts w:ascii="Courier New" w:hAnsi="Courier New" w:cs="Courier New"/>
    </w:rPr>
  </w:style>
  <w:style w:type="character" w:styleId="49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qFormat/>
    <w:uiPriority w:val="0"/>
    <w:rPr>
      <w:i/>
      <w:iCs/>
    </w:rPr>
  </w:style>
  <w:style w:type="character" w:styleId="51">
    <w:name w:val="Hyperlink"/>
    <w:basedOn w:val="11"/>
    <w:qFormat/>
    <w:uiPriority w:val="0"/>
    <w:rPr>
      <w:color w:val="0000FF"/>
      <w:u w:val="single"/>
    </w:rPr>
  </w:style>
  <w:style w:type="paragraph" w:styleId="52">
    <w:name w:val="index 1"/>
    <w:basedOn w:val="1"/>
    <w:next w:val="1"/>
    <w:qFormat/>
    <w:uiPriority w:val="0"/>
  </w:style>
  <w:style w:type="paragraph" w:styleId="53">
    <w:name w:val="index 2"/>
    <w:basedOn w:val="1"/>
    <w:next w:val="1"/>
    <w:qFormat/>
    <w:uiPriority w:val="0"/>
    <w:pPr>
      <w:ind w:left="200" w:leftChars="200"/>
    </w:pPr>
  </w:style>
  <w:style w:type="paragraph" w:styleId="54">
    <w:name w:val="index 3"/>
    <w:basedOn w:val="1"/>
    <w:next w:val="1"/>
    <w:qFormat/>
    <w:uiPriority w:val="0"/>
    <w:pPr>
      <w:ind w:left="400" w:leftChars="400"/>
    </w:pPr>
  </w:style>
  <w:style w:type="paragraph" w:styleId="55">
    <w:name w:val="index 4"/>
    <w:basedOn w:val="1"/>
    <w:next w:val="1"/>
    <w:qFormat/>
    <w:uiPriority w:val="0"/>
    <w:pPr>
      <w:ind w:left="600" w:leftChars="600"/>
    </w:pPr>
  </w:style>
  <w:style w:type="paragraph" w:styleId="56">
    <w:name w:val="index 5"/>
    <w:basedOn w:val="1"/>
    <w:next w:val="1"/>
    <w:qFormat/>
    <w:uiPriority w:val="0"/>
    <w:pPr>
      <w:ind w:left="800" w:leftChars="800"/>
    </w:pPr>
  </w:style>
  <w:style w:type="paragraph" w:styleId="57">
    <w:name w:val="index 6"/>
    <w:basedOn w:val="1"/>
    <w:next w:val="1"/>
    <w:qFormat/>
    <w:uiPriority w:val="0"/>
    <w:pPr>
      <w:ind w:left="1000" w:leftChars="1000"/>
    </w:pPr>
  </w:style>
  <w:style w:type="paragraph" w:styleId="58">
    <w:name w:val="index 7"/>
    <w:basedOn w:val="1"/>
    <w:next w:val="1"/>
    <w:qFormat/>
    <w:uiPriority w:val="0"/>
    <w:pPr>
      <w:ind w:left="1200" w:leftChars="1200"/>
    </w:pPr>
  </w:style>
  <w:style w:type="paragraph" w:styleId="59">
    <w:name w:val="index 8"/>
    <w:basedOn w:val="1"/>
    <w:next w:val="1"/>
    <w:qFormat/>
    <w:uiPriority w:val="0"/>
    <w:pPr>
      <w:ind w:left="1400" w:leftChars="1400"/>
    </w:pPr>
  </w:style>
  <w:style w:type="paragraph" w:styleId="60">
    <w:name w:val="index 9"/>
    <w:basedOn w:val="1"/>
    <w:next w:val="1"/>
    <w:qFormat/>
    <w:uiPriority w:val="0"/>
    <w:pPr>
      <w:ind w:left="1600" w:leftChars="1600"/>
    </w:pPr>
  </w:style>
  <w:style w:type="paragraph" w:styleId="61">
    <w:name w:val="index heading"/>
    <w:basedOn w:val="1"/>
    <w:next w:val="52"/>
    <w:qFormat/>
    <w:uiPriority w:val="0"/>
    <w:rPr>
      <w:rFonts w:ascii="Arial" w:hAnsi="Arial" w:cs="Arial"/>
      <w:b/>
      <w:bCs/>
    </w:rPr>
  </w:style>
  <w:style w:type="character" w:styleId="62">
    <w:name w:val="line number"/>
    <w:basedOn w:val="11"/>
    <w:qFormat/>
    <w:uiPriority w:val="0"/>
  </w:style>
  <w:style w:type="paragraph" w:styleId="63">
    <w:name w:val="List"/>
    <w:basedOn w:val="1"/>
    <w:qFormat/>
    <w:uiPriority w:val="0"/>
    <w:pPr>
      <w:ind w:left="200" w:hanging="200" w:hangingChars="200"/>
    </w:pPr>
  </w:style>
  <w:style w:type="paragraph" w:styleId="64">
    <w:name w:val="List 2"/>
    <w:basedOn w:val="1"/>
    <w:qFormat/>
    <w:uiPriority w:val="0"/>
    <w:pPr>
      <w:ind w:left="100" w:leftChars="200" w:hanging="200" w:hangingChars="200"/>
    </w:pPr>
  </w:style>
  <w:style w:type="paragraph" w:styleId="65">
    <w:name w:val="List 3"/>
    <w:basedOn w:val="1"/>
    <w:qFormat/>
    <w:uiPriority w:val="0"/>
    <w:pPr>
      <w:ind w:left="100" w:leftChars="400" w:hanging="200" w:hangingChars="200"/>
    </w:pPr>
  </w:style>
  <w:style w:type="paragraph" w:styleId="66">
    <w:name w:val="List 4"/>
    <w:basedOn w:val="1"/>
    <w:qFormat/>
    <w:uiPriority w:val="0"/>
    <w:pPr>
      <w:ind w:left="100" w:leftChars="600" w:hanging="200" w:hangingChars="200"/>
    </w:pPr>
  </w:style>
  <w:style w:type="paragraph" w:styleId="67">
    <w:name w:val="List 5"/>
    <w:basedOn w:val="1"/>
    <w:uiPriority w:val="0"/>
    <w:pPr>
      <w:ind w:left="100" w:leftChars="800" w:hanging="200" w:hangingChars="200"/>
    </w:pPr>
  </w:style>
  <w:style w:type="paragraph" w:styleId="68">
    <w:name w:val="List Bullet"/>
    <w:basedOn w:val="1"/>
    <w:qFormat/>
    <w:uiPriority w:val="0"/>
    <w:pPr>
      <w:numPr>
        <w:ilvl w:val="0"/>
        <w:numId w:val="1"/>
      </w:numPr>
    </w:pPr>
  </w:style>
  <w:style w:type="paragraph" w:styleId="69">
    <w:name w:val="List Bullet 2"/>
    <w:basedOn w:val="1"/>
    <w:qFormat/>
    <w:uiPriority w:val="0"/>
    <w:pPr>
      <w:numPr>
        <w:ilvl w:val="0"/>
        <w:numId w:val="2"/>
      </w:numPr>
    </w:pPr>
  </w:style>
  <w:style w:type="paragraph" w:styleId="70">
    <w:name w:val="List Bullet 3"/>
    <w:basedOn w:val="1"/>
    <w:qFormat/>
    <w:uiPriority w:val="0"/>
    <w:pPr>
      <w:numPr>
        <w:ilvl w:val="0"/>
        <w:numId w:val="3"/>
      </w:numPr>
    </w:pPr>
  </w:style>
  <w:style w:type="paragraph" w:styleId="71">
    <w:name w:val="List Bullet 4"/>
    <w:basedOn w:val="1"/>
    <w:qFormat/>
    <w:uiPriority w:val="0"/>
    <w:pPr>
      <w:numPr>
        <w:ilvl w:val="0"/>
        <w:numId w:val="4"/>
      </w:numPr>
    </w:pPr>
  </w:style>
  <w:style w:type="paragraph" w:styleId="72">
    <w:name w:val="List Bullet 5"/>
    <w:basedOn w:val="1"/>
    <w:qFormat/>
    <w:uiPriority w:val="0"/>
    <w:pPr>
      <w:numPr>
        <w:ilvl w:val="0"/>
        <w:numId w:val="5"/>
      </w:numPr>
    </w:pPr>
  </w:style>
  <w:style w:type="paragraph" w:styleId="73">
    <w:name w:val="List Continue"/>
    <w:basedOn w:val="1"/>
    <w:qFormat/>
    <w:uiPriority w:val="0"/>
    <w:pPr>
      <w:spacing w:after="120"/>
      <w:ind w:left="420" w:leftChars="200"/>
    </w:pPr>
  </w:style>
  <w:style w:type="paragraph" w:styleId="74">
    <w:name w:val="List Continue 2"/>
    <w:basedOn w:val="1"/>
    <w:qFormat/>
    <w:uiPriority w:val="0"/>
    <w:pPr>
      <w:spacing w:after="120"/>
      <w:ind w:left="840" w:leftChars="400"/>
    </w:pPr>
  </w:style>
  <w:style w:type="paragraph" w:styleId="75">
    <w:name w:val="List Continue 3"/>
    <w:basedOn w:val="1"/>
    <w:qFormat/>
    <w:uiPriority w:val="0"/>
    <w:pPr>
      <w:spacing w:after="120"/>
      <w:ind w:left="1260" w:leftChars="600"/>
    </w:pPr>
  </w:style>
  <w:style w:type="paragraph" w:styleId="76">
    <w:name w:val="List Continue 4"/>
    <w:basedOn w:val="1"/>
    <w:qFormat/>
    <w:uiPriority w:val="0"/>
    <w:pPr>
      <w:spacing w:after="120"/>
      <w:ind w:left="1680" w:leftChars="800"/>
    </w:pPr>
  </w:style>
  <w:style w:type="paragraph" w:styleId="77">
    <w:name w:val="List Continue 5"/>
    <w:basedOn w:val="1"/>
    <w:qFormat/>
    <w:uiPriority w:val="0"/>
    <w:pPr>
      <w:spacing w:after="120"/>
      <w:ind w:left="2100" w:leftChars="1000"/>
    </w:pPr>
  </w:style>
  <w:style w:type="paragraph" w:styleId="78">
    <w:name w:val="List Number"/>
    <w:basedOn w:val="1"/>
    <w:uiPriority w:val="0"/>
    <w:pPr>
      <w:numPr>
        <w:ilvl w:val="0"/>
        <w:numId w:val="6"/>
      </w:numPr>
    </w:pPr>
  </w:style>
  <w:style w:type="paragraph" w:styleId="79">
    <w:name w:val="List Number 2"/>
    <w:basedOn w:val="1"/>
    <w:qFormat/>
    <w:uiPriority w:val="0"/>
    <w:pPr>
      <w:numPr>
        <w:ilvl w:val="0"/>
        <w:numId w:val="7"/>
      </w:numPr>
    </w:pPr>
  </w:style>
  <w:style w:type="paragraph" w:styleId="80">
    <w:name w:val="List Number 3"/>
    <w:basedOn w:val="1"/>
    <w:uiPriority w:val="0"/>
    <w:pPr>
      <w:numPr>
        <w:ilvl w:val="0"/>
        <w:numId w:val="8"/>
      </w:numPr>
    </w:pPr>
  </w:style>
  <w:style w:type="paragraph" w:styleId="81">
    <w:name w:val="List Number 4"/>
    <w:basedOn w:val="1"/>
    <w:qFormat/>
    <w:uiPriority w:val="0"/>
    <w:pPr>
      <w:numPr>
        <w:ilvl w:val="0"/>
        <w:numId w:val="9"/>
      </w:numPr>
    </w:pPr>
  </w:style>
  <w:style w:type="paragraph" w:styleId="82">
    <w:name w:val="List Number 5"/>
    <w:basedOn w:val="1"/>
    <w:uiPriority w:val="0"/>
    <w:pPr>
      <w:numPr>
        <w:ilvl w:val="0"/>
        <w:numId w:val="10"/>
      </w:numPr>
    </w:pPr>
  </w:style>
  <w:style w:type="paragraph" w:styleId="83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uiPriority w:val="0"/>
    <w:rPr>
      <w:sz w:val="24"/>
      <w:szCs w:val="24"/>
    </w:rPr>
  </w:style>
  <w:style w:type="paragraph" w:styleId="86">
    <w:name w:val="Normal Indent"/>
    <w:basedOn w:val="1"/>
    <w:qFormat/>
    <w:uiPriority w:val="0"/>
    <w:pPr>
      <w:ind w:firstLine="420" w:firstLineChars="200"/>
    </w:pPr>
  </w:style>
  <w:style w:type="paragraph" w:styleId="87">
    <w:name w:val="Note Heading"/>
    <w:basedOn w:val="1"/>
    <w:next w:val="1"/>
    <w:qFormat/>
    <w:uiPriority w:val="0"/>
    <w:pPr>
      <w:jc w:val="center"/>
    </w:pPr>
  </w:style>
  <w:style w:type="character" w:styleId="88">
    <w:name w:val="page number"/>
    <w:basedOn w:val="11"/>
    <w:qFormat/>
    <w:uiPriority w:val="0"/>
  </w:style>
  <w:style w:type="paragraph" w:styleId="89">
    <w:name w:val="Plain Text"/>
    <w:basedOn w:val="1"/>
    <w:qFormat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qFormat/>
    <w:uiPriority w:val="0"/>
  </w:style>
  <w:style w:type="paragraph" w:styleId="91">
    <w:name w:val="Signature"/>
    <w:basedOn w:val="1"/>
    <w:qFormat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qFormat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qFormat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qFormat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qFormat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qFormat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qFormat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qFormat/>
    <w:uiPriority w:val="0"/>
    <w:pPr>
      <w:ind w:left="420" w:leftChars="200"/>
    </w:pPr>
  </w:style>
  <w:style w:type="paragraph" w:styleId="129">
    <w:name w:val="table of figures"/>
    <w:basedOn w:val="1"/>
    <w:next w:val="1"/>
    <w:qFormat/>
    <w:uiPriority w:val="0"/>
    <w:pPr>
      <w:ind w:leftChars="200" w:hanging="200" w:hangingChars="200"/>
    </w:pPr>
  </w:style>
  <w:style w:type="table" w:styleId="130">
    <w:name w:val="Table Professional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qFormat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qFormat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qFormat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qFormat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qFormat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qFormat/>
    <w:uiPriority w:val="0"/>
  </w:style>
  <w:style w:type="paragraph" w:styleId="143">
    <w:name w:val="toc 2"/>
    <w:basedOn w:val="1"/>
    <w:next w:val="1"/>
    <w:qFormat/>
    <w:uiPriority w:val="0"/>
    <w:pPr>
      <w:ind w:left="420" w:leftChars="200"/>
    </w:pPr>
  </w:style>
  <w:style w:type="paragraph" w:styleId="144">
    <w:name w:val="toc 3"/>
    <w:basedOn w:val="1"/>
    <w:next w:val="1"/>
    <w:qFormat/>
    <w:uiPriority w:val="0"/>
    <w:pPr>
      <w:ind w:left="840" w:leftChars="400"/>
    </w:pPr>
  </w:style>
  <w:style w:type="paragraph" w:styleId="145">
    <w:name w:val="toc 4"/>
    <w:basedOn w:val="1"/>
    <w:next w:val="1"/>
    <w:qFormat/>
    <w:uiPriority w:val="0"/>
    <w:pPr>
      <w:ind w:left="1260" w:leftChars="600"/>
    </w:pPr>
  </w:style>
  <w:style w:type="paragraph" w:styleId="146">
    <w:name w:val="toc 5"/>
    <w:basedOn w:val="1"/>
    <w:next w:val="1"/>
    <w:qFormat/>
    <w:uiPriority w:val="0"/>
    <w:pPr>
      <w:ind w:left="1680" w:leftChars="800"/>
    </w:pPr>
  </w:style>
  <w:style w:type="paragraph" w:styleId="147">
    <w:name w:val="toc 6"/>
    <w:basedOn w:val="1"/>
    <w:next w:val="1"/>
    <w:qFormat/>
    <w:uiPriority w:val="0"/>
    <w:pPr>
      <w:ind w:left="2100" w:leftChars="1000"/>
    </w:pPr>
  </w:style>
  <w:style w:type="paragraph" w:styleId="148">
    <w:name w:val="toc 7"/>
    <w:basedOn w:val="1"/>
    <w:next w:val="1"/>
    <w:qFormat/>
    <w:uiPriority w:val="0"/>
    <w:pPr>
      <w:ind w:left="2520" w:leftChars="1200"/>
    </w:pPr>
  </w:style>
  <w:style w:type="paragraph" w:styleId="149">
    <w:name w:val="toc 8"/>
    <w:basedOn w:val="1"/>
    <w:next w:val="1"/>
    <w:qFormat/>
    <w:uiPriority w:val="0"/>
    <w:pPr>
      <w:ind w:left="2940" w:leftChars="1400"/>
    </w:pPr>
  </w:style>
  <w:style w:type="paragraph" w:styleId="150">
    <w:name w:val="toc 9"/>
    <w:basedOn w:val="1"/>
    <w:next w:val="1"/>
    <w:qFormat/>
    <w:uiPriority w:val="0"/>
    <w:pPr>
      <w:ind w:left="3360" w:leftChars="1600"/>
    </w:pPr>
  </w:style>
  <w:style w:type="table" w:styleId="151">
    <w:name w:val="Light Shading"/>
    <w:basedOn w:val="12"/>
    <w:qFormat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qFormat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qFormat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qFormat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qFormat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qFormat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qFormat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qFormat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qFormat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qFormat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qFormat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qFormat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qFormat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qFormat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qFormat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qFormat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qFormat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qFormat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qFormat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qFormat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qFormat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qFormat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qFormat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qFormat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qFormat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qFormat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qFormat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qFormat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qFormat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qFormat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qFormat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qFormat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qFormat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qFormat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qFormat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qFormat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qFormat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qFormat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qFormat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1437</TotalTime>
  <ScaleCrop>false</ScaleCrop>
  <LinksUpToDate>false</LinksUpToDate>
  <CharactersWithSpaces>0</CharactersWithSpaces>
  <Application>WPS Office_11.2.0.11486_F1E327BC-269C-435d-A152-05C5408002CA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2023-03-08T16:38:00Z</dcterms:created>
  <dc:creator>dell</dc:creator>
  <cp:lastModifiedBy>dell</cp:lastModifiedBy>
  <dcterms:modified xsi:type="dcterms:W3CDTF">2023-03-11T13:57:23Z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1045-11.2.0.11486</vt:lpwstr>
  </property>
  <property fmtid="{D5CDD505-2E9C-101B-9397-08002B2CF9AE}" pid="3" name="ICV">
    <vt:lpwstr>089B7E4B7CD04A068919DA5D3DF3DE44</vt:lpwstr>
  </property>
</Properties>
</file>